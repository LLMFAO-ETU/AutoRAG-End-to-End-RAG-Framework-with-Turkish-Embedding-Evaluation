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Henry Edwards (entomolog)</w:t>
      </w:r>
    </w:p>
    <w:p>
      <w:r>
        <w:t>"Harry" olarak bilinen Henry Edwards (27 Ağustos 1827 - 9 Haziran 1891), tiyatro çalışmalarıyla Avustralya, San Francisco ve New York'ta ün kazanan bir İngiliz tiyatro oyuncusu, yazar ve entomologdur.</w:t>
        <w:br/>
        <w:t>Edwards, hayatının erken dönemlerinde tiyatroya ilgi duydu ve ilk olarak Londra'da amatör yapımlarda rol aldı. Avustralya'ya yelken açtıktan sonra Edwards, özellikle Melbourne ve Sidney'de Shakespeare oyunlarında ve hafif komedilerde profesyonel olarak rol aldı. İngiltere'deki çocukluğu ve Avustralya'daki oyunculuk kariyeri boyunca büyük bir ilgiyle böcek topladı ve Victoria Ulusal Müzesi koleksiyonlarının doğuşunun bir parçası olarak Avustralya saha çalışmasının sonuçlarını kullandı.</w:t>
        <w:br/>
        <w:t>Edwards, San Francisco'da Bohemian Club'ın kurucu üyelerinden biriydi ve kendisinin onuruna düzenlenen bir etkinlik sonrası, kulübün Bohemian Grove'daki geleneksel yaz kampını hayata geçirildi. Bu arada ününü, önde gelen bir tiyatro oyuncusu ve tiyatro yöneticisi olarak pekiştirdi. Pasifik Kıyısı kelebekleri ve güveleri üzerine bir dizi çalışma ortaya koymasının ardından California Bilimler Akademisi'nin ömür boyu üyesi seçildi. Doğu Kıyısı'na taşınan Edwards, Boston tiyatrosunda kısa bir süre geçirdi. Bu sürede, Wallack's Theatre ile bir bağlantı kurdu ve New York City'de daha fazla tanındı. Orada, Edwards "Papilio" dergisinin üç cildini düzenledi ve kelebeğin hayatı hakkında önemli bir çalışma yayınladı. Geniş böcek örnekleri koleksiyonu, Amerikan Doğa Tarihi Müzesi'nin kelebek ve güve çalışmalarının temelini oluşturmuştur.</w:t>
        <w:br/>
        <w:t>Edwards'ın geniş kapsamlı çalışmaları ve böcek gözlemleri, henüz sınıflandırılmamış örneklerle karşılaşmasını sağladı. Daha önce bilinmeyen böcekleri keşfederek, onlara isimler verdi ve böylece "Hy. Edw" (Henry Edwards anlamında) sıfatını taşıyan bir dizi kelebek, güve ve böcek türünün ortaya çıkmasına neden oldu. Edwards, tiyatroya olan ilgisini entomolojiye yansıtarak, Shakespeare'i onurlandırmak istedi ve belirlediği yeni böcek türlerini adlandırıken Shakespeare'in oyunlarından kadın karakter isimlerini tercih etti.</w:t>
        <w:br/>
        <w:t>Erken kariyeri.</w:t>
        <w:br/>
        <w:t>Henry Edwards, Hannah ve Thomas Edwards'ın (c. 1794–1857) oğlu olarak 27 Ağustos 1827'de Ross-on-Wye, Herefordshire, İngiltere'deki Brook House'da doğdu. Ağabeyi William'dan etkilenerek böcekleri incelemeye başladı. Kelebekleri hobi olarak topladı ve onları Edward Doubleday'in vesayeti altında inceledi. Avukat olan babası, oğlu için bir hukuk kariyeri planladı, ancak kısa bir başarısız çalışma döneminin ardından Edwards, Londra'da bir muhasebe bürosunda çalışmaya başladı. Aynı zamanda tiyatro oyunculuğuna da yöneldi. Daha sonra Avustralya'ya, Melbourne'un kuzey-batısında, Merri Creek kıyısı boyunca, o zamanlar Merrivale olarak adlandırılan bir yere yerleşmiş olan kardeşi William'ın yanına gitmek üzere yola çıktı. 1853'ün Mart ayından Haziran ayına kadar "Ganges" adlı yelkenli gemide, ilk kez karşılaştığı albatros gibi yaratıkların tanımladı. Melbourne'a vardıktan sonra, kardeşinin arazisinde ve civarında bulduğu böcekleri toplamaya ve kataloglamaya başladı. İki yıl içinde 1.676 böcek türü topladı, 200 kuşu vurup doldurdu ve 200 kadar botanik örneğini bastırdı. Bu koleksiyon ile William Kershaw'ın koleksiyonu, yeni Victoria Ulusal Müzesi'nin çekirdeğini oluşturmak için Frederick McCoy tarafından satın alındı.</w:t>
        <w:br/>
        <w:t>Edwards'ın Avustralya'daki ilk sahneye çıkışı, Melbourne'daki Queen's Theatre'da George Selth Coppin kumpanyası oldu. Daha sonra Gustavus Vaughan Brooke'un tiyatro grubuna katıldı. Shakespeare'in "The Taming of the Shrew' adlı oyununda" erkek başrol karakteri olan Petruchio rolü, Kasım 1859'da Sidney'deki Princess's Theatre'da Edwards tarafından oynandı. O yılın Aralık ayında Brooke yönetimden emekli oldu ve tiyatro grubunun kontrolünü Edwards ile İngiliz aktör ve oyun yazarı George Fawcett Rowe ekibine verdi. Brooke, Edwards ve Rowe altında oynamaya devam etti: Nisan 1860'ta Dion Boucicault'un aynı adlı oyununda XILouis olarak en önemli performansını gerçekleştirken, Nemours Dükü Jacques d'Armagnac'ı oynayan Edwards'ın hayatının geri kalanında canlı bir şekilde hatırladığı heyecan verici bir tasvirdi. Ağustos ayında yeniden sahneyi paylaşan Brooke ve Edwards, Melbourne'da Shakespeare'in "The Comedy of Errors" adlı oyunundaki ikiz erkek kardeşleri canlandırdılar ve bu eserin Avustralya'daki ilk kurgusu oldu. Kamuoyunun ilgisini çekecek bir değişiklik olarak, Edwards ve Brooke iki haftalık bir sürenin ardından rollerini değiş tokuş ettiler. Bununla birlikte, Edwards'ın tüm performansları başarılı olmadı: Shakespeare'in "Measure for Measure"'daki Angelo rolü, drama eleştirmeni William John Lawrence tarafından "omurgasız" olarak adlandırıldı; Lawrence'ın tahminine göre, Edwards ve oyuncu arkadaşları, Avonia Jones'un Isabella rolündeki güçlü performansı karşısında sönük kaldılar.</w:t>
        <w:br/>
        <w:t>Ünlü böcek bilimcisi ve koleksiyoncusu William Sharp Macleay, Edwards tarafından sahne için her Sidney'e gittiğinde aranırdı. 1858'den başlayarak Macleay, Edwards'a akıl hocalığı yaptı ve tiyatro sorumlulukları izin verdiği ölçüde onu daha fazla böcek örneği aramaya teşvik etti. Güçlü ve maceracı olan Edwards, ara sıra böcek avlamak için Avustralya'nın vahşi doğasında yürüyüşe çıkardı. Sidney'de bir sıcak hava balonu deneyimi sırasında neredeyse ölümden kıl payı kurtuldu. Edwards'ın sonraki seyahatleri, böcekler ve dramatik roller peşinde Yeni Zelanda, Peru, Panama ve Meksika'yı içeriyordu.</w:t>
        <w:br/>
        <w:t>San Francisco.</w:t>
        <w:br/>
        <w:t>1865'te Edwards, Kaliforniya, San Francisco'ya yerleşerek orada 12 yıl kaldı. 1870 yılındaki Amerika Birleşik Devletleri Nüfus Sayımı'nda Edwards, kendisini 1.000 $ değerinde bir evde yaşayan, işi komedyenlik olan, oy hakkı olmayan yabancı doğumlu bir sakin olarak bildirdi. Edwards, nüfus sayımında İngiltere doğumlu 40 yaşındaki "Mariana" olarak listelenen beyaz bir kadın ve Heng Gim adında 16 yaşındaki Çinli bir hizmetçiyle San Francisco'da yaşıyordu. Mariana muhtemelen Edwards'ın karısıydı. Marianne Elizabeth Woolcott Bray, yaklaşık 1822-1823'te New Street, Birmingham'da doğmuştu. 1851'de 28 yaşındayken Bray, Gustavus Vaughan Brooke ile evlendi ve ikisi, Brooke'un o zamanlar yeni olan tiyatro kumpanyasını yönetmek için Avustralya'ya gitti. Edwards, Brooke ve karısıyla orada tanıştı, ancak birkaç yıl birlikte çalışan iki adamdan sonra, Brooke Şubat 1863'te ikinci karısı olarak Avonia Jones'u (1836-1867) alarak yeniden evlendi. Brooke, Ocak 1866'da denizde bir kazada öldü. Avonia Jones Brooke ise ertesi yıl New York'ta öldü. Daha sonraki raporlar, Edwards'ın Brooke'un dul eşiyle adını vermeden evlendiğinden bahseder.</w:t>
        <w:br/>
        <w:t>1868-1869'da Edwards, Metropolitan Theatre'ı kiraladı ve yönetti. Ayrıca, Ocak 1869'da açılan California Theatre oyunculuk kumpanyasının kurucu üyesiydi. Tiyatro, aktör John McCullough tarafından yönetildi ve dikkate değer yapımları arasında, Mayıs 1872'de McCullough'un Orlando'yu ve Edwards'ın sürgüne gönderilen Duke Senior'ı canlandırdığı "As You Like It" vardı. Adam rolünü üstlenen Walter M. Leman, 1886'da "Shakespeare'in büyüleyici idilinin sahneye konmasından "beri" hiç bu kadar iyi olmamıştı" şeklinde görüş bildirdi.</w:t>
        <w:br/>
        <w:t>Edwards, Bohemian Club'ın kurucularından biri ve ilk başkan yardımcısıydı ve 1873-1875 arasında iki dönem başkan olarak görev yaptı. Nisan 1873, 1875 ve 1877'de kulüpte Shakespeare kutlamalarına ve Aralık 1877'de Bohem Noel kutlamalarına ev sahipliği yaptı. Edwards, San Francisco Sanat Derneği'nin direktörü de oldu.</w:t>
        <w:br/>
        <w:t>Hâlâ böceklerle çok ilgilenen Edwards, boş zamanlarını Kaliforniya Bilimler Akademisi'nde, Hans Hermann Behr yönetiminde kelebekler üzerinde çalışarak geçirdi. 1867'de akademi üyeliğine seçilerek, British Columbia'dan Baja California'ya kadar Pasifik kıyısındaki güvelerin ve kelebeklerin yapılarını ve alışkanlıklarını tanımlamaya odaklandı. Haziran 1871'de Kaliforniya'nın baş jeoloğu Ezra S. Carr'ın eşi Jeanne Carr'dan bir tanıtım mektubu ile Yosemite Vadisi'ndeki John Muir'i ziyarete gitti. Mektup, Edwards'ı ""Doğanın en gerçek ve en sadık müritlerinden biri", "Krallığın anahtarlarına sahip"" bir misafir olarak tanımlıyordu. Ziyaretten sonra Muir, Yosemite saha çalışmasından dönen jeolog ve sanatçı Clarence King gibi adamlar tarafından San Francisco'ya taşınan Edwards'ın koleksiyonuna ilave etmek üzere ara sıra Sierralar'dan örnekler gönderdi. Edwards, akademiye "Pacific Coast Lepidoptera" başlıklı bir dizi makale sundu ve iki türü bilim için yeni bir sınıf olarak tanımladı. Muir için, "Hy. Edw" atıfını kullanarak bir türe "Gyros muiri" adını verdi. 1872'de Muir, Edwards'a "Artık sürekli hatırlanıyorsun, çünkü her uçan çiçek senin adınla damgalanmış" yazan bir mektup gönderdi. 1873'te Edwards, akademide entomoloji küratörü oldu ve "California Bilimler Akademisi Bildirileri dergisini" çıkaran Yayın Komitesinde hizmet vermeye başladı. O yılın başlarında George Robert Crotch ile arkadaş oldu . Bazen Crotch'a Kaliforniya, Oregon ve Britanya Kolumbiyası'ndaki böcek toplama turunda eşlik ettiği iddia edilse de, Edwards, Crotch'un yalnızca bir muhabir olarak yaptığı seyahatlerden haberdardı. Edwards, 1873'te Britanya Kolumbiyası'nı bağımsız olarak ziyaret etti ve Crotch'u Vancouver Adası'nda birkaç gün farkla kaçırdı. 1874'te Edwards, akademinin başkan yardımcılarından biri olarak hizmet vermeye başladı. 1874'ün sonlarında Crotch'un tüberkülozdan ölümünden sonra akademi ona bir anma töreni yayınladı. Edwards ayrıca, 1873'ün sonlarında ölen akademisyen Louis Agassiz adına birçok anma yayınladı. 2 Ocak 1877'de akademide, Edwards ömür boyu üye seçildi.</w:t>
        <w:br/>
        <w:t>Edwards, San Francisco'da başarılı olmasına rağmen, bir aktör olarak kariyerinin Amerika Birleşik Devletleri'nin doğusunda nasıl karşılanacağını görmek için Boston ve New York City'ye gitmeye karar verdi. 29 Haziran 1878'de, 100 civarında Bohem arkadaşı, Edwards'ın onuruna bir gece uğurlama partisi için California, Taylorville yakınlarındaki ormanda (bugünkü Samuel P. Taylor Eyalet Parkı ) toplandı. Bohem Kulübü tarihçisi Porter Garnett daha sonra "gece pikniğindeki" erkeklere "onları sıcak tutmak için battaniyeler ve aynı amaç için bol miktarda likör verildiğini" yazdı. Aydınlatma ve dekorasyon için Japon fenerleri kullanılmıştı. Bu şenlikli toplantı ertesi yıl kulüp üyeleri tarafından Edwards olmadan tekrarlandı ve sonraki her yıl, en iyi politikacılar ve endüstrinin güçlü kaptanları katıldı.</w:t>
        <w:br/>
        <w:t>Boston'dan New York'a.</w:t>
        <w:br/>
        <w:t>1878'in sonlarında Edwards, Boston'da bir tiyatro grubuna katıldı ve Washington Caddesi'ndeki Boston Tiyatrosu'nda "The Exiles" gösterisinin yeniden canlandırılmasında "Polis Şefi Schelm" olarak başka bir aktörün yerini aldı. Dört haftalık bir uğraşın ardından 1879-1880 sezonunda tiyatroda diğer yapımlarda rol aldı. Haziran ayında Edwards, 1880 nüfus sayımı sırasında kendisini İngiliz eşi "Marian" ve Çinli uşağı Gim Hing ile yaşayan İngiltere doğumlu bir aktör olarak bildirdi.</w:t>
        <w:br/>
        <w:t>Edwards, Boston'dan sonra yaklaşık on yıl kalmak, sahnede performans sergilemek ve böcek çalışmalarına katılmak için New York'a taşındı. Brooklyn ve New York Entomolojik Derneklerinde aktif olarak çalıştı. 1881'de, adını kırlangıç kelebek ailesi Papilionidae'deki "Papilio" cinsinden alan bir kelebek meraklısı derginin kurucu ortağı oldu ve editörlüğünü "yaptı." Edwards, dizginleri Philadelphia'dan arkadaşı Eugene Murray-Aaron'a verdiği Ocak 1884'e kadar editör olarak görev yaptı. "Papilio", abonelik tabanının Brooklyn Entomological Society tarafından yayınlanan daha genel "Entomologia Americana" ile birleştirildiği 1885 yılına kadar yayınlandı.</w:t>
        <w:br/>
        <w:t>Aralık 1880'de tiyatronun kurucusunun karizmatik oğlu Lester Wallack yönetiminde Edwards, New York'ta "Amerika'nın en iyi tiyatro topluluğu" olarak anılan Wallack's Theatre ile ilişkilendirildi. Artık 50'li yaşlarında olan böcek bilimci oyuncu, "Forget Me Not'ta" Prens Malleotti, "London Assurance"'da Max Harkaway, "Diplomacy'de" Baron Stein ve James Sheridan Knowles'ın önceki tasvirini yeniden canlandıran "The Hunchback'te" Usta Walter gibi Britanya'yı temsil eden dramatik rollerde yer aldı. Edwards, profesyonel posta adresi olarak Wallack's Theatre'ı kullandı ve zaman zaman bu adresin yönetilmesine yardımcı oldu. Profesyonel sahne oyuncularından oluşan mütevazı bir toplantı evi olan Lambs Club'ın baş "Shepherd" başkanı olan Wallack, Edwards'ı kulübe katılmaya davet etti. Bir zamanlar Lamb olan Edwards, enerjisini Wallack ve diğer kulüp üyeleriyle birlikte, yoksul aktörleri veya onların dul eşlerini desteklemek için bir hayır fonu organizasyonunda gazete editörü Harrison Gray Fiske'ye yardım etmek için harcadı. Wallack, ortaya çıkan Aktörler Fonu'nun başkanı oldu. 15 Temmuz 1882'de Wallack's Theatre'daki ilk toplantısından bir yıl sonra, Edwards sekreter oldu ve bu pozisyonda bir yıl görev yaptı. Eşi, Fonun Kadın Yürütme Kuruluna katıldı.</w:t>
        <w:br/>
        <w:t>Edwards, 1882'nin başlarında Broadway ve West 30th Street'teki Palmer's Theatre'da İngiliz komedisi "The School for Scandal"'ın yapımında göründü . Wallack sadık John Gibbs Gilbert, yapımdaki şöhretinin zirvesine Sir Peter Teazle'ı oynayarak ulaştı. Sir Oliver Surface gibi Edwards da övüldü - Gilbert ve Edwards sahneyi Stella Boniface, Osmond Tearle, Gerald Eyre, Madame Ponisi ve Rose Coghlan ile paylaştı.</w:t>
        <w:br/>
        <w:t>Çeşitli kısa konularını, denemelerini ve ölmüş arkadaşlarına yazdığı ağıtları tek bir kapak altında toplayan Edwards, 1883'te seyahat hikâyeleri ve Bohem Kulübü'nde geçirdiği zamanın hikâyelerini içeren "A Mingled Yarn" adlı alaycı mizahi bir kitap yayınladı. "Minnettar anılar ve sevgi dolu saygı duygularıyla" Bohelere ithaf edilen kitap, "New York Tribune"'de olumlu bir şekilde eleştirildi. Bu inceleme "Literary News"'de yeniden basıldı: "Bay Edwards - oyunculuk sanatındaki çok yönlü yeterliliği kadar bilimdeki kazanımları için de dikkate değer bir kişi."</w:t>
        <w:br/>
        <w:t>1886'da Edwards, New York'ta yayınlanan haftalık bir dergi olan "The Theatre" için röportaj yaptı. Dergi, Edwards'ı, "büyüleyici bir İngiliz" karısı ve "işverenlerine tapan" ve onlara 17 yıl hizmet etmiş Charlie adında Çinli bir hizmetçiyle "alışılmadık derecede popüler ve güler yüzlü" olarak tanımlandı. Edwards'ın evinin rahat olduğu ancak dünyanın dört bir yanından şaşırtıcı bir harikalar koleksiyonuyla dekore edildiği gözlemlendi. Biyolojik örnekler arasında sergilenen kilimler, çiniler, mobilyalar ve değerli fotoğraflar, Edward Askew Sothern ve Joseph Jefferson tarafından yapılanlar da dahil olmak üzere diğer aktörler tarafından yapılan resimlerdi. Edwards, yazarlar William Makepeace Thackeray, Charles Dickens, Anthony Trollope ve doğa bilimciler Charles Darwin, Louis Agassiz ve John Lubbock, 1. Baron Avebury gibi çok çeşitli önde gelen kişilerden aldığı mektupları gösterdi . Rezidansın bir katının tamamen entomologun numune koleksiyonuna ayrılmış olduğu görüldü, Edwards bunun 17.000 $'a sigortalı olduğunu söyledi ki bu rakam günümüz değeri olarak yaklaşık 513,000 $'a karşılık geliyor. Egzotik eşyalarıyla çevrili bu evi, eşiyle birlikte son derece etkili bir döşemişlerdi.</w:t>
        <w:br/>
        <w:t>Son yılları.</w:t>
        <w:br/>
        <w:t>Lord Alfred Tennyson'dan iki yıl sonra, Kral Arthur efsanesinin şiirsel bir anlatımı olan "Idylls of the King"'i tamamlayan Edwards, George Parsons Lathrop ("Amerikalı şair, roman yazarı ve editör") ile birlikte onu dört perdelik bir drama olarak sahneye uyarladı. Uyarlama sonucunda, Astolatlı Elaine ile Lancelot arasındaki genç aşkın "çiçek benzeri kırılganlık" ve "şefkatin kazanan dokunuşları" ile şekillendirilmiş bir hikâyesi olan "Elaine" oryaya çıktı. İlk halka açık sunum, 28 Nisan 1887'de Madison Square Theatre'da Edwards'ın Elaine'in babası Lord Astolat rolünü oynadığı sahnelenmiş bir "yazar okuması" oldu. Aylar sonra, 6 Aralık 1887'de A. M. Palmer kumpanyası tarafından oyuncu kadrosunda Edwards olmadan aynı mekanda tekrar sahnelendi. Prodüksiyon, Lathrop ve Edwards'ı hem popüler kıldı hem de kârlı oldu. İngiliz asıllı Amerikalı tiyatro oyuncusu Annie Russell'ın canlandırdığı 'Elaine' karakteri, "neredeyse her kalbi fetheden tatlı sadeliği ve dokunaklılığıyla" beğenildi. Altı haftalık başarılı bir New York gösterisinin ardından Palmer, "Elaine" oyununu turneye çıkardı.</w:t>
        <w:br/>
        <w:t>Wallack's Theatre oyuncuları, Şubat 1888'den itibaren oyunlarını son kez canlandıracaklarını ve ardından kumpanyalarının feshedileceğini duyurdular. Edwards, gösterilerde sahne yönetmeni olarak görev yaptı ve "London Assurance"'daki 'Max Harkaway' ve "Old Heads and Young Hearts"'daki 'Albay Rockett' da dahil olmak üzere önceki rollerinden birkaçını yeniden canlandırdı. Nostaljik serinin altıncı ve son oyunu "The School for Scandal"'da bir kez daha yer alan Edwards, kısa süre önce Hindistan'dan dönen zengin bir İngiliz'i tasvir eden rolüyle büyük övgü aldı: "Muhtemelen sahnelerimizde Mr. Edwards'dan daha iyi bir Sir Oliver yoktur. Rolünde "haklı bir saygı" gören ve "hızla yok olan bir okulun" temsilcisi olarak "sahnede gümüş kadar parlak bir oyuncu" olarak tanımlandı.</w:t>
        <w:br/>
        <w:t>Yaşlanan Lester Wallack'in hayatını ve başarılarını anmak ve kariyerini sıkıntıya sokan kronik siyatik hastalığını hafifletmek amacıyla para toplamak için 21 Mayıs 1888'de Metropolitan Opera Binası'nda "Hamlet"'in referans niteliğindeki bir prodüksiyonunu sahneye koydu. "O zamana kadar bir araya getirilmiş en büyük kadrolardan biri" kuruldu. Rahip rolünde Edwards, Hamlet rolünde Edwin Booth, hayalet rolünde Lawrence Barrett, kral rolünde Frank Mayo, Polonius rolünde John Gibbs Gilbert, kraliçe rolünde Rose Coghlan ve Ophelia rolünde Helena Modjeska yer alıyordu. Diğer yıldızlar kısa süreli görünümler yaptılar ve Wallack'in arada ayakta duran kalabalığa seslenmesi için sahneye çıkması sağlandı. İzleyiciler arasında Belediye Başkanı Hewitt ve General Sherman gibi önemli kişiler de bulunuyordu. Wallack'in bakımı için 10.000 dolardan fazla para toplandı. Sonraki aylarda Edwards, anılarını yazmasına yardımcı olmak için bir süre diğer oyuncular ve Wallack'in karısıyla birlikte çalıştı; ancak Wallack Eylül 1888'de öldü.</w:t>
        <w:br/>
        <w:t>Ertesi yıl, Edwards", Bibliographic Catalogue of the Described Transformation of North American Lepidoptera (Kuzey Amerika Lepidoptera'nın Dönüşümünün Tarifini anlatan Bibliyografik Kataloğu)" başlıklı önemli bir inceleme yayınladı. Bir davete yanıt olarak ve bir iş sözleşmesi yaparak, Melbourne'daki bir tiyatro kumpanyasının sahne yöneticisi pozisyonunda çalışmak üzere Avustralya'ya geri döndü. Ortamı beğenmeyen Edwards, ertesi yıl oyunculuğa geri dönme niyetiyle New York'a döndü, ancak sağlık durumunun kötüleşmesi onu bir ilgi odağı olmaktan alıkoydu. Mart ayında Edwards, Augustin Daly'nin Daly Tiyatrosu'nda "Love's Labour's Lost" adlı oyununda Holofernes rolünde göründü, ancak çektiği nefes darlığı nedeniyle sahneye tam olarak ayak uyduramıyordu. Bu nedenle rolü, Edwards'ın eski Sir Oliver rolünü de üstlenen genç oyuncu Tyrone Power'a verildi.</w:t>
        <w:br/>
        <w:t>Edwards ve karısı, güçlerini geri kazanmak için bir at arabasıyla Catskill Dağları'ndaki Arkville'de bulunan rustik bir kulübe sığınağına gittiler, ancak izolasyon, sade yemek ve dinlenme çok az iyileşme sağladı. Bir doktor çağrıldı. Bayan Edwards'a, kocasının kronik pnömoni komplikasyonları olan ilerlemiş Bright hastalığından iyileşme olmayacağı söylenince onu New York City'ye geri getirdi. Edwards, 9 Haziran 1891'in sonlarında, döndükten sadece birkaç saat sonra, Doğu Harlem'de 185 East 116th Street'teki evinde öldü.</w:t>
        <w:br/>
        <w:t>Mirası.</w:t>
        <w:br/>
        <w:t>Edwards'ın ölümünün ardından, Amerika Birleşik Devletleri'ndeki en büyük örneklerden biri olan 300.000 adetlik böcek örneğinden oluşan koleksiyonu, dul eşinin mali yararı için arkadaşları tarafından 15.000 $'a satın alındı ve koleksiyonlarının mihenk taşı olması için Amerikan Doğa Tarihi Müzesi'ne bağışlandı. Bayan Harry Edwards ayrıca Rajiformes takımından iki yumurta da dahil olmak üzere diğer örneklerinden bazılarını da bağışladı. Müze mütevellileri, ilk yıllarında kütüphanelerini genişletmek için yaptıkları az sayıdaki önemli kitap ediniminden biri olarak "Harry Edwards Entomolojik Kütüphane"yi oluşturmak için Edwards'a ait 500 ciltlik entomoloji metinlerini ve 1.200 adet broşürü satın aldılar. Edwards'ın rehberlik ettiği ve teşvik ettiği, ancak şahsen tanışmadığı bir öğrenci olan William Schaus, yayınlanmış geniş bir çalışma grubunda güve ve kelebek özelliklerini daha fazla tanımlamaya devam etti.</w:t>
        <w:br/>
        <w:t>Bazı kelebek türlerinin adlarına eklenen "Hy. Edw." ataması, Henry Edwards tarafından yapılan ilk tanımlamayı gösterir. Bu, Edwards'ın çağdaşlarından William Henry Edwards'ın kısaltması olan "Edw" unvanı ile karıştırılmamalıdır. En az iki örnek "Mrs. Hy. Edwards." olarak adlandırıldı, çünkü bunlar eşi tarafından toplanıp teşhis edilmişti. Edwards, Theclinae, Nymphalidae, Papilionidae ve Lycaenidae familyalarındaki birçok kelebeği adlandırdı, ancak en büyük katkısı Meksika da dahil olmak üzere Kuzey Amerika'daki güve türlerinin tanımında oldu: Arctiidae, Bombycidae, Hepialidae, Sesiidae, Noctuidae, Sphingidae, Lasiocampidae, Dalceridae, Dysderidae, Geometridae, Pyralidae, Saturniidae, Thyatiridae, Urodidae ve Zygaenidae gibi. Edwards türlere isim seçerken, "Hamlet"'ten Ophelia, "Bir Yaz Gecesi Rüyası"'ndan Hermia ve "Othello"'dan Desdemona gibi William Shakespeare'in oyunlarından kadın karakterleri tercih etmişti. Örneğin, Edwards 1880'de "Catocala ophelia" ve "Catocala hermia" ve 1882'de "Catocala desdemona" güve türlerini toplamış, sınıflandırmış ve isimlendirmiştir.</w:t>
        <w:br/>
        <w:t>Doğum tarihleri.</w:t>
        <w:br/>
        <w:t>Edwards'ın kendisininmiş gibi verdiği doğum tarihi, kendisine sorulan zaman ve yere göre değişiyordu. Kilise kayıtları, 14 Eylül 1827'de İngiltere'de vaftiz edildiğini göstermektedir ve kendisi de bu tarihi doğrulayarak, Avustralya'ya ilk geldiği Haziran 1853'te yaşını 25 olarak vermişti. Ancak 1870 Amerika Birleşik Devletleri Nüfus Sayımı sırasında San Francisco'da doğum yılını 1830 olarak verir. On yıl sonra Boston'da, yaşını 45 olarak bildirir, ki doğum yılı 1835'i ima eder, öte yandan tiyatro ve böcekbilim yayınları tarafından kullanılan kısa biyografik eskizlerde 27 Ağustos tarihiyle birlikte 1830 yılını kullanır. Ölmeden iki yıl önce "Lorgnette"'den bir muhabire 1832'de doğduğunu söylemişti. Ölümünden sonra, ailesi tarafından "The New York Times"'a verilen ölüm ilanında, doğum günü 23 Eylül 1830 olarak verilmişti, ancak özellikle aktörlerin yaşları konusunda "her zaman güvenilir olmayan" bazı yaş listelerinde doğum tarihi olarak 1824 tarihi de görülür.</w:t>
      </w:r>
    </w:p>
    <w:p>
      <w:pPr>
        <w:pStyle w:val="Heading1"/>
      </w:pPr>
      <w:r>
        <w:t>Pierre-Justin-Marie Macquart</w:t>
      </w:r>
    </w:p>
    <w:p>
      <w:r>
        <w:t>Pierre-Justin-Marie Macquart (8 Nisan 1778 – 25 Kasım 1855) Fransız entomolog. Diptera üzerine uzmandır. Avrupa'da yaşayan türlerin yanı sıra dünya üzerindeki diğer türler ile de çalıştı ve çok sayıda yeni tür tanımladı.</w:t>
        <w:br/>
        <w:t>Yaşamı.</w:t>
        <w:br/>
        <w:t>İlk yıllar.</w:t>
        <w:br/>
        <w:t>Macquart Fransa'da 1778 yılında Hazebrouck'da doğdu ve 1855 yılında Lestrem'de öldü. Kuş koleksiyonu Musée d'Histoire Naturelle de Lille'in temelini oluşturan bir abisinin ornitolog olması ve diğer bir abisinin de 3000'den fazla tür içeren bir botanik bahçesi kurması küçük yaşlardan itibaren Macquart'ın da doğa tarihi ile ilgilenmesine neden oldu.</w:t>
        <w:br/>
        <w:t>Fransız Devrimi sonrası 1796'da General Armand Samuel'in sekreteri olarak orduya katıldı. Karargâh ile birlikte Schwetzingen, Heidelberg, Mainz, Aarau, Basel ve Zürih'i dolaştı. 1798 yılında buralardan bulduğu böcekler ve kuşlar üzerine olan Almanca kitaplarla birlikte ordudan ayrıldı ve Lille'e geri döndü.</w:t>
        <w:br/>
        <w:t>Fransa Diptera türleri.</w:t>
        <w:br/>
        <w:t>Kendini tamamen böcekler üzerine çalışmaya adayan Macquart 1802 yılında Lille şehrinde "Société de Sciences de l’Agriculture et des Arts"a üye seçildi. Fransa'da gezilerebaşladı ve birkaç kere gittiği Paris'te tanıştığı Pierre André Latreille'in tavsiyesiyle Johann Wilhelm Meigen'in öncü çalışmasını izleyerek Diptera üzerinde uzmanlaşmaya karar verdi. Hollanda'da bir süre çalıştıktan sonra evlendi ve Hazebrouck'tan Lestrem'e taşındı. 1817-1852 arasında Lestrem'in belediye başkanlığını yaptı ve sonrasında Pas-de-Calais genel konseyinde üye olarak çalıştı.</w:t>
        <w:br/>
        <w:t>Bu sıralarda Henri Marie Ducrotay de Blainville, Étienne Geoffroy Saint-Hilaire, André Étienne d'Audebert de Férussac, Amédée Louis Michel le Peletier, Jean Guillaume Audinet-Serville, Alexandre Louis Lefèbvre de Cérisy, Gaspard Auguste Brullé ve François Louis de la Porte'un koleksiyonlarını inceleyerek Diptera üzerinde yoğun olarak çalıştı. Dünya üzerinde en büyük Diptera koleksiyonunu toplamış olan Wilhelm von Winthem ile görüşmek için Hamburg'a gitti. 25 yaşında "Société d’Amateurs des Sciences et Arts de la Ville de Lille"in kurucularından biri oldu. Yazılarının çoğu bu topluluğun "Mémoires"larında yayımlandı. Aynı zamanda Musee d'Histoire Naturelle de Lille'in doğa tarihi üzerine olan koleksiyonun da genişlemesini sağladı.</w:t>
        <w:br/>
        <w:t>İlk taksonomik çalışmalarının arasında 1826-1829 arasında 4 bölüm olarak Lille'de yayımlanmış olan "Insectes diptères du nord de la France" sayılır. Bu çalışması nedeniyle Latreille Suites à Buffon'un Diptera ciltlerini yazmasını istedi. Latreille hastalandıktan sonra Nicolas Roret'de bu çalışmayı devam ettirmesini istedi. Hem Avrupa'da hem de Avrupa dışında yaşayan Diptera türlerinin değerlendirildiği "Histoire naturelle des insectes Dipteres" 1834-1835 arasında iki cilt olarak yayımlandı.</w:t>
        <w:br/>
        <w:t>1839'da Macquart o zaman 75 yaşında olan Johann Wilhelm Meigen'i Stolberg'de ziyaret etti ve Meigen'in notları ile çizimlerini satın alarak koleksiyonunu Paris'e getirdi. Bu koleksiyon günümüzde Paris'te Muséum national d'histoire naturelle'de bulunur. Macquart bu şekilde Meigen'in halefi oldu ve Paris dipterolojinin merkezi hâline geldi.</w:t>
        <w:br/>
        <w:t>Egzotik Diptera.</w:t>
        <w:br/>
        <w:t>O dönemde egzotik (Avrupa dışı) Diptera üzerine olan araştırmalar Christian Rudolph Wilhelm Wiedemann'ın 1820-1821 arasında yayımladığı "Diptera exotica" ile 1828-1830 arasında yayımladığı "Aussereuropaischen Diptera" eserleriydi. Wiedemann bu eserleri yazarken Paris'teki çok büyük koleksiyonları görmemişti ve Macquart ölene kadar bu koleksiyonlarla çalıştı. 1838-1855 arasında yayımladığı "Insectes diptères exotiques nouveaux ou peu connus" adlı eserinde yaklaşık 2,000 kadar yeni tür tanımladı. Bu türleri tanımlamak için Falkland Adaları, Şili ve Peru kıyıları, Pasifik'in güneyi ve batısı, Avustralya, Yeni Zelanda ve Yeni Gine'den toplanan Jules Dumont d'Urville ve René-Primevère Lesson'un koleksiyonunu, 1822-1842 arasında Güney Amerika'da keşif gezisi yapan Justin Goudot'nun koleksiyonunu, Georgia ve Louisiana yaşamış olan ama Mérida, Yucatán'da beş yıl geçiren Louis Pilate'nin koleksiyonunu, Auguste Sallé'in koleksiyonunu, Brezilya, Arjantin, Paraguay, Şili, Bolivya ve Peru'ya Muséum national d'histoire naturelle adına 1823 ila 1826 arasında gitmiş olan ve Paris'e 10,000'den fazla örnekle dönmüş olan Alcide Charles Victor Marie Dessalines d'Orbigny'nin koleksiyonunu, Peter Claussen'in Brezilya'dan topladığı koleksiyonunu, Étienne Geoffroy Saint-Hilaire'in Mısır Diptera koleksiyonunu, Belçikalı August Giesebreght, Nicholas Funk ve Jean Jules Linden'in tropikal ülkelerden gelen koleksiyonlarını kullandı. Müzeye gelen sayısız koleksiyonla birlikte Macquart'ın ünü yayıldı.</w:t>
        <w:br/>
        <w:t>Son yılları.</w:t>
        <w:br/>
        <w:t>1845 yılında Maximilian Perty'i görmek için İsviçre'ye sonra da Almanya'ya gitti. Bu Paris' dışına son yolculuğu idi. Mezarı Lille'dedir.</w:t>
        <w:br/>
        <w:t>Topluluklar.</w:t>
        <w:br/>
        <w:t>Macquart Entomological Society of Stettin, Londra Linne Derneği ve Société entomologique de France üyesiydi.</w:t>
        <w:br/>
        <w:t>Seçme eserleri.</w:t>
        <w:br/>
        <w:t>Bu eserlerin hepsi ücretsiz elektronik kopya olarak National Library of France, Gallica'da bulunmaktadır.</w:t>
        <w:br/>
        <w:t>vol. 2, pt. 2, p. 97. Paris.</w:t>
      </w:r>
    </w:p>
    <w:p>
      <w:pPr>
        <w:pStyle w:val="Heading1"/>
      </w:pPr>
      <w:r>
        <w:t>Valerian Polişçuk</w:t>
      </w:r>
    </w:p>
    <w:p>
      <w:r>
        <w:t>Valerian Lvovych Polishchuk ( Ukraynaca: Валеріан Львович Поліщук 1 Ekim 1897 - 9 Ekim 1937), İdam Edilen Rönesans'ın temsilcisi Ukraynalı yazar ve şair. Eserlerini Ukraynaca yazdı.</w:t>
        <w:br/>
        <w:t>Polishchuk, şu anda Ukrayna'nın Rivne Oblastı'nda bulunan Bilche köyünde doğdu. Lutsk'ta ve daha sonra Yekaterinoslav'da okudu ve 1917'de liseden mezun oldu. 1917'den beri Kiev ve Yekaterinoslav'da yaşıyor, çeşitli gazetelerde yazılar yazıyordu. Rus İç Savaşı sırasında, Polishchuk Ukrayna Halk Cumhuriyeti'ni destekledi.</w:t>
        <w:br/>
        <w:t>Polishchuk, 1914'ten sonra şiir yazmakla ilgilenmiştir.</w:t>
      </w:r>
    </w:p>
    <w:p>
      <w:pPr>
        <w:pStyle w:val="Heading1"/>
      </w:pPr>
      <w:r>
        <w:t>Halına Pahutyak</w:t>
      </w:r>
    </w:p>
    <w:p>
      <w:r>
        <w:t>Halyna Vasylivna Pahutiak (1958 doğumlu), fantezi kurgusuyla tanınan Ukraynalı bir yazardır. "Sihirli gerçekçiliğin hermetik tarzını popüler türler ve vampir temalarıyla" birleştiren Pahutiak'ın hikâyeleri, "fantastik metamorfozlar, anne vizyonları ve çocuksu rüyalar" kullanır. "The Servant of Dobtomyl" (2006) adlı romanı 2010 Shevchenko Ulusal Edebiyat Ödülü'nü kazandı.</w:t>
        <w:br/>
        <w:t>Hayat.</w:t>
        <w:br/>
        <w:t>Pahutiak, Batı Ukrayna'daki Lviv Oblastı'nın Drohobych bölgesindeki bir köy olan Zalokot'ta doğdu. O küçük bir çocukken, ailesi, on dokuzuncu yüzyıl Ukraynalı yazarı Ivan Franko'nun doğum yerinden pek de uzak olmayan Urizh'e taşındı . Kiev'deki Taras Şevçenko Ulusal Üniversitesi'nden Ukrayna filolojisi diploması aldıktan sonra memleketine döndü ve Lviv'e yerleşti. İlk kitaplarını Sovyet döneminde yayımladı. Çok ısrarcıydı ve Sovyet geleneklerini eleştirmekten korkmadan her zaman yayıncıların iradesine karşı çıktı. Bununla birlikte, Kiev yayınevi "Sovyet Yazar" tarafından yayınlanan "Usta" (1986) kitabı 65 bin tirajla yayınlandı.</w:t>
        <w:br/>
        <w:t>"Küçük Beyaz Kuşun Notları'nın" (1999) ana karakteri, çocukları ölmüş veya henüz doğmamış kadınların içinde bulunduğu kötü duruma anlatan, kendi benliği ve dili arasında bir yakınlaşma arayan, dili tutulmuş bir kadındır.</w:t>
        <w:br/>
        <w:t>Pahutiak'ın 'Avantiurkik z Urozha' (Urizh'li Maceracı) adlı öyküsü, günümüz deneyimleri ve anılarıyla başladıktan sonra yumuşak bir şekilde on yedinci yüzyıl ortamına geçerek yeniden yapılandırma röportajı türünü kullanır.</w:t>
        <w:br/>
        <w:t>2015 yılında, Halyna Pagutyak'ın çalışmasından bir alıntı, yazarın izni olmadan Ukrayna dilinde dış bağımsız değerlendirme (EIE) görevlerinde kullanıldı. Beş görevde (№ 29-33), konuyla ilgili felsefi metni analiz etmek ve yazarın söylemek istediklerine bir cevap vermek gerekiyordu. Halyna Pagutyak açık mektubunda bu görevleri "saçma ve yazarın metnine hakaret" olarak nitelendirdi.</w:t>
        <w:br/>
        <w:t>Pahutiak'ın vampir kurgusu özellikle eleştirel ilgi gördü.</w:t>
      </w:r>
    </w:p>
    <w:p>
      <w:pPr>
        <w:pStyle w:val="Heading1"/>
      </w:pPr>
      <w:r>
        <w:t>Alto Paraguay (il)</w:t>
      </w:r>
    </w:p>
    <w:p>
      <w:r>
        <w:t>Alto Paraguay, Paraguay'ın bir ilidir. Başkenti Fuerte Olimpo'dur.</w:t>
        <w:br/>
        <w:t>İlçeler.</w:t>
        <w:br/>
        <w:t>Bahía Negra</w:t>
        <w:br/>
        <w:t>Capitán Carmelo Peralta</w:t>
        <w:br/>
        <w:t>Fuerte Olimpo</w:t>
        <w:br/>
        <w:t>Puerto Casado</w:t>
        <w:br/>
        <w:t>Mayor Pablo Lagerenza</w:t>
      </w:r>
    </w:p>
    <w:p>
      <w:pPr>
        <w:pStyle w:val="Heading1"/>
      </w:pPr>
      <w:r>
        <w:t>Harkiv Romantik Okulu</w:t>
      </w:r>
    </w:p>
    <w:p>
      <w:r>
        <w:t>Kharkiv Romantik Okulu (Ukraynaca: Харківська школа романтиків, latin harfleriyle: Kharkivska shkola romantykiv) 1830'larda ve 1840'larda Kharkiv Üniversitesi öğretim üyeleri ve öğrencileri arasında genç bir şairler grubuydu. İsim, araştırmacı Ahapii Shamrai tarafından önerildi.</w:t>
        <w:br/>
        <w:t>Üyeler arasında Izmail Sreznevskyi, Amvrosii Metlynskyi, Mykola Kostomarov, Levko Borovykovskyi, Mykhailo Petrenko, Ivan Roskovshenko, Opanas Shpyhotskyi, Oleksandr Korsun ve Yakiv Shchoholiv yer alır.</w:t>
      </w:r>
    </w:p>
    <w:p>
      <w:pPr>
        <w:pStyle w:val="Heading1"/>
      </w:pPr>
      <w:r>
        <w:t>Bahía Negra</w:t>
      </w:r>
    </w:p>
    <w:p>
      <w:r>
        <w:t>Bahía Negra, Paraguay'ın Alto Paraguay ilinin bir ilçesi.</w:t>
      </w:r>
    </w:p>
    <w:p>
      <w:pPr>
        <w:pStyle w:val="Heading1"/>
      </w:pPr>
      <w:r>
        <w:t>Capitán Carmelo Peralta</w:t>
      </w:r>
    </w:p>
    <w:p>
      <w:r>
        <w:t>Capitán Carmelo Peralta, Paraguay'ın Alto Paraguay ilinin bir ilçesi.</w:t>
      </w:r>
    </w:p>
    <w:p>
      <w:pPr>
        <w:pStyle w:val="Heading1"/>
      </w:pPr>
      <w:r>
        <w:t>Fuerte Olimpo</w:t>
      </w:r>
    </w:p>
    <w:p>
      <w:r>
        <w:t>Fuerte Olimpo, Paraguay'ın Alto Paraguay ilinin başkentidir.</w:t>
      </w:r>
    </w:p>
    <w:p>
      <w:pPr>
        <w:pStyle w:val="Heading1"/>
      </w:pPr>
      <w:r>
        <w:t>Puerto Casado</w:t>
      </w:r>
    </w:p>
    <w:p>
      <w:r>
        <w:t>Puerto Casado, Paraguay'ın Alto Paraguay ilinin bir ilçesidir.</w:t>
      </w:r>
    </w:p>
    <w:p>
      <w:pPr>
        <w:pStyle w:val="Heading1"/>
      </w:pPr>
      <w:r>
        <w:t>Oles Ulyanenko</w:t>
      </w:r>
    </w:p>
    <w:p>
      <w:r>
        <w:t>Oleksandr Stanislavovych Ulianenko (Ukraynaca: Оле́сь Улья́ненко ; 14 Ağustos (resmi olarak 8 Mayıs), 1962 - 17 Ağustos 2010), Oles Ulianenko takma adıyla tanınan Ukraynalı bir yazardı. 1997'de 35 yaşında "Stalinka" (1994) adlı romanıyla aldığı Shevchenko Ulusal Ödülü'nün en genç kazananıydı.</w:t>
        <w:br/>
        <w:t>Ayrıca "Suchasnist" ve "Blahovist" dergilerinden ödüller kazandı.</w:t>
        <w:br/>
        <w:t>Kişisel hayat.</w:t>
        <w:br/>
        <w:t>Ulianenko , Mykolaiv Denizcilik Okulu'ndan mezun oldu ve Almanya ve Afganistan'daki Sovyet Hava Kuvvetlerinde görev yaptı. Leningrad'da yaşarken rock müzikle tanıştı, gitar çalmayı öğrendi ve bir grup kurmaya çalıştı. Yedi yıl evli kaldıktan sonra boşandı.</w:t>
        <w:br/>
        <w:t>Kariyer.</w:t>
        <w:br/>
        <w:t>Ulianenko'nun çalışması, müstehcen içeriği nedeniyle çeşitli noktalarda Ukrayna hükûmeti tarafından sansürlendi . Örneğin 2009 yılında, Ukrayna Ulusal Televizyon ve Yayın Konseyi, Ukrayna Kamu Ahlakını Koruma Ulusal Uzman Komisyonu'nun tavsiyesi üzerine, "Жінка його мрії" ("Rüyalarının Kadını") adlı romanının yayınlanmasını engelledi.</w:t>
        <w:br/>
        <w:t>Ulianenko'nun yaşamı boyunca yayınlanan son eseri, Aralık 1999'da yayınlanan "Там, де Південь" ("Güney Nerede") adlı bir suç melodramıydı. 2000 yılında, yönetmen Andrii Donchyk ile birlikte Ivan Franko'nun aynı adlı oyunundan uyarlanan "Украдене Щастя" ("Çalınan Mutluluk") filminin senaryosunu yazdı. Filmin dördüncü bölümü 2004 yılında gösterime girdi.</w:t>
        <w:br/>
        <w:t>"Oles Ulianenko: Sansürsüz" kitabı, Ulianenko'nun 48. doğum günü münasebetiyle 15 Ağustos 2010'da yayınlandı. 1994-2010 yılları arasında birçok yayın ve televizyon kanalı tarafından yürütülen yaklaşık 40 röportajı içermektedir. Ayrıca, avukatı Oleh Veremiienko tarafından hazırlanan, Ulianenko'nun Kamu Ahlakını Korumaya İlişkin Ukrayna Ulusal Uzman Komisyonu aleyhine açtığı davanın ayrıntılı bir tanımını ve belgelerini içerir.</w:t>
        <w:br/>
        <w:t>Ulianenko, 17 Ağustos 2010'da Kiev'deki dairesinde bilinmeyen nedenlerle öldü. Kiev Baikove Mezarlığı'na gömüldü (Bölüm 33).</w:t>
        <w:br/>
        <w:t>Nisan 2013'te "The Woman of His Dreams'in" gözden geçirilmiş bir baskısı yayınlandı.</w:t>
      </w:r>
    </w:p>
    <w:p>
      <w:pPr>
        <w:pStyle w:val="Heading1"/>
      </w:pPr>
      <w:r>
        <w:t>Mayor Pablo Lagerenza</w:t>
      </w:r>
    </w:p>
    <w:p>
      <w:r>
        <w:t>Mayor Pablo Lagerenza, Paraguay'ın Alto Paraguay ilinin bir ilçesidir.</w:t>
      </w:r>
    </w:p>
    <w:p>
      <w:pPr>
        <w:pStyle w:val="Heading1"/>
      </w:pPr>
      <w:r>
        <w:t>Burhanettin Onat (Antalya tramvayı)</w:t>
      </w:r>
    </w:p>
    <w:p>
      <w:r>
        <w:t>Burhanettin Onat Tramvay İstasyonu, AntRay'ın T1A ve T1B hattında yer alan ve Aralık 2009'da hizmete giren tramvay istasyonudur.</w:t>
        <w:br/>
        <w:t>Tramvay hattının istasyon yakınındaki altyapısında yeraltı suyuna ve zamana bağlı olarak meydana gelen çökmeler sonucunda 5 Ağustos 2023'te geçici olarak işletmeye kapatılmıştı. Bu şekilde gerekli altyapı çalışmaları yapılmakta, bu süre zarfında tramvay hattında Doğu Garajı - Meydan istasyonları arasında ücretsiz otobüs işletmesi yapılmaktaydı. Üç ay sürmesi planlanan çalışma 1 Ekim 2023'te tamamlanarak tramvay servisleri yeniden eski haline getirilmiştir.</w:t>
      </w:r>
    </w:p>
    <w:p>
      <w:pPr>
        <w:pStyle w:val="Heading1"/>
      </w:pPr>
      <w:r>
        <w:t>Küçük Kara Leke</w:t>
      </w:r>
    </w:p>
    <w:p>
      <w:r>
        <w:t>Küçük Kara Leke, bazen görünümü nedeniyle "Sihirbaz'ın Gözü" olarak da adlandırılan, Neptün gezegenindeki dünya dışı bir girdaptı. "Voyager 2" 1989'da gezegenin yanından geçtiğinde, gezegendeki ikinci en büyük güney siklonik fırtınasıydı. Hubble Uzay Teleskobu 1994 yılında Neptün'ü gözlemlediğinde, fırtına kaybolmuştu.</w:t>
        <w:br/>
        <w:t>Gözlem tarihi.</w:t>
        <w:br/>
        <w:t>Küçük Kara Leke, 1989 yılında "Voyager 2" uzay aracı tarafından Büyük Kara Leke ve Scooter (iki dev fırtına arasında yer alan parlak ve hızlı hareket eden bir bulut) ile birlikte keşfedildi. Küçük Kara Leke, Neptün etrafında 16,1 saatlik bir dönüş periyoduyla doğuya doğru dönerken 54° güney enleminde bulundu. Güneş Sistemi'nde ölçülen en yüksek rüzgar hızlarından bazılarına sahip olan Büyük Kara Leke'nin aksine, Küçük Karanlık Leke için rüzgar hızı verileri alınmadı. Ayrıca, Büyük Karanlık Leke'nin aksine, lekenin kenarlarında herhangi bir beyaz "eşlikçi bulutlar" gözlemlenmedi. NASA 1994 yılında Hubble Uzay Teleskobu'nu Neptün'e doğru çevirdiğinde, her iki dev leke de artık mevcut değildi.</w:t>
      </w:r>
    </w:p>
    <w:p>
      <w:pPr>
        <w:pStyle w:val="Heading1"/>
      </w:pPr>
      <w:r>
        <w:t>Paraguay'ın illeri</w:t>
      </w:r>
    </w:p>
    <w:p>
      <w:r>
        <w:t>Paraguay, 18 ile ayrılmıştır. Her ilin kendi ilçeleri vardır.</w:t>
      </w:r>
    </w:p>
    <w:p>
      <w:pPr>
        <w:pStyle w:val="Heading1"/>
      </w:pPr>
      <w:r>
        <w:t>EXPO (Antalya tramvayı)</w:t>
      </w:r>
    </w:p>
    <w:p>
      <w:r>
        <w:t>EXPO Tramvay İstasyonu, AntRay'ın T1B hattında yer alan ve 22 Nisan 2016'da hizmete giren tramvay istasyonudur. Son istasyon olup tramvay istasyona varmadan önce kuzeydeki raya geçmektedir. Bu sebeple güneydeki ray kullanılmamaktadır.</w:t>
      </w:r>
    </w:p>
    <w:p>
      <w:pPr>
        <w:pStyle w:val="Heading1"/>
      </w:pPr>
      <w:r>
        <w:t>Bella Vista Norte</w:t>
      </w:r>
    </w:p>
    <w:p>
      <w:r>
        <w:t>Bella Vista Norte, Paraguay'ın Amambay ilinin bir ilçesi.</w:t>
      </w:r>
    </w:p>
    <w:p>
      <w:pPr>
        <w:pStyle w:val="Heading1"/>
      </w:pPr>
      <w:r>
        <w:t>Capitán Bado</w:t>
      </w:r>
    </w:p>
    <w:p>
      <w:r>
        <w:t>Capitán Bado, Paraguay'ın Amambay ilinin bir ilçesi.</w:t>
      </w:r>
    </w:p>
    <w:p>
      <w:pPr>
        <w:pStyle w:val="Heading1"/>
      </w:pPr>
      <w:r>
        <w:t>Karapaí</w:t>
      </w:r>
    </w:p>
    <w:p>
      <w:r>
        <w:t>Karapaí, Paraguay'ın Amambay ilinin bir ilçesi.</w:t>
      </w:r>
    </w:p>
    <w:p>
      <w:pPr>
        <w:pStyle w:val="Heading1"/>
      </w:pPr>
      <w:r>
        <w:t>Pedro Juan Caballero, Paraguay</w:t>
      </w:r>
    </w:p>
    <w:p>
      <w:r>
        <w:t>Pedro Juan Caballero, Paraguay'ın Amambay ilinin başkenti.</w:t>
      </w:r>
    </w:p>
    <w:p>
      <w:pPr>
        <w:pStyle w:val="Heading1"/>
      </w:pPr>
      <w:r>
        <w:t>Zanja Pytá</w:t>
      </w:r>
    </w:p>
    <w:p>
      <w:r>
        <w:t>Zanja Pytá, Paraguay'ın Amambay ilinin bir ilçesi.</w:t>
      </w:r>
    </w:p>
    <w:p>
      <w:pPr>
        <w:pStyle w:val="Heading1"/>
      </w:pPr>
      <w:r>
        <w:t>Cerro Corá, Amambay</w:t>
      </w:r>
    </w:p>
    <w:p>
      <w:r>
        <w:t>Cerro Corá, Paraguay'ın Amambay ilinin bir ilçesi.</w:t>
      </w:r>
    </w:p>
    <w:p>
      <w:pPr>
        <w:pStyle w:val="Heading1"/>
      </w:pPr>
      <w:r>
        <w:t>Büyük Beyaz Leke</w:t>
      </w:r>
    </w:p>
    <w:p>
      <w:r>
        <w:t>Satürn'deki Büyük Beyaz Leke (Büyük Beyaz Oval olarak da bilinir), Jüpiter'deki Büyük Kırmızı Leke'ye benzerliği nedeniyle bu şekilde adlandırılan periyodik fırtınalardır ve karakteristik beyaz görünümleri sayesinde teleskopla Dünya'dan görülebilecek kadar büyüktürler. Lekeler, birkaç bin kilometre genişliğinde olabilir.</w:t>
        <w:br/>
        <w:t>"Cassini" yörünge aracı, radyo ve plazma etkilenmesindeki artış veya Büyük İlkbahar Fırtınası nedeniyle, Kuzey Elektrostatik Değişikliği olarak da bilinen 2010-11 fırtınasını izleyebilmişti.</w:t>
        <w:br/>
        <w:t>Cassini verileri, beyaz bulutlarda asetilen kaybını, fosfin artışını ve fırtınanın merkezindeki olağandışı bir sıcaklık düşüşünü ortaya çıkardı. 2012 yılında fırtınanın görünür yönleri hafifledikten sonra, birleşen iki sıcak noktadan bir ısı ve etilen "püskürmesi" yayıldı.</w:t>
      </w:r>
    </w:p>
    <w:p>
      <w:pPr>
        <w:pStyle w:val="Heading1"/>
      </w:pPr>
      <w:r>
        <w:t>Central (il)</w:t>
      </w:r>
    </w:p>
    <w:p>
      <w:r>
        <w:t>Central, Paraguay'ın bir ilidir. Başkenti Areguá'dır.</w:t>
      </w:r>
    </w:p>
    <w:p>
      <w:pPr>
        <w:pStyle w:val="Heading1"/>
      </w:pPr>
      <w:r>
        <w:t>Areguá</w:t>
      </w:r>
    </w:p>
    <w:p>
      <w:r>
        <w:t>Areguá, Paraguay'ın Central ilinin bir ilçesidir.</w:t>
      </w:r>
    </w:p>
    <w:p>
      <w:pPr>
        <w:pStyle w:val="Heading1"/>
      </w:pPr>
      <w:r>
        <w:t>Fingalce</w:t>
      </w:r>
    </w:p>
    <w:p>
      <w:r>
        <w:t>Fingalce veya Fingal lehçesi, daha önce İrlanda'nın Fingal kentinde konuşulan soyu tükenmiş bir İngiliz dilidir. Norman istilası sırasında İrlanda'ya getirilen ve 19. yüzyılın ortalarında soyu tükenmiş olan Orta İngilizcenin bir dalı olduğu düşünülmektedir. Fingalce ile ilgili çok az şey bilinmesine karşın, Wexford Kontluğu'nun Forth ve Bargy lehçesine benzer olduğu düşünülmektedir.</w:t>
        <w:br/>
        <w:t>Fingalcenin yaşayan yazını, iki hicivli veya mizahi şiirden oluşur: kısa '"Fingalyalı Dansı"' ve çok daha uzun Purgatorium Hibernicum. Her iki şiir de anonimdir ve ana dili İngilizce olmayanlar tarafından Fingallian'ın mizahi parodileri olduğu düşünülmektedir, bu nedenle dilbilimsel açıdan değerleri sınırlıdır.</w:t>
      </w:r>
    </w:p>
    <w:p>
      <w:pPr>
        <w:pStyle w:val="Heading1"/>
      </w:pPr>
      <w:r>
        <w:t>Capiatá</w:t>
      </w:r>
    </w:p>
    <w:p>
      <w:r>
        <w:t>Capiatá, Paraguay'ın Central ilinin bir ilçesidir.</w:t>
      </w:r>
    </w:p>
    <w:p>
      <w:pPr>
        <w:pStyle w:val="Heading1"/>
      </w:pPr>
      <w:r>
        <w:t>Fernando de la Mora, Paraguay</w:t>
      </w:r>
    </w:p>
    <w:p>
      <w:r>
        <w:t>Fernando de la Mora Paraguay'ın Central ilinin bir ilçesidir.</w:t>
      </w:r>
    </w:p>
    <w:p>
      <w:pPr>
        <w:pStyle w:val="Heading1"/>
      </w:pPr>
      <w:r>
        <w:t>Guarambaré</w:t>
      </w:r>
    </w:p>
    <w:p>
      <w:r>
        <w:t>Guarambaré Paraguay'ın Central ilinin bir ilçesidir.</w:t>
      </w:r>
    </w:p>
    <w:p>
      <w:pPr>
        <w:pStyle w:val="Heading1"/>
      </w:pPr>
      <w:r>
        <w:t>Itá, Paraguay</w:t>
      </w:r>
    </w:p>
    <w:p>
      <w:r>
        <w:t>Itá Paraguay'ın Central ilinin bir ilçesidir.</w:t>
      </w:r>
    </w:p>
    <w:p>
      <w:pPr>
        <w:pStyle w:val="Heading1"/>
      </w:pPr>
      <w:r>
        <w:t>Itauguá</w:t>
      </w:r>
    </w:p>
    <w:p>
      <w:r>
        <w:t>Itauguá Paraguay'ın Central ilinin bir ilçesidir.</w:t>
      </w:r>
    </w:p>
    <w:p>
      <w:pPr>
        <w:pStyle w:val="Heading1"/>
      </w:pPr>
      <w:r>
        <w:t>Julián Augusto Saldívar</w:t>
      </w:r>
    </w:p>
    <w:p>
      <w:r>
        <w:t>Julián Augusto Saldívar Paraguay'ın Central ilinin bir ilçesidir.</w:t>
      </w:r>
    </w:p>
    <w:p>
      <w:pPr>
        <w:pStyle w:val="Heading1"/>
      </w:pPr>
      <w:r>
        <w:t>Lambaré</w:t>
      </w:r>
    </w:p>
    <w:p>
      <w:r>
        <w:t>Lambaré Paraguay'ın Central ilinin bir ilçesidir.</w:t>
      </w:r>
    </w:p>
    <w:p>
      <w:pPr>
        <w:pStyle w:val="Heading1"/>
      </w:pPr>
      <w:r>
        <w:t>Limpio</w:t>
      </w:r>
    </w:p>
    <w:p>
      <w:r>
        <w:t>Limpio Paraguay'ın Central ilinin bir ilçesidir.</w:t>
      </w:r>
    </w:p>
    <w:p>
      <w:pPr>
        <w:pStyle w:val="Heading1"/>
      </w:pPr>
      <w:r>
        <w:t>Mariana Roque Alonso, Paraguay</w:t>
      </w:r>
    </w:p>
    <w:p>
      <w:r>
        <w:t>Mariana Roque Alonso Paraguay'ın Central ilinin bir ilçesidir.</w:t>
      </w:r>
    </w:p>
    <w:p>
      <w:pPr>
        <w:pStyle w:val="Heading1"/>
      </w:pPr>
      <w:r>
        <w:t>Nueva Italia, Paraguay</w:t>
      </w:r>
    </w:p>
    <w:p>
      <w:r>
        <w:t>Nueva Italia Paraguay'ın Central ilinin bir ilçesidir.</w:t>
      </w:r>
    </w:p>
    <w:p>
      <w:pPr>
        <w:pStyle w:val="Heading1"/>
      </w:pPr>
      <w:r>
        <w:t>Ñemby</w:t>
      </w:r>
    </w:p>
    <w:p>
      <w:r>
        <w:t>Ñemby, Paraguay'ın Central ilinin bir ilçesidir.</w:t>
      </w:r>
    </w:p>
    <w:p>
      <w:pPr>
        <w:pStyle w:val="Heading1"/>
      </w:pPr>
      <w:r>
        <w:t>San Antonio, Paraguay</w:t>
      </w:r>
    </w:p>
    <w:p>
      <w:r>
        <w:t>San Antonio, Paraguay'ın Central ilinin bir ilçesidir.</w:t>
      </w:r>
    </w:p>
    <w:p>
      <w:pPr>
        <w:pStyle w:val="Heading1"/>
      </w:pPr>
      <w:r>
        <w:t>Villa Elisa, Paraguay</w:t>
      </w:r>
    </w:p>
    <w:p>
      <w:r>
        <w:t>Villa Elisa, Paraguay'ın Central ilinin bir ilçesidir.</w:t>
      </w:r>
    </w:p>
    <w:p>
      <w:pPr>
        <w:pStyle w:val="Heading1"/>
      </w:pPr>
      <w:r>
        <w:t>Villeta</w:t>
      </w:r>
    </w:p>
    <w:p>
      <w:r>
        <w:t>Villeta, Paraguay'ın Central ilinin bir ilçesidir.</w:t>
      </w:r>
    </w:p>
    <w:p>
      <w:pPr>
        <w:pStyle w:val="Heading1"/>
      </w:pPr>
      <w:r>
        <w:t>Ypacaraí</w:t>
      </w:r>
    </w:p>
    <w:p>
      <w:r>
        <w:t>Ypacaraí, Paraguay'ın Central ilinin bir ilçesidir.</w:t>
      </w:r>
    </w:p>
    <w:p>
      <w:pPr>
        <w:pStyle w:val="Heading1"/>
      </w:pPr>
      <w:r>
        <w:t>Ypané</w:t>
      </w:r>
    </w:p>
    <w:p>
      <w:r>
        <w:t>Ypané, Paraguay'ın Central ilinin bir ilçesidir.</w:t>
      </w:r>
    </w:p>
    <w:p>
      <w:pPr>
        <w:pStyle w:val="Heading1"/>
      </w:pPr>
      <w:r>
        <w:t>TBMM Komisyonu</w:t>
      </w:r>
    </w:p>
    <w:p>
      <w:r>
        <w:t>TBMM Komisyonu ifadesi, Türkiye Büyük Millet Meclisinde görev yapan komisyonları ifade etmektedir. TBMM'nin yasama faaliyetlerini yürütmek için farklı komisyonlar oluşturulmuştur. Bu komisyonlar, meclisin çalışmalarını yürütmek için önemli bir rol oynarlar.</w:t>
        <w:br/>
        <w:t>TBMM'de görev yapan komisyonlar, farklı alanlarda yasa tasarıları, önergeler ve raporlar hazırlamakta ve TBMM Genel Kuruluna sunmaktadırlar. Her komisyon, ilgili alanlarda uzmanlaşmış milletvekillerinden oluşur ve komisyon üyeleri, Türkiye'nin çeşitli konularda yasal düzenlemeler yapmasına yardımcı olur.</w:t>
        <w:br/>
        <w:t>TBMM'de görev yapan bazı önemli komisyonlar şunlardır:</w:t>
        <w:br/>
        <w:t>Bu komisyonların görevleri, TBMM'nin internet sitesinde detaylı olarak açıklanmaktadır. Her komisyon, ilgili alanlarda yasa tasarıları, önergeler ve raporlar hazırlar ve TBMM Genel Kuruluna sunar. Komisyonlar, TBMM'nin yasama faaliyetleri için önemli bir araçtır ve Türkiye'nin çeşitli konularda yasal düzenlemeler yapmasına yardımcı olur.</w:t>
      </w:r>
    </w:p>
    <w:p>
      <w:pPr>
        <w:pStyle w:val="Heading1"/>
      </w:pPr>
      <w:r>
        <w:t>Luigi Bellardi</w:t>
      </w:r>
    </w:p>
    <w:p>
      <w:r>
        <w:t>Luigi Bellardi, (d. 18 Mayıs 1818 Cenova - ö. 17 Eylül 1889 Torino) Diptera (iki kanatlı böcekler) alanında uzmanlaşmış İtalyan bir malakolog ve entomologdur.</w:t>
        <w:br/>
        <w:t>Biyografi.</w:t>
        <w:br/>
        <w:t>Bellardi, Cenova'da doğdu ve Torino'da hayatını kaybetti. Koleksiyonu, Torino Doğa Tarihi Müzesi'nde bulunmaktadır.</w:t>
        <w:br/>
        <w:t>1872'de, Liceo Gioberti'de bir profesör olan Luigi Bellardi, Akdeniz havzasındaki Orta ve Erken Tersiyer molluskleri üzerine çalıştığı "I molluschi dei terreni terziari del Piemonte della Liguria" adlı bir esere başladı. 1888'de, Cephalopoda (Kafandan Bacaklılar), Pteropoda (Büyük Yarasalar) ve ilk Gastropoda (Karından Bacaklılar) aileleriyle ilgili beş bölümü yayınladı. Öğrencisi Prof. Federico Sacco (1864-1948), bu tür zengin fosil grubu üzerindeki çalışmalarının bir kısmına dayanan 25 bölüm daha yayınladı.</w:t>
      </w:r>
    </w:p>
    <w:p>
      <w:pPr>
        <w:pStyle w:val="Heading1"/>
      </w:pPr>
      <w:r>
        <w:t>Filadelfia, Paraguay</w:t>
      </w:r>
    </w:p>
    <w:p>
      <w:r>
        <w:t>Filadelfia, Paraguay'ın Boquerón ilinin başkentidir.</w:t>
      </w:r>
    </w:p>
    <w:p>
      <w:pPr>
        <w:pStyle w:val="Heading1"/>
      </w:pPr>
      <w:r>
        <w:t>Wilfred Backhouse Alexander</w:t>
      </w:r>
    </w:p>
    <w:p>
      <w:r>
        <w:t>Wilfrid Backhouse Alexander (4 Şubat 1885 - 18 Aralık 1965) bir İngiliz ornitolog ve entomologdu . Horace Alexander ve Christopher James Alexander'ın erkek kardeşiydi.</w:t>
        <w:br/>
        <w:t>Alexander, 1885'te İngiltere'nin Surrey kentindeki Croydon'da doğdu ve iki amcası James ve Albert Crosfield tarafından doğa tarihiyle tanıştırıldı. York'taki Bootham School ve Kent'teki Tonbridge School'da eğitim gördü ve Cambridge Üniversitesi'nde Doğa Bilimleri okumaya devam etti. Bu süre zarfında asıl ilgi alanı botanikti ve 1909'da birinci sınıf onur derecesiyle mezun oldu.</w:t>
      </w:r>
    </w:p>
    <w:p>
      <w:pPr>
        <w:pStyle w:val="Heading1"/>
      </w:pPr>
      <w:r>
        <w:t>Loma Plata</w:t>
      </w:r>
    </w:p>
    <w:p>
      <w:r>
        <w:t>Loma Plata, Paraguay'ın Boquerón ilinde bir ilçedir.</w:t>
      </w:r>
    </w:p>
    <w:p>
      <w:pPr>
        <w:pStyle w:val="Heading1"/>
      </w:pPr>
      <w:r>
        <w:t>Şarap Üreticisi</w:t>
      </w:r>
    </w:p>
    <w:p>
      <w:r>
        <w:t>Bir şarap üreticisi veya şarap satıcısı, şarap yapımıyla uğraşan bir kişidir. Genellikle şarap imalathaneleri veya tarafından istihdam edilirler ve burada işleri şunları içerir:</w:t>
        <w:br/>
        <w:t>Günümüzde, laboratuvar testleri giderek geleneksel yöntemleri tamamladığından veya yerini aldığından, bu görevler giderek artan miktarda bilimsel bilgi gerektirmektedir. Şarap üreticilerine, şarap bilimi olan önoloji üzerine çalıştıkları için şarap uzmanı olarak da atıfta bulunulabilir.</w:t>
      </w:r>
    </w:p>
    <w:p>
      <w:pPr>
        <w:pStyle w:val="Heading1"/>
      </w:pPr>
      <w:r>
        <w:t>Ulisse Aldrovandi</w:t>
      </w:r>
    </w:p>
    <w:p>
      <w:r>
        <w:t>Ulisse Aldrovandi (11 Eylül 1522 - 4 Mayıs 1605), Bologna'nın Avrupa'daki ilk botanik bahçelerinden biri olan botanik bahçesinin arkasındaki itici güç olan İtalyan bir doğa bilimciydi . Carl Linnaeus ve comte de Buffon, onu doğa tarihi çalışmalarının babası olarak görüyordu. Özellikle Latincedeki eski bilimsel literatürde genellikle Aldrovandus olarak anılır; İtalyancadaki adı eşit olarak Aldroandi olarak verilir.</w:t>
      </w:r>
    </w:p>
    <w:p>
      <w:pPr>
        <w:pStyle w:val="Heading1"/>
      </w:pPr>
      <w:r>
        <w:t>Şaraphane</w:t>
      </w:r>
    </w:p>
    <w:p>
      <w:r>
        <w:t>Şaraphane, şarap üreten bir bina veya mülk veya gibi şarap üretimiyle ilgili bir işletmedir. Bazı şarap şirketlerinin birçok şarap imalathanesi vardır. Şarap imalat ekipmanlarının yanı sıra, daha büyük şarap imalathanelerinde depolar, şişeleme hatları, laboratuvarlar ve tank çiftlikleri olarak bilinen geniş tank alanları da bulunabilir. Şarap imalathaneleri 8.000 yıl kadar önce var olmuş olabilir.</w:t>
      </w:r>
    </w:p>
    <w:p>
      <w:pPr>
        <w:pStyle w:val="Heading1"/>
      </w:pPr>
      <w:r>
        <w:t>24-25 Mart 2023 Kasırgası</w:t>
      </w:r>
    </w:p>
    <w:p>
      <w:r>
        <w:t>24 Mart 2023'te, ölümcül şiddette kasırga, Amerika Birleşik Devletleri'ndeki aşağı Mississippi Nehri Vadisi'nin bazı kısımlarını doğrudan etkiledi. Doğuya doğru hareket eden bir çukur, Meksika Körfezi'ndeki nemli ve dengesiz bir ortamla etkileşime girerek, yaygın şiddetli yağışlara ve şiddetli gök gürültülü fırtınalara neden oldu. Ön değerlendirmede şiddetli bir EF4 kasırgası batı Mississippi'deki Rolling Fork ve Silver City kasabalarında yol alarak feci hasara ve birçok kişiye neden oldu ölümler. Amory. organize bir fırtına hattı Tennessee ve Alabama boyunca doğuya doğru ilerlerken, bölge genelinde rüzgarlar, gömülü kasırgalar ve ani sel de meydana geldi. Ertesi gün Alabama, Georgia, Florida Panhandle ve Ohio'da daha şiddetli hava ve kasırgalar bildirildi.</w:t>
      </w:r>
    </w:p>
    <w:p>
      <w:pPr>
        <w:pStyle w:val="Heading1"/>
      </w:pPr>
      <w:r>
        <w:t>Carl Geyer</w:t>
      </w:r>
    </w:p>
    <w:p>
      <w:r>
        <w:t>Peter Carl Friedrich Geyer (d. 4 Mart 1802, Augsburg - ö. 1 Haziran 1889, Augsburg ), Lepidoptera (Kelebekler) üzerine Jacob Hübner'ın eserlerine çeşitli ekler yazan ve resimleyen bir Alman entomologtur.</w:t>
        <w:br/>
        <w:t>Mesleği bir sanatçı olan Carl Geyer, botanikçi ve bitki koleksiyoncusu olan Karl Andreas Geyer (1809-1853) ile karıştırılmamalıdır.</w:t>
        <w:br/>
        <w:t>Carl Geyer, 15 yaşındayken Jacob Hübner'in yanında çırak olarak çalışmaya başladı ve burada illüstratör olarak görev yaptı. Hübner'in ölümünden sonra, Geyer Hübner'in eserlerinin üretimine devam etti ve 1841 yılında Regensburg Entomologu Gottlieb August Herrich-Schäffer'in (Alman entomolog ve tarihçi) eline geçene kadar bu işi sürdürdü. Daha sonra, Geyer Augsburg'da bir çizim öğretmeni olarak çalıştı. Geyer'in ulusal düzeyde tanınan bir illüstratör olarak ünü, Avusturya Novara-Expedition'ın (Avusturya-Macaristan İmparatorluğu'nun bilimsel keşif gezisi) (1857-1859) lepidopterolojik hasadının resmedilmesi için görevlendirilmesiyle kanıtlandı. Bu 1864-1875 tarihleri arasında yayınlanan çalışma, bakır baskı şeklindeki son kapsamlı lepidopterolojik illüstrasyondur.</w:t>
      </w:r>
    </w:p>
    <w:p>
      <w:pPr>
        <w:pStyle w:val="Heading1"/>
      </w:pPr>
      <w:r>
        <w:t>Presleme (şarap)</w:t>
      </w:r>
    </w:p>
    <w:p>
      <w:r>
        <w:t>Şarap yapımında presleme, üzüm suyunun bir şarap presi yardımıyla, elle veya hatta üzüm meyveleri ve salkımlarının ağırlığıyla çıkarıldığı işlemdir. Tarihsel olarak, bozulmamış üzüm salkımları ayakla çiğneniyordu, ancak bugün çoğu şarap imalathanesinde üzümler, üzüm tanelerini saplarından ayrı ayrı çıkaran ve kabuklarını kırarak preslenmeden önce biraz meyve suyu bırakan bir kırıcı/yok edici aracılığıyla gönderiliyor. Şampanya gibi üzümlerin geleneksel olarak tam salkım halinde preslendiği ve fenolik içeriği düşük, daha hafif bir şıra üretmek için sapların dahil edildiği bölgelerde köpüklü şarap üretimi gibi istisnalar vardır.</w:t>
        <w:br/>
        <w:t>Beyaz şarap üretiminde, presleme genellikle ezmeden hemen sonra ve/veya birincil fermantasyondan önce gerçekleşir. Kırmızı şarap üretiminde, üzümler de ezilir, ancak presleme genellikle fermantasyonun sonuna veya sonuna kadar gerçekleşmez ve meyve suyu ile üzüm arasındaki cilt teması, deriden renk, tanenler ve diğer fenolik maddeleri sızdırır. Üzüm meyvesi içindeki mevcut meyve suyunun yaklaşık %60-70'i, serbest dolaşan meyve suyu, kırma işlemiyle açığa çıkabilir ve pres kullanımını gerektirmez. Preslemeden gelen kalan %30-40 daha yüksek pH'a sahip olabilir seviyeleri, daha düşük titre edilebilir asitlik, potansiyel olarak daha yüksek uçucu asitlik ve serbest dolaşan meyve suyuna göre daha yüksek fenolikler, basınç miktarına ve kabukların yırtılmasına bağlı olarak daha buruk, acı şarap üretecektir.</w:t>
        <w:br/>
        <w:t>Şarap üreticileri, şarap yapım sürecinin büyük bir bölümünde ya ayrı ayrı şişelemek ya da daha sonra daha fazlasını yapmak için her birinin bölümlerini karıştırmak için genellikle serbest dolaşan meyve sularını ve preslenmiş şarabı ayrı tutarlar (ve belki de farklı basınç seviyeleri/presleme aşamaları tarafından üretilen şarabı daha da izole ederler). tam, dengeli şarap. Uygulamada, birçok şarabın hacmi %85 ila %90 serbest dolaşımlı meyve suyu ve %10-15 preslenmiş meyve suyundan yapılır.</w:t>
      </w:r>
    </w:p>
    <w:p>
      <w:pPr>
        <w:pStyle w:val="Heading1"/>
      </w:pPr>
      <w:r>
        <w:t>Şarap Depolama</w:t>
      </w:r>
    </w:p>
    <w:p>
      <w:r>
        <w:t>Şarabın saklanması, uzun süreli yıllandırma için saklanan şarap için önemli bir husustur. Şarapların çoğu satın alındıktan sonraki 24 saat içinde tüketilirken, kaliteli şaraplar genellikle uzun süreli depolama için bir kenara bırakılır. Şarap, tadı ve değeri yıllandıkça artabilen birkaç maldan biridir, ancak aynı zamanda yetersiz koşullarda muhafaza edilirse hızla bozulabilir.</w:t>
        <w:br/>
        <w:t>Bir şarabın durumu üzerinde doğrudan etkisi olan üç faktör ışık, nem ve sıcaklıktır. Tarihsel olarak, şarabın depolanması şarap tüccarları tarafından gerçekleştiriliyordu. Bununla birlikte, 20. yüzyılın ortalarından beri tüketiciler kendi şaraplarını giderek daha fazla ev tipi şarap mahzenlerinde saklıyorlar.</w:t>
      </w:r>
    </w:p>
    <w:p>
      <w:pPr>
        <w:pStyle w:val="Heading1"/>
      </w:pPr>
      <w:r>
        <w:t>Volcher Coiter</w:t>
      </w:r>
    </w:p>
    <w:p>
      <w:r>
        <w:t>Volcher Coiter (ayrıca Coyter veya Koyter olarak da yazılır; 1534 - 2 Haziran 1576), karşılaştırmalı osteoloji çalışmasını kuran ve ilk kez serebrospinal menenjiti tanımlayan Hollandalı bir anatomistti .</w:t>
      </w:r>
    </w:p>
    <w:p>
      <w:pPr>
        <w:pStyle w:val="Heading1"/>
      </w:pPr>
      <w:r>
        <w:t>Mehmed Emin Vahîd Paşa</w:t>
      </w:r>
    </w:p>
    <w:p>
      <w:r>
        <w:t>Mehmed Emin Vahîd (ö. 1828), Osmanlı devlet adamı ve sefiri.</w:t>
        <w:br/>
        <w:t>Hayatı.</w:t>
        <w:br/>
        <w:t>Kilisli olup doğum tarihi belli değildir. Eğitim gördükten sonra önce Maliye Kalemi'ne girdi. Aralık 1806'da mevkūfatçı olarak elçilikle Fransa'ya gönderildi. İki defa Napolyon Bonapart ile görüştü. Siyasî bir başarı kazanamadı. Sefâreti Aralık 1807 sonuna kadar sürdü. Elçilik göreviyle ilgili bir sefâretnâme hazırlayarak saraya sundu. Fransa dönüşü defter eminliğine tayin edildi. Haziran 1809'da Reîsü'l-küttâb vekili oldu. 6 Ekim 1809'dan itibaren Kütahya'da mecburi ikamete tâbi tutuldu ve bir buçuk yıl sonra serbest bırakıldı. 1811'de Tophane nâzırlığı, Ekim 1812'de Tersane eminliği görevlerine tayin edildi. İki sene sonra Tekelioğulları'nın bıraktığı mirasa devlet adına el koymakla vazifelendirildi. 20 Eylül 1814'te kendisine vezirlik rütbesi verildi. Önce Teke-Hamîd, 1816'da Hanya mutasarrıfı oldu. 1820'de vezirlik rütbesi kaldırılıp Sakız Adası'nda oturmaya mecbur tutuldu. Ocak 1821'de vezirlik rütbesi iade edilerek Sakız Adası'na muhafız tayin edildi. 1821 Sakız Adası olayları sırasında Mahrukî Ali Paşa'ya gereken yardımı yapmamakla suçlandı. Bir süre sonra görevinden istifa etti. Urla'da otururken vezirliği tekrar kaldırılıp Alâiye'ye sürüldü. 16 Temmuz 1824'te vezirliği iade edilip Halep valiliğine gönderildi. 1827'de ihmalkârlık gösterdiği ileri sürülerek vezirlik rütbesi alındı ve Konya'ya sürüldü. Ardından Bursa'ya nakledildi. Aynı yıl vezirliği dördüncü defa iade edilip İstanbul muhafızı tayin edildi. 1828'de Bosna valiliğine gönderildi. Bu göreve giderken 14 Ağustos 1828'de Çanakkale'de vefat etti ve Geyikli köyüne gömüldü.</w:t>
        <w:br/>
        <w:t>Eserleri.</w:t>
        <w:br/>
        <w:t>Mehmed Emin Vahîd Paşa'nın "Sefâretnâme-i Fransa" adlı eseri Türkçe ve yabancı dillerde birkaç defa basılmış olup burada XIX. yüzyıl başlangıcında bir Osmanlı devlet adamı ve aydınının güzergâhında gördüğü Polonya, Macaristan, Avusturya ve Fransa şehirlerinin, köylerinin, limanlarının anlatımına da yer verilmiştir.</w:t>
      </w:r>
    </w:p>
    <w:p>
      <w:pPr>
        <w:pStyle w:val="Heading1"/>
      </w:pPr>
      <w:r>
        <w:t>Carlo Emanuele Muzzarelli</w:t>
      </w:r>
    </w:p>
    <w:p>
      <w:r>
        <w:t>Carlo Emanuele dei conti Muzzarelli (19 Nisan 1797 – 9 Nisan 1856), bir liberal olduğu kadar bir edebiyatçı olarak da tanınmış olan Papa Pius IX yönetimindeki Roma Katolik curianın bir üyesi olan İtalyan bir din adamıydı.</w:t>
      </w:r>
    </w:p>
    <w:p>
      <w:pPr>
        <w:pStyle w:val="Heading1"/>
      </w:pPr>
      <w:r>
        <w:t>Şarap presinin tarihi</w:t>
      </w:r>
    </w:p>
    <w:p>
      <w:r>
        <w:t>Şarap preslerinin tarihi, antik dünyada organize bağcılık ve şarap yapımının en uzun süre hizmet veren kanıtlarından bazılarını sağlayan şarap preslerinin kalıntıları ile neredeyse şarabın tarihi kadar eskidir. En eski şarap presi muhtemelen insan ayağı veya eliydi, üzümleri ezip sıkarak içindekilerin fermente olacağı bir torbaya veya kaba sıkıştırıyordu.</w:t>
        <w:br/>
        <w:t>Bu manuel yollarla uygulanan basınç sınırlıydı ve bu erken şarapların rengi ve gövdesi muhtemelen solgundu ve sonunda eski şarap üreticileri şaraplarını sıkmak için alternatif yollar aradılar. En azından 18. hanedan tarafından, eski Mısırlılar, dev bir turnike yardımıyla sıkılan kumaştan yapılmış bir "çuval presi" kullanıyorlardı. Şarap presinin şarap yapımında kullanılmasından İncil'de sıkça bahsedilir, ancak bu presler, üzümlerin ayakla ezildiği ve suyunun özel leğenlere aktığı lagarların işlenmesi için daha ayrıntılıydı.</w:t>
        <w:br/>
        <w:t>Derilerden suyu çıkarmak için kullanılan bir şarap yapım ekipmanı parçasına ilişkin daha modern fikir, muhtemelen Yaşlı Cato, Marcus Terentius Varro, Yaşlı Plinius ve diğerlerinin yazılı anlatımlarının ahşap şarap preslerini tanımladığı Greko-Romen dönemlerinde, prina üzerine baskı uygulamak için büyük kirişler, ırgatlar ve bocurgat kullandı. Bu preslerde üretilen şaraplar genellikle daha koyuydu, kabuklarından daha fazla renk çıkarılıyordu ama aynı zamanda, acı tanenler de sıkıldığı için daha sert olabiliyordu. Bu tarz şarap presi, sonunda Orta Çağ'da soyluların şarap siteleri ve Katolik Kilisesi tarafından kullanılan sepet presine dönüşerek günümüzde şarap imalathanelerinde kullanılan modern tank partisine ve sürekli preslere yol açacaktı.</w:t>
      </w:r>
    </w:p>
    <w:p>
      <w:pPr>
        <w:pStyle w:val="Heading1"/>
      </w:pPr>
      <w:r>
        <w:t>Mariscal Estigarribia</w:t>
      </w:r>
    </w:p>
    <w:p>
      <w:r>
        <w:t>Mariscal Estigarribia, Paraguay'ın Boquerón ilinde bir ilçedir.</w:t>
      </w:r>
    </w:p>
    <w:p>
      <w:pPr>
        <w:pStyle w:val="Heading1"/>
      </w:pPr>
      <w:r>
        <w:t>Doctor Pedro P. Peña</w:t>
      </w:r>
    </w:p>
    <w:p>
      <w:r>
        <w:t>Doctor Pedro P. Peña, Paraguay'ın Boquerón ilinde bir ilçedir.</w:t>
      </w:r>
    </w:p>
    <w:p>
      <w:pPr>
        <w:pStyle w:val="Heading1"/>
      </w:pPr>
      <w:r>
        <w:t>Neuland Colony</w:t>
      </w:r>
    </w:p>
    <w:p>
      <w:r>
        <w:t>Neuland Colony, Paraguay'ın Boquerón ilinde bir ilçedir.</w:t>
      </w:r>
    </w:p>
    <w:p>
      <w:pPr>
        <w:pStyle w:val="Heading1"/>
      </w:pPr>
      <w:r>
        <w:t>Abreulândia</w:t>
      </w:r>
    </w:p>
    <w:p>
      <w:r>
        <w:t>, Brezilya'nın Tocantins eyaletinde bulunan belediyedir.</w:t>
      </w:r>
    </w:p>
    <w:p>
      <w:pPr>
        <w:pStyle w:val="Heading1"/>
      </w:pPr>
      <w:r>
        <w:t>Aguiarnópolis</w:t>
      </w:r>
    </w:p>
    <w:p>
      <w:r>
        <w:t>, Brezilya'nın Tocantins eyaletinde bulunan belediyedir.</w:t>
      </w:r>
    </w:p>
    <w:p>
      <w:pPr>
        <w:pStyle w:val="Heading1"/>
      </w:pPr>
      <w:r>
        <w:t>Aliança do Tocantins</w:t>
      </w:r>
    </w:p>
    <w:p>
      <w:r>
        <w:t>, Brezilya'nın Tocantins eyaletinde bulunan belediyedir.</w:t>
      </w:r>
    </w:p>
    <w:p>
      <w:pPr>
        <w:pStyle w:val="Heading1"/>
      </w:pPr>
      <w:r>
        <w:t>Alvorada, Tocantins</w:t>
      </w:r>
    </w:p>
    <w:p>
      <w:r>
        <w:t>Alvorada, Brezilya'nın Tocantins eyaletinde bulunan belediyedir.</w:t>
      </w:r>
    </w:p>
    <w:p>
      <w:pPr>
        <w:pStyle w:val="Heading1"/>
      </w:pPr>
      <w:r>
        <w:t>Ananás, Tocantins</w:t>
      </w:r>
    </w:p>
    <w:p>
      <w:r>
        <w:t>Ananás, Brezilya'nın Tocantins eyaletinde bulunan belediyedir.</w:t>
      </w:r>
    </w:p>
    <w:p>
      <w:pPr>
        <w:pStyle w:val="Heading1"/>
      </w:pPr>
      <w:r>
        <w:t>Angico</w:t>
      </w:r>
    </w:p>
    <w:p>
      <w:r>
        <w:t>, Brezilya'nın Tocantins eyaletinde bulunan belediyedir.</w:t>
      </w:r>
    </w:p>
    <w:p>
      <w:pPr>
        <w:pStyle w:val="Heading1"/>
      </w:pPr>
      <w:r>
        <w:t>Aragominas</w:t>
      </w:r>
    </w:p>
    <w:p>
      <w:r>
        <w:t>, Brezilya'nın Tocantins eyaletinde bulunan belediyedir.</w:t>
      </w:r>
    </w:p>
    <w:p>
      <w:pPr>
        <w:pStyle w:val="Heading1"/>
      </w:pPr>
      <w:r>
        <w:t>Araguacema</w:t>
      </w:r>
    </w:p>
    <w:p>
      <w:r>
        <w:t>, Brezilya'nın Tocantins eyaletinde bulunan belediyedir.</w:t>
      </w:r>
    </w:p>
    <w:p>
      <w:pPr>
        <w:pStyle w:val="Heading1"/>
      </w:pPr>
      <w:r>
        <w:t>Araguaçu</w:t>
      </w:r>
    </w:p>
    <w:p>
      <w:r>
        <w:t>, Brezilya'nın Tocantins eyaletinde bulunan belediyedir.</w:t>
      </w:r>
    </w:p>
    <w:p>
      <w:pPr>
        <w:pStyle w:val="Heading1"/>
      </w:pPr>
      <w:r>
        <w:t>Şarap tarihi</w:t>
      </w:r>
    </w:p>
    <w:p>
      <w:r>
        <w:t>Şarap, binlerce yıldır üretiliyor ve Gürcistan'da c.  MÖ 6000 (bilinen en eski şarap izleri), İran'ın Batı Azerbaycan eyaleti c. MÖ  5000, Ermenistan'dan c.  MÖ 4100 (büyük ölçekli üretim), ve Sicilya'dan c. MÖ 4000. Üzüm ve pirinç karışımına dayalı fermente bir içeceğin en eski kanıtı bazen eski Çin'de bulunan şaraba kıyasla (MÖ  7000 dolayları).</w:t>
        <w:br/>
        <w:t>Şarabın ürettiği değiştirilmiş bilinç, kökeninden beri dini kabul edildi. Eski Yunanlılar Dionysos veya Bacchus'a tapıyorlardı ve Eski Romalılar onun kültünü sürdürüyorlardı. Ritüel şarap tüketimi, muhtemelen belirli bir tatlı şarap türü, İncil zamanlarından beri Yahudi pratiğinin bir parçasıydı ve İsa'nın Son Akşam Yemeği'ni anmak için yapılan eucharist'in bir parçası olarak Hristiyan Kilisesi için daha da önemli hale geldi. İslam, sözde şarabın üretimini veya tüketimini yasaklamış olsa da, Altın Çağı boyunca Geber gibi simyacılar, parfüm üretimi gibi tıbbi ve endüstriyel amaçlar için şarabın damıtılmasına öncülük ettiler.</w:t>
        <w:br/>
        <w:t>Avrupa genişlemesinin bir parçası olarak 15. yüzyıldan itibaren gelişen şarap üretimi ve tüketimi arttı. 1887'deki yıkıcı filoksera biti istilasına rağmen, modern bilim ve teknoloji uyarlandı ve endüstriyel şarap üretimi ve şarap tüketimi artık tüm dünyada yaşanıyor.</w:t>
      </w:r>
    </w:p>
    <w:p>
      <w:pPr>
        <w:pStyle w:val="Heading1"/>
      </w:pPr>
      <w:r>
        <w:t>Ross H.Arnett Jr.</w:t>
      </w:r>
    </w:p>
    <w:p>
      <w:r>
        <w:t>Ross Harold Arnett Jr. (13 Nisan 1919 - 16 Temmuz 1999) böcekler üzerine yaptığı çalışmalarla ve "Coleopterist's Bulletin'in" kurucusu olarak tanınan Amerikalı bir entomologdu.</w:t>
        <w:br/>
        <w:t>New York, Medina'da doğdu, Cornell Üniversitesi'nde yıldız bir öğrenciydi ve burada böceklerle ilgilenmeye başladı ve Nearctic Silphidae'nin revizyonuna başladı. Lise aşkı Mary Ennis ile evlendiği yıl olan 1942'de mezun oldu.</w:t>
        <w:br/>
        <w:t>İlk işi New York Eyaleti Koruma Departmanında oyun kuşlarının mide içeriğini incelemekti, ancak Temmuz 1942'de ABD Ordusuna (er olarak) katıldı ve Sperry bomba görüşünü incelemek için Lowry Hava Kuvvetleri Üssü'ne gönderildi. Böcek dışı çalışmalara yöneldikten sonra, sivrisinek popülasyonunu araştırmak ve kontrol etmek için Florida'daki Avon Park Hava Kuvvetleri Poligonuna ve oradan sivrisinek taksonomisi öğretmek için Panama'daki Ordu Sıtma Okulu'na gitti.</w:t>
        <w:br/>
        <w:t>Ekim 1945'te taburcu edildi ve yüksek lisans eğitimi için Cornell'e döndü, burada Robert Matheson ve Walter Muenscher altında çalıştı, 1946'da yüksek lisans derecesi ve 1948'de doktora derecesi aldı ve burada Oedemeridae'yi revize ederek böcek işine geri döndü.</w:t>
        <w:br/>
        <w:t>Temmuz 1948'de, yeni basılan Dr. Arnett, Arlington, Virginia'ya taşındı ve USDA için böcek taksonomisti olarak çalışmaya başladı. Ancak 1954'te Rochester, New York'taki Saint John Fisher College'ın biyoloji bölümünün başkanı olarak akademiye döndü, ardından 1958'de Amerika Katolik Üniversitesi'ne döndü ve burada en iyi bilinen eseri "Beetles of the United States'i" (1963) yayınladı. 1966'da Arnett Purdue Üniversitesi'ne taşındı, daha sonra Tallahassee, Florida yakınlarındaki Tall Timbers Araştırma İstasyonunda Henry L. Beadel Üyesi olarak üç yıl geçirdi ve ardından 1973'te New York, Loudonville'deki Siena Koleji'ne taşındı.</w:t>
        <w:br/>
        <w:t>1979'da tam zamanlı yazmak için görevinden istifa etti, birkaç kitap yayınladı, ardından 1982'de Gainesville, Florida'da Flora ve Fauna Publications'ı kurdu. Şirket, EJ Brill Publishers tarafından satın alındı, ancak 1989'da biyoloji yapmayı bıraktılar ve işine devam etmek için Sandhill Crane Press'i kurdu. Ayrıca bu süre zarfında Sistematik Entomoloji Merkezi'ni kurdu.</w:t>
        <w:br/>
        <w:t>Ölümünden sonra yayınlanan "American Beetles" adlı yeni bir el kitabı üzerinde çalışırken Gainesville'deki evinde öldü.</w:t>
      </w:r>
    </w:p>
    <w:p>
      <w:pPr>
        <w:pStyle w:val="Heading1"/>
      </w:pPr>
      <w:r>
        <w:t>Araguaína</w:t>
      </w:r>
    </w:p>
    <w:p>
      <w:r>
        <w:t>, Brezilya'nın Tocantins eyaletinde bulunan belediyedir.</w:t>
      </w:r>
    </w:p>
    <w:p>
      <w:pPr>
        <w:pStyle w:val="Heading1"/>
      </w:pPr>
      <w:r>
        <w:t>Araguanã, Tocantins</w:t>
      </w:r>
    </w:p>
    <w:p>
      <w:r>
        <w:t>Araguanã, Brezilya'nın Tocantins eyaletinde bulunan belediyedir.</w:t>
      </w:r>
    </w:p>
    <w:p>
      <w:pPr>
        <w:pStyle w:val="Heading1"/>
      </w:pPr>
      <w:r>
        <w:t>Araguatins</w:t>
      </w:r>
    </w:p>
    <w:p>
      <w:r>
        <w:t>, Brezilya'nın Tocantins eyaletinde bulunan belediyedir.</w:t>
      </w:r>
    </w:p>
    <w:p>
      <w:pPr>
        <w:pStyle w:val="Heading1"/>
      </w:pPr>
      <w:r>
        <w:t>Arapoema</w:t>
      </w:r>
    </w:p>
    <w:p>
      <w:r>
        <w:t>, Brezilya'nın Tocantins eyaletinde bulunan belediyedir.</w:t>
      </w:r>
    </w:p>
    <w:p>
      <w:pPr>
        <w:pStyle w:val="Heading1"/>
      </w:pPr>
      <w:r>
        <w:t>Augustinópolis</w:t>
      </w:r>
    </w:p>
    <w:p>
      <w:r>
        <w:t>, Brezilya'nın Tocantins eyaletinde bulunan belediyedir.</w:t>
      </w:r>
    </w:p>
    <w:p>
      <w:pPr>
        <w:pStyle w:val="Heading1"/>
      </w:pPr>
      <w:r>
        <w:t>Axixá do Tocantins</w:t>
      </w:r>
    </w:p>
    <w:p>
      <w:r>
        <w:t>, Brezilya'nın Tocantins eyaletinde bulunan belediyedir.</w:t>
      </w:r>
    </w:p>
    <w:p>
      <w:pPr>
        <w:pStyle w:val="Heading1"/>
      </w:pPr>
      <w:r>
        <w:t>Babaçulândia</w:t>
      </w:r>
    </w:p>
    <w:p>
      <w:r>
        <w:t>, Brezilya'nın Tocantins eyaletinde bulunan belediyedir.</w:t>
      </w:r>
    </w:p>
    <w:p>
      <w:pPr>
        <w:pStyle w:val="Heading1"/>
      </w:pPr>
      <w:r>
        <w:t>Hans Zerny</w:t>
      </w:r>
    </w:p>
    <w:p>
      <w:r>
        <w:t>Hans Zerny (11 Haziran 1887, Viyana - Währing - 14 Eylül 1945, Viyana), özellikle Lepidoptera çalışmalarıyla tanınan Avusturyalı bir entomologdur.</w:t>
        <w:br/>
        <w:t>Zerny günümüzde Viyana'nın merkez ilçelerinden olan Hietzing'de doğdu. Babasının bir ilkokul öğretmeni olması sebebiyle, daha okula gitmeye başlamadan önce babasından eğitim aldı. Henüz okuldayken bitki ve hayvanları toplayıp inceliyordu. İlk makalesi Leipzig böcek borsasında (Leipziger Insektenbörse) yayınladı.</w:t>
        <w:br/>
        <w:t>Liseden mezun olduktan sonra 1906 yılında Viyana Üniversitesi'nde girdi ve zooloji okudu. 1911'de aynı üniversiteden doktora derecesini aldı. Daha sonra, 1920'den itibaren Viyana Doğa Tarihi Müzesi'nde yardımcı küratör ve 1928'den itibaren birinci sınıf küratör olarak çalışmaya başladı. Müzede, Avusturyalı entomolog ve Lepidoptera uzmanı Hans Rebel ile yakın çalıştı. Rebel'in 1932'deki emekliliğinin ardından onun yerini aldı.</w:t>
        <w:br/>
        <w:t>Doğu Avrupa ve Kuzey Afrika'da çok sayıda bilimsel geziye çıktı. 1927'de aşağı Amazon bölgesine yaptığı bir gezide 28 hafta geçirdi. Keşif gezilerinde bir dizi yeni entomolojik tür tespit edildi. Ayrıca, Güneydoğu Asya Noctuidae ve Neotropical Syntomidae üyelerini içeren önemli araştırmalar yürütmesiyle tanınır.</w:t>
        <w:br/>
        <w:t>Viyana'daki "Zoologisch-Botanischen Gesellschaft"'ın bir üyesi ve "Wiener Entomologischen Gesellschaft"'ın onursal üyesi oldu.</w:t>
      </w:r>
    </w:p>
    <w:p>
      <w:pPr>
        <w:pStyle w:val="Heading1"/>
      </w:pPr>
      <w:r>
        <w:t>Bandeirantes do Tocantins</w:t>
      </w:r>
    </w:p>
    <w:p>
      <w:r>
        <w:t>, Brezilya'nın Tocantins eyaletinde bulunan belediyedir.</w:t>
      </w:r>
    </w:p>
    <w:p>
      <w:pPr>
        <w:pStyle w:val="Heading1"/>
      </w:pPr>
      <w:r>
        <w:t>Barrolândia</w:t>
      </w:r>
    </w:p>
    <w:p>
      <w:r>
        <w:t>, Brezilya'nın Tocantins eyaletinde bulunan belediyedir.</w:t>
      </w:r>
    </w:p>
    <w:p>
      <w:pPr>
        <w:pStyle w:val="Heading1"/>
      </w:pPr>
      <w:r>
        <w:t>Bernardo Sayão</w:t>
      </w:r>
    </w:p>
    <w:p>
      <w:r>
        <w:t>, Brezilya'nın Tocantins eyaletinde bulunan belediyedir.</w:t>
      </w:r>
    </w:p>
    <w:p>
      <w:pPr>
        <w:pStyle w:val="Heading1"/>
      </w:pPr>
      <w:r>
        <w:t>Brasilândia do Tocantins</w:t>
      </w:r>
    </w:p>
    <w:p>
      <w:r>
        <w:t>, Brezilya'nın Tocantins eyaletinde bulunan belediyedir.</w:t>
      </w:r>
    </w:p>
    <w:p>
      <w:pPr>
        <w:pStyle w:val="Heading1"/>
      </w:pPr>
      <w:r>
        <w:t>Brejinho de Nazaré</w:t>
      </w:r>
    </w:p>
    <w:p>
      <w:r>
        <w:t>, Brezilya'nın Tocantins eyaletinde bulunan belediyedir.</w:t>
      </w:r>
    </w:p>
    <w:p>
      <w:pPr>
        <w:pStyle w:val="Heading1"/>
      </w:pPr>
      <w:r>
        <w:t>Buriti do Tocantins</w:t>
      </w:r>
    </w:p>
    <w:p>
      <w:r>
        <w:t>, Brezilya'nın Tocantins eyaletinde bulunan belediyedir.</w:t>
      </w:r>
    </w:p>
    <w:p>
      <w:pPr>
        <w:pStyle w:val="Heading1"/>
      </w:pPr>
      <w:r>
        <w:t>Cachoeirinha, Tocantins</w:t>
      </w:r>
    </w:p>
    <w:p>
      <w:r>
        <w:t>Cachoeirinha, Brezilya'nın Tocantins eyaletinde bulunan belediyedir.</w:t>
      </w:r>
    </w:p>
    <w:p>
      <w:pPr>
        <w:pStyle w:val="Heading1"/>
      </w:pPr>
      <w:r>
        <w:t>Şarap hatası</w:t>
      </w:r>
    </w:p>
    <w:p>
      <w:r>
        <w:t>Bir şarap hatası veya kusuru, bir şarabın genellikle kötü şarap yapımı uygulamalarından veya saklama koşullarından kaynaklanan ve şarabın bozulmasına yol açan hoş olmayan bir özelliğidir. Şarap kusurlarına neden olan bileşiklerin çoğu zaten şarapta doğal olarak bulunur, ancak sorun teşkil etmek için yetersiz konsantrasyonlardadır. Aslında, algıya bağlı olarak, bu konsantrasyonlar şaraba olumlu karakterler kazandırabilir. Bununla birlikte, bu bileşiklerin konsantrasyonu duyusal eşiği büyük ölçüde aştığında, tatların ve aromaların yerini alır veya onları gizler.şarabın ifade etmesi gerektiğini (veya şarap üreticisinin şarabın ifade etmesini istediğini). Nihayetinde şarabın kalitesi düşer, bu da onu daha az çekici ve bazen içilmez hale getirir.</w:t>
        <w:br/>
        <w:t>Şaraphanede yetersiz hijyen, şarabın oksijene aşırı veya yetersiz maruz kalması, şarabın kükürte aşırı veya yetersiz maruz kalması, şarabın fermantasyon öncesi veya sonrası aşırı uzun süreli maserasyon dahil olmak üzere şarap kusurlarının algılanmasının birçok nedeni vardır, şarabın hatalı inceltilmesi, filtrelenmesi ve stabilizasyonu, kirli meşe fıçıların kullanılması, fıçıların aşırı uzatılmış yıllandırması ve kalitesiz mantarların kullanılması. Şarap imalathanesi dışında, perakendecinin veya şarabın son kullanıcısının kontrolünde olan diğer faktörler, şaraptaki kusurların algılanmasına katkıda bulunabilir. Bunlar, şarabın zayıf şekilde saklanmasını içerir. Bu, onu aşırı ısı ve sıcaklık dalgalanmalarının yanı sıra şarap tadımı sırasında daha önce temiz ve hatasız bir şaraba malzeme veya aroma katabilecek kirli kadeh takımı kullanımına maruz bırakır.</w:t>
      </w:r>
    </w:p>
    <w:p>
      <w:pPr>
        <w:pStyle w:val="Heading1"/>
      </w:pPr>
      <w:r>
        <w:t>Cariri do Tocantins</w:t>
      </w:r>
    </w:p>
    <w:p>
      <w:r>
        <w:t>, Brezilya'nın Tocantins eyaletinde bulunan belediyedir.</w:t>
      </w:r>
    </w:p>
    <w:p>
      <w:pPr>
        <w:pStyle w:val="Heading1"/>
      </w:pPr>
      <w:r>
        <w:t>Carmolândia</w:t>
      </w:r>
    </w:p>
    <w:p>
      <w:r>
        <w:t>, Brezilya'nın Tocantins eyaletinde bulunan belediyedir.</w:t>
      </w:r>
    </w:p>
    <w:p>
      <w:pPr>
        <w:pStyle w:val="Heading1"/>
      </w:pPr>
      <w:r>
        <w:t>Carrasco Bonito</w:t>
      </w:r>
    </w:p>
    <w:p>
      <w:r>
        <w:t>, Brezilya'nın Tocantins eyaletinde bulunan belediyedir.</w:t>
      </w:r>
    </w:p>
    <w:p>
      <w:pPr>
        <w:pStyle w:val="Heading1"/>
      </w:pPr>
      <w:r>
        <w:t>Caseara</w:t>
      </w:r>
    </w:p>
    <w:p>
      <w:r>
        <w:t>, Brezilya'nın Tocantins eyaletinde bulunan belediyedir.</w:t>
      </w:r>
    </w:p>
    <w:p>
      <w:pPr>
        <w:pStyle w:val="Heading1"/>
      </w:pPr>
      <w:r>
        <w:t>Chapada de Areia</w:t>
      </w:r>
    </w:p>
    <w:p>
      <w:r>
        <w:t>, Brezilya'nın Tocantins eyaletinde bulunan belediyedir.</w:t>
      </w:r>
    </w:p>
    <w:p>
      <w:pPr>
        <w:pStyle w:val="Heading1"/>
      </w:pPr>
      <w:r>
        <w:t>Colinas do Tocantins</w:t>
      </w:r>
    </w:p>
    <w:p>
      <w:r>
        <w:t>, Brezilya'nın Tocantins eyaletinde bulunan belediyedir.</w:t>
      </w:r>
    </w:p>
    <w:p>
      <w:pPr>
        <w:pStyle w:val="Heading1"/>
      </w:pPr>
      <w:r>
        <w:t>Alexandre Arsène Girault</w:t>
      </w:r>
    </w:p>
    <w:p>
      <w:r>
        <w:t>Alexandre Arsène Girault (9 Ocak 1884 - 2 Mayıs 1941), chalcid wasp'larının (Yaban arısı) çalışmalarına odaklanmış bir Amerikan entomologudur. Kendine özgü ve tartışmalı bir kişilik olan Girault, aynı zamanda üretken ve özverili bir entomologdu. Avustralya'dan 3000'den fazla yeni takson tanımlayan 325'ten fazla makale yayınlamıştır.</w:t>
        <w:br/>
        <w:t>Biography.</w:t>
        <w:br/>
        <w:t>Alexandre Arsène Girault, 9 Ocak 1884'te Maryland, Annapolis'de Joseph Bonaparte Girault (Babası) ve Elizabeth Frances Girault'un (Annesi) (evlilik öncesi soyadı Goodwin) çiftinin oğlu olarak doğdu.</w:t>
        <w:br/>
        <w:t>Alexandre Arsène Girault, 1903 yılında Virginia Politeknik ve Devlet Üniversitesi'nden lisans derecesi aldı. 1904-1907 yılları arasında, Amerika Birleşik Devletleri Entomoloji Bürosun da saha asistanı olarak çalıştı. Bu süre boyunca, Erik böcekleri (Conotrachelus nenuphar), Colorado patates böcekleri (Leptinotarsa decemlineata) ve Amerikan erik kurdunun (Euzophera semifuneralis) araştırmalarında yer aldı. 1908 yılında, Urbana, Illinois'e taşındı ve Illinois Eyaleti Entomoloğunun laboratuvar asistanı olarak çalışmaya başladı. 1909-1911 yılları arasında (hala Illinois Eyaleti Entomoloğu olarak çalışırken), Cimex (Gece parazit böcekleri veya Yatak böcekleri) ve Colorado patates böcekleri üzerine çalışarak, Illinois Üniversitesi'nde bir entomoloji asistanı olarak görev yaptı.</w:t>
        <w:br/>
        <w:t>1908 yılında yayınlanan bir makalede, Girault 1907 yılında Ohio, Cincinnati'deki bir otel odasında yatak böcekleri ile ilgili bir karşılaşmasını canlı bir şekilde anlattı. Gece yarısından sonra odaya girdiğinde yatak böceklerini keşfettiği için yatağa yatmaktan çekindi ve ışıkları açık tutarak yorganların altına girmeden yatağın üzerine yattı. Yatak böcekleri tarafından ısırıldıktan sonra sürekli olarak uyandığında kaçan böcekleri bulmak için uyku düzeni bozuldu.</w:t>
        <w:br/>
        <w:t>I. Dünya Savaşı'nın patlak vermesinden kısa bir süre önce, Queensland Hükûmeti, Queensland'deki şeker kamışı üretiminin neden başarısız olduğunu keşfetmek için ABD Tarım Bakanlığı'ndan bir entomologun hizmetlerini talep etti. Üstleri tarafından çok önerilen Girault, 1911 yılında Avustralya'ya taşındı. Yıllık 400 sterlin maaşla Nelson'daki (şimdi Gordonvale, Queensland) Şeker Deney İstasyonları Bürosu'nda (BSES) çalıştı.BSES'deki ana çalışma alanı şeker kamışının bir zararı olan kamış böceği (Dermolepida albohirtum) idi; ancak kendi uzmanlık alanı ve kişisel ilgi alanı olan parazitoit yaban arılarının yanı sıra bazı gerçek böcekler ve tripsler de çalıştı. Burada, 1911'de Elizabeth Jeannette Pilcher ile tanıştı ve evlendi. İlk çocukları Ernest Alexandre Girault, 3 Kasım 1913'te doğdu.</w:t>
        <w:br/>
        <w:t>1914 yılında, Girault ABD Tarım Bakanlığı'nda çalışmaya devam etmek için tekrar Amerika'ya döndü. Washington, D.C.'de Chalcidoidea sistematiği üzerinde çalıştı. Bu sırada, eşi ikinci oğlu ve ilk kızı Lawrence Joseph Girault'ı 27 Ağustos 1915'te ve Helen Joan Girault'ı 10 Ağustos 1917'de doğurdu. Girault Şehirden pek hoşlanmış olmasa da (akademik çalışmaya uygun olmayan bir yer) bu süre boyunca, chalcid yaban arıları üzerine 900 sayfalık büyük bir monografi yazmayı da tamamladı.</w:t>
        <w:br/>
        <w:t>Girault, 1917'de Queensland Tarım ve Stok Bölümü'nde yardımcı entomolog olarak çalışmak üzere Avustralya'ya geri döndü. Ailesiyle Indooroopilly, Brisbane'de yaşadı ve ikinci kızı ve üçüncü oğlu Daisy Lydia Girault 19 Temmuz 1925'te ve Frank Stephen Girault 23 Mayıs 1928'de doğdu. Amerika Birleşik Devletleri'ne asla geri dönmedi, ancak Amerikan vatandaşlığını korudu.</w:t>
        <w:br/>
        <w:t>Girault'un Avustralya'daki işi düzensizdi ve işsizlik dönemleri de yaşıyordu. Bunun sebebi, I. Dünya Savaşı'nın neden olduğu kötü ekonomik koşullarla daha da kötüleşti. Tarım ve Stok Bölümü'ndeki işi 1919'da sona erdi, davetler üzerine 1923'ten 1930'a kadar çalışmaya devam etti.</w:t>
        <w:br/>
        <w:t>Girault'ya göre, Amerikan ve Avustralya entomologları arasında önemli farklılıklar vardı. Amerika Birleşik Devletleri'nde, ekonomik entomoloji önemli bir odaktı ve araştırmacılar böcekleri nasıl kontrol edebilecekleri üzerine yoğunlaştılar. Ancak Avustralya'da, buharlaştırma, tarım kimyasalları ve biyolojik mücadele gibi çözümler yeterli değildi. Bunun yerine, Avustralya entomologları, canlıların arasındaki doğal etkileşimleri daha iyi anlamaya çalıştılar ve bu yaklaşım, Girault'un araştırma yöntemlerini benimsemesine neden oldu.</w:t>
        <w:br/>
        <w:t>Girault, birçok yeni takson tanımladı ve 325'ten fazla makale yayınladı. Bununla birlikte, düzensiz çalışmaları, daha önce belirtilen para ve ruh sağlığı sorunları nedeniyle, bilimsel dünyada çoğu zaman özgün olarak reddedildi. Yine de, Girault'un çalışmaları bugün hala chalcid wasp'ları (Chalcid eşekarısı veya Yaban Arısı) ve diğer böcekleri araştıranlar için önemlidir ve koleksiyonları birçok müzede saklanmaktadır.</w:t>
      </w:r>
    </w:p>
    <w:p>
      <w:pPr>
        <w:pStyle w:val="Heading1"/>
      </w:pPr>
      <w:r>
        <w:t>Şarabın berraklaştırılması ve stabilizasyonu</w:t>
      </w:r>
    </w:p>
    <w:p>
      <w:r>
        <w:t>Şarap yapımında, berraklaştırma ve stabilizasyon, şarapta asılı kalan çözünmeyen maddenin şişelenmeden önce çıkarıldığı işlemlerdir. Bu madde ölü maya hücreleri (tortu), bakteri, tartratlar, proteinler, pektinler, çeşitli tanenler ve diğer fenolik bileşikler ile üzüm kabuğu, posa, sap ve sakız parçalarını içerebilir. Açıklama ve istikrara kavuşturma para cezası, filtreleme, santrifüjleme, yüzdürme, soğutma, pastörizasyon ve/veya fıçı olgunlaşması ve rafa kaldırma içerebilir.</w:t>
      </w:r>
    </w:p>
    <w:p>
      <w:pPr>
        <w:pStyle w:val="Heading1"/>
      </w:pPr>
      <w:r>
        <w:t>Colméia</w:t>
      </w:r>
    </w:p>
    <w:p>
      <w:r>
        <w:t>, Brezilya'nın Tocantins eyaletinde bulunan belediyedir.</w:t>
      </w:r>
    </w:p>
    <w:p>
      <w:pPr>
        <w:pStyle w:val="Heading1"/>
      </w:pPr>
      <w:r>
        <w:t>Dois Irmãos do Tocantins</w:t>
      </w:r>
    </w:p>
    <w:p>
      <w:r>
        <w:t>, Brezilya'nın Tocantins eyaletinde bulunan belediyedir.</w:t>
      </w:r>
    </w:p>
    <w:p>
      <w:pPr>
        <w:pStyle w:val="Heading1"/>
      </w:pPr>
      <w:r>
        <w:t>Fortaleza do Tabocão</w:t>
      </w:r>
    </w:p>
    <w:p>
      <w:r>
        <w:t>, Brezilya'nın Tocantins eyaletinde bulunan belediyedir.</w:t>
      </w:r>
    </w:p>
    <w:p>
      <w:pPr>
        <w:pStyle w:val="Heading1"/>
      </w:pPr>
      <w:r>
        <w:t>Lagoa da Confusão</w:t>
      </w:r>
    </w:p>
    <w:p>
      <w:r>
        <w:t>, Brezilya'nın Tocantins eyaletinde bulunan belediyedir.</w:t>
      </w:r>
    </w:p>
    <w:p>
      <w:pPr>
        <w:pStyle w:val="Heading1"/>
      </w:pPr>
      <w:r>
        <w:t>Monte Santo do Tocantins</w:t>
      </w:r>
    </w:p>
    <w:p>
      <w:r>
        <w:t>, Brezilya'nın Tocantins eyaletinde bulunan belediyedir.</w:t>
      </w:r>
    </w:p>
    <w:p>
      <w:pPr>
        <w:pStyle w:val="Heading1"/>
      </w:pPr>
      <w:r>
        <w:t>Palmeiras do Tocantins</w:t>
      </w:r>
    </w:p>
    <w:p>
      <w:r>
        <w:t>, Brezilya'nın Tocantins eyaletinde bulunan belediyedir.</w:t>
      </w:r>
    </w:p>
    <w:p>
      <w:pPr>
        <w:pStyle w:val="Heading1"/>
      </w:pPr>
      <w:r>
        <w:t>Presidente Kennedy, Tocantins</w:t>
      </w:r>
    </w:p>
    <w:p>
      <w:r>
        <w:t>Presidente Kennedy, Brezilya'nın Tocantins eyaletinde bulunan belediyedir.</w:t>
      </w:r>
    </w:p>
    <w:p>
      <w:pPr>
        <w:pStyle w:val="Heading1"/>
      </w:pPr>
      <w:r>
        <w:t>Santa Rita do Tocantins</w:t>
      </w:r>
    </w:p>
    <w:p>
      <w:r>
        <w:t>, Brezilya'nın Tocantins eyaletinde bulunan belediyedir.</w:t>
      </w:r>
    </w:p>
    <w:p>
      <w:pPr>
        <w:pStyle w:val="Heading1"/>
      </w:pPr>
      <w:r>
        <w:t>São Salvador do Tocantins</w:t>
      </w:r>
    </w:p>
    <w:p>
      <w:r>
        <w:t>, Brezilya'nın Tocantins eyaletinde bulunan belediyedir.</w:t>
      </w:r>
    </w:p>
    <w:p>
      <w:pPr>
        <w:pStyle w:val="Heading1"/>
      </w:pPr>
      <w:r>
        <w:t>Tupirama</w:t>
      </w:r>
    </w:p>
    <w:p>
      <w:r>
        <w:t>, Brezilya'nın Tocantins eyaletinde bulunan belediyedir.</w:t>
      </w:r>
    </w:p>
    <w:p>
      <w:pPr>
        <w:pStyle w:val="Heading1"/>
      </w:pPr>
      <w:r>
        <w:t>Raf (şarap)</w:t>
      </w:r>
    </w:p>
    <w:p>
      <w:r>
        <w:t>Sıklıkla Soutirage veya Soutirage geleneği (Fransızca anlamına gelir ) olarak adlandırılan raflama, aynı zamanda filtreleme veya inceltme, şarap veya birayı bir kaptan diğerine pompa yerine yerçekimi kullanarak taşıma işlemidir. İşlem Almancada Abstich, İtalyancada travaso olarak da bilinir.</w:t>
        <w:br/>
        <w:t>"Alexis Lichine's Encyclopedia of Wines and Spirits", rafa kaldırmayı "şarabı veya birayı tortudan (şarap söz konusu olduğunda) veya fıçıdan (bira söz konusu olduğunda) yeni, temiz bir fıçıya veya başka bir kaba sifonlamak" olarak tanımlar. Raf, netleştirmeye izin verir ve stabilizasyona yardımcı olur. Tortuda yıllanmasına izin verilen şarap, genellikle "tatsızlık" geliştirir. Bir askı hortumu veya tüpü kullanılır ve işi kolaylaştırmak için bir askı çubuğuna takılabilir. Şarabın yıllandırılması sırasında rafa koyma işlemi birkaç kez tekrarlanır.</w:t>
      </w:r>
    </w:p>
    <w:p>
      <w:pPr>
        <w:pStyle w:val="Heading1"/>
      </w:pPr>
      <w:r>
        <w:t>Kurt Büttner</w:t>
      </w:r>
    </w:p>
    <w:p>
      <w:r>
        <w:t>Kurt Büttner (14 Şubat 1881, Leipzig - 1 Nisan 1967, Zwickau ), Heteroptera konusunda uzmanlaşmış bir Alman entomologdu .</w:t>
        <w:br/>
        <w:t>Aynı zamanda Kurt Büttner bir doktordu</w:t>
        <w:br/>
        <w:t>İşler.</w:t>
        <w:br/>
        <w:t>Kısmi liste</w:t>
        <w:br/>
        <w:t>Saksonya'dan Heteroptera, Coleoptera ve Hymenoptera koleksiyonları , Staatliches Museum für Tierkunde Dresden'dedir.</w:t>
      </w:r>
    </w:p>
    <w:p>
      <w:pPr>
        <w:pStyle w:val="Heading1"/>
      </w:pPr>
      <w:r>
        <w:t>John Burns (böcek bilimci)</w:t>
      </w:r>
    </w:p>
    <w:p>
      <w:r>
        <w:t>John Burns bir entomolog, Lepidoptera'nın küratörü ve Smithsonian Enstitüsü Entomoloji Bölümü'nde bir profesördür.</w:t>
        <w:br/>
        <w:t>Akademik geçmiş.</w:t>
        <w:br/>
        <w:t>John Burns lisans eğitimini Johns Hopkins Üniversitesi'nde ve yüksek lisans derecesini ise University of California, Berkeley'de alarak tamamladı.</w:t>
        <w:br/>
        <w:t>Çalışma alanları.</w:t>
        <w:br/>
        <w:t>Burns, Lepidoptera (kaptan kelebekler), evrimsel biyoloji ve şiir konularında uzmandır. Kaptan kelebeklerin yeni bir türünü keşfetti ve buna Brezilya'da bulunan Pseudodrephalys sohni adını verdi.</w:t>
        <w:br/>
        <w:t>Yayınlar.</w:t>
        <w:br/>
        <w:t>Onun önemli yayınlarından bazıları şunlardır:</w:t>
      </w:r>
    </w:p>
    <w:p>
      <w:pPr>
        <w:pStyle w:val="Heading1"/>
      </w:pPr>
      <w:r>
        <w:t>Couto de Magalhães</w:t>
      </w:r>
    </w:p>
    <w:p>
      <w:r>
        <w:t>, Brezilya'nın Tocantins eyaletinde bulunan belediyedir.</w:t>
      </w:r>
    </w:p>
    <w:p>
      <w:pPr>
        <w:pStyle w:val="Heading1"/>
      </w:pPr>
      <w:r>
        <w:t>Ejderha Fırtınası (gökbilim)</w:t>
      </w:r>
    </w:p>
    <w:p>
      <w:r>
        <w:t>Ejderha Fırtınası, Satürn'ün güney yarım küresinde bulunan ve "fırtına koridoru" olarak adlandırılan devasa bir yıldırımlı fırtınadır. Fırtına, veya daha fazla bir menzile sahip olabilir ve Dünya'nın elektrikli gök gürültülü fırtınalarına benzetilebilir. Derin atmosfer katmanlarında enerji toplayan fırtına, kısa statik patlamaları sırasında yansıyan radyo dalgaları üretir ve bu da "Cassini"nin onu tespit etmesine yardımcı olur.</w:t>
        <w:br/>
        <w:t>Ejderha Fırtınası (alışılmadık şekli nedeniyle Eylül 2004'te bu adı almıştır), Satürn'ün güney yarım küresinde bulunan büyük, parlak ve karmaşık bir konvektif fırtınadır. Uzun ömürlü olduğu ve periyodik olarak dramatik beyaz bulutlu gaz sütunları oluşturduğu görülüyor. Bu, 1830'dan bu yana sürekli olarak gözlemlenen antisiklonik bir fırtına olan Büyük Kırmızı Leke'nin Jüpiter'deki aşırı koşullarına benzer. Ejderha Fırtınası, Cassini bilim adamları tarafından Dünya'daki yıldırıma benzer elektrik olayları olarak yorumlanan güçlü bir radyo emisyonu kaynağıdır.</w:t>
        <w:br/>
        <w:t>"Cassini", Ejderha Fırtınası ufukta yükselmeye başladığında gezegenin gece saatlerinde bir radyo emisyonu patlaması tespit etti. Patlama güneş ışığına çarptığında durdu. Fırtına, Satürn'ün gece saatlerinde başlar ve güneş ışığına çarptığı anda tamamen durur. Bu örüntü, Satürn döndükçe birkaç hafta boyunca tekrarlanarak devam ediyor gibi görünüyor.</w:t>
      </w:r>
    </w:p>
    <w:p>
      <w:pPr>
        <w:pStyle w:val="Heading1"/>
      </w:pPr>
      <w:r>
        <w:t>Dueré</w:t>
      </w:r>
    </w:p>
    <w:p>
      <w:r>
        <w:t>, Brezilya'nın Tocantins eyaletinde bulunan belediyedir.</w:t>
      </w:r>
    </w:p>
    <w:p>
      <w:pPr>
        <w:pStyle w:val="Heading1"/>
      </w:pPr>
      <w:r>
        <w:t>Goianorte</w:t>
      </w:r>
    </w:p>
    <w:p>
      <w:r>
        <w:t>, Brezilya'nın Tocantins eyaletinde bulunan belediyedir.</w:t>
      </w:r>
    </w:p>
    <w:p>
      <w:pPr>
        <w:pStyle w:val="Heading1"/>
      </w:pPr>
      <w:r>
        <w:t>Luzinópolis</w:t>
      </w:r>
    </w:p>
    <w:p>
      <w:r>
        <w:t>, Brezilya'nın Tocantins eyaletinde bulunan belediyedir.</w:t>
      </w:r>
    </w:p>
    <w:p>
      <w:pPr>
        <w:pStyle w:val="Heading1"/>
      </w:pPr>
      <w:r>
        <w:t>Muricilândia</w:t>
      </w:r>
    </w:p>
    <w:p>
      <w:r>
        <w:t>, Brezilya'nın Tocantins eyaletinde bulunan belediyedir.</w:t>
      </w:r>
    </w:p>
    <w:p>
      <w:pPr>
        <w:pStyle w:val="Heading1"/>
      </w:pPr>
      <w:r>
        <w:t>Palmeirópolis</w:t>
      </w:r>
    </w:p>
    <w:p>
      <w:r>
        <w:t>, Brezilya'nın Tocantins eyaletinde bulunan belediyedir.</w:t>
      </w:r>
    </w:p>
    <w:p>
      <w:pPr>
        <w:pStyle w:val="Heading1"/>
      </w:pPr>
      <w:r>
        <w:t>Riachinho, Tocantins</w:t>
      </w:r>
    </w:p>
    <w:p>
      <w:r>
        <w:t>Riachinho, Brezilya'nın Tocantins eyaletinde bulunan belediyedir.</w:t>
      </w:r>
    </w:p>
    <w:p>
      <w:pPr>
        <w:pStyle w:val="Heading1"/>
      </w:pPr>
      <w:r>
        <w:t>Pugmil</w:t>
      </w:r>
    </w:p>
    <w:p>
      <w:r>
        <w:t>, Brezilya'nın Tocantins eyaletinde bulunan belediyedir.</w:t>
      </w:r>
    </w:p>
    <w:p>
      <w:pPr>
        <w:pStyle w:val="Heading1"/>
      </w:pPr>
      <w:r>
        <w:t>Şarap yapımında maya</w:t>
      </w:r>
    </w:p>
    <w:p>
      <w:r>
        <w:t>Şarap yapımında mayanın rolü, şarabı meyve suyundan ayıran en önemli unsurdur. Oksijenin yokluğunda maya, fermantasyon işlemi yoluyla meyvenin şekerlerini alkol ve karbondioksite dönüştürür. Üzümlerde ne kadar çok şeker varsa, maya kuruyana kadar fermantasyon yapmasına izin verilirse şarabın potansiyel alkol seviyesi o kadar yüksek olur. Bazen şarap üreticileri, bazı artık şekerler bırakmak için fermantasyonu erken durdururlar ve tatlı şaraplarda olduğu gibi şarapta tatlılık. Bu, fermantasyon sıcaklıklarını mayanın aktif olmadığı noktaya düşürerek, mayayı çıkarmak için şarabı steril filtreleyerek veya maya hücrelerini öldürmek için brendi veya nötr ispirtolarla takviye ederek elde edilebilir. Mayalar mevcut besin maddelerini tükettiğinde ve şarap henüz kuruluğa ulaşmadığında olduğu gibi, fermantasyon istenmeden durdurulursa, bu sıkışmış fermantasyon olarak kabul edilir.</w:t>
        <w:br/>
        <w:t>Şarap yapımıyla ilişkili en yaygın maya, öngörülebilir ve güçlü fermantasyon yetenekleri, nispeten yüksek seviyelerde alkol ve kükürt dioksit toleransının yanı sıra 2,8 ile 4 arasındaki normal şarap pH'ında gelişme kabiliyeti nedeniyle tercih edilen Saccharomyces cerevisiae'dir. Genellikle kültürlü stoktan kasıtlı aşılamayı içeren yaygın kullanımı, S. cerevisiae nadiren bir fermantasyona dahil olan tek maya türüdür. Hasattan getirilen üzümler genellikle Kloeckera ve Candida cinslerinden çeşitli "yabani maya" ile doludur. Bu mayalar, üzümler toplanır toplanmaz, hasat ambarlarındaki salkımların ağırlığı üzümleri ezmeye başladığında, şeker açısından zengin şırayı serbest bıraktığında, genellikle fermantasyon sürecine başlar. Sülfür dioksit ilaveleri (genellikle kırıcıda eklenir) bazı yabani maya aktivitelerini sınırlayabilirken, bu mayalar, alkolün maya hücreleri fizyolojisi üzerindeki toksisitesi nedeniyle alkol seviyesi yaklaşık %15'e ulaştığında genellikle ölür. alkole daha dayanıklı Saccharomyces türü devralır. S. cerevisiae'ye ek olarak, Saccharomyces bayanus %17-20 alkol seviyelerini tolere edebilen ve genellikle yüksek Brix şeker seviyelerinde hasat edilen Zinfandel ve Syrah gibi limanlar ve çeşitler gibi güçlendirilmiş şarap üretiminde kullanılan bir maya türüdür. Şarap üretiminde yer alan diğer bir yaygın maya, bir şaraptaki varlığı farklı şarap üreticileri tarafından bir şarap hatası olarak veya sınırlı miktarlarda ek bir karmaşıklık notu olarak görülebilen Brettanomyces'tir.</w:t>
      </w:r>
    </w:p>
    <w:p>
      <w:pPr>
        <w:pStyle w:val="Heading1"/>
      </w:pPr>
      <w:r>
        <w:t>Santa Terezinha do Tocantins</w:t>
      </w:r>
    </w:p>
    <w:p>
      <w:r>
        <w:t>, Brezilya'nın Tocantins eyaletinde bulunan belediyedir.</w:t>
      </w:r>
    </w:p>
    <w:p>
      <w:pPr>
        <w:pStyle w:val="Heading1"/>
      </w:pPr>
      <w:r>
        <w:t>São Sebastião do Tocantins</w:t>
      </w:r>
    </w:p>
    <w:p>
      <w:r>
        <w:t>, Brezilya'nın Tocantins eyaletinde bulunan belediyedir.</w:t>
      </w:r>
    </w:p>
    <w:p>
      <w:pPr>
        <w:pStyle w:val="Heading1"/>
      </w:pPr>
      <w:r>
        <w:t>Tupiratins</w:t>
      </w:r>
    </w:p>
    <w:p>
      <w:r>
        <w:t>, Brezilya'nın Tocantins eyaletinde bulunan belediyedir.</w:t>
      </w:r>
    </w:p>
    <w:p>
      <w:pPr>
        <w:pStyle w:val="Heading1"/>
      </w:pPr>
      <w:r>
        <w:t>Wanderlândia</w:t>
      </w:r>
    </w:p>
    <w:p>
      <w:r>
        <w:t>, Brezilya'nın Tocantins eyaletinde bulunan belediyedir.</w:t>
      </w:r>
    </w:p>
    <w:p>
      <w:pPr>
        <w:pStyle w:val="Heading1"/>
      </w:pPr>
      <w:r>
        <w:t>Xambioá, Tocantins</w:t>
      </w:r>
    </w:p>
    <w:p>
      <w:r>
        <w:t>, Brezilya'nın Tocantins eyaletinde bulunan belediyedir.</w:t>
      </w:r>
    </w:p>
    <w:p>
      <w:pPr>
        <w:pStyle w:val="Heading1"/>
      </w:pPr>
      <w:r>
        <w:t>Hasat (şarap)</w:t>
      </w:r>
    </w:p>
    <w:p>
      <w:r>
        <w:t>Şaraplık üzümlerin hasadı, Bağ bozumu olarak da bilinir (Vintage), şarap yapım sürecindeki en önemli adımlardan biridir. Hasat zamanı, şarap üreticilerinin üretmek istedikleri şarabın tarzına göre seçim yapma kararlarına dayanarak şeker, asit ve tanen seviyeleri ile ölçülen üzümün olgunluğuna göre belirlenir. Üzümlere zarar verebilecek ve çeşitli asma hastalıklarına yol açabilecek sıcaklık, yağmur, dolu ve don tehdidi ile hava, hasat zaman çizelgesini de şekillendirebilir. Şarap üreticileri ve bağ sahipleri, hasat zamanını belirlemenin yanı sıra, elle toplayıcı mı yoksa mekanik hasat makinesi mi kullanacaklarını da belirlemelidir. Hasat mevsimi tipik olarak Kuzey Yarımküre'de Ağustos ve Ekim, Güney Yarımküre'de Şubat ve Nisan ayları arasındadır. Farklı iklim koşulları, üzüm çeşitleri ve şarap tarzları ile dünyanın herhangi bir yerinde takvim yılının her ayında üzüm hasadı yapılabilir. Yeni Dünya'da genellikle ezilme olarak anılır.</w:t>
      </w:r>
    </w:p>
    <w:p>
      <w:pPr>
        <w:pStyle w:val="Heading1"/>
      </w:pPr>
      <w:r>
        <w:t>Heorhiy Narbut</w:t>
      </w:r>
    </w:p>
    <w:p>
      <w:r>
        <w:t>Heorhiy Narbut (, , Narbutivka - 23 Mayıs 1920, Kiev), yirminci yüzyılın en önemli Ukraynalı grafik tasarımcısıydı.</w:t>
        <w:br/>
        <w:t>Narbut, Ukrayna Ulusal Cumhuriyeti'nin armasını, banknotlarını, posta pullarını, tüzüklerini tasarlamasıyla ve kitap ve dergilerdeki birçok illüstrasyonuyla tanınır. Georgy Narbut ve George Narbut olarak da bilinir. Ünlü bir Akmeist şair olan Vladimir Narbut'un erkek kardeşiydi.</w:t>
        <w:br/>
        <w:t>Biyografi.</w:t>
        <w:br/>
        <w:t>Heorhiy Narbut, Rus İmparatorluğu'nun (şimdi Ukrayna) Hlukhiv'den çok da uzakta olmayan Narbutivka köyünde doğdu. Ailesinin kökenleri eski Litvanya soylularına dayanıyordu. İlk resim eğitimini kendi kendine öğrenerek almıştı.</w:t>
        <w:br/>
        <w:t>Sankt Petersburg.</w:t>
        <w:br/>
        <w:t>Yaklaşık 20 yaşında olan Narbut, 1906'dan 1917 yılları arasında St. Petersburg'a yerleşti. Orada ressamlar Ivan Bilibin ve Mstislav Dobuzhinsky ile birlikte çalıştı. 1909'da Narbut, çalışmalarının bir kısmına Münih'te Simon Hollósy'nin okulunda devam etti. St. Petersburg'a döndükten sonra "Mir iskusstva" organizasyonuna katıldı . 1910-1912 yılları arasında Narbut, Hans Christian Andersen masallarının, Ivan Krylov'un masallarının ve halk masallarının illüstratörüydü.</w:t>
        <w:br/>
        <w:t>Kiev.</w:t>
        <w:br/>
        <w:t>Mart 1917'de Narbut, Kiev'e taşındı. Eylül 1917'de Ukrayna Sanat Akademisi'nde profesör ve rektör oldu. Bu süre zarfında, yeni kurulan Ukrayna Ulusal Cumhuriyeti için Ukrayna banknotlarını, posta pullarını ve bildirgeleri oluşturdu. Narbut ayrıca "Nashe Mynule" (Geçmişimiz), "Zori" (Yıldızlar) ve "Sontse Truda" (Emeğin Güneşi) gibi Ukrayna dergilerinde çalıştı. 1920'de tifüsten öldü.</w:t>
        <w:br/>
        <w:t>Dansçı Marina Berezowsky (1914-2011), onun kızıydı. Berezowsky,Avustralya'da balede önemli bir figür haline geldi.</w:t>
      </w:r>
    </w:p>
    <w:p>
      <w:pPr>
        <w:pStyle w:val="Heading1"/>
      </w:pPr>
      <w:r>
        <w:t>İbrahim Halil Soğukoğlu</w:t>
      </w:r>
    </w:p>
    <w:p>
      <w:r>
        <w:t>İbrahim Halil Soğukoğlu (1897 veya 1901, Kocaeli - 24 Nisan 1952, Manisa), Türkiye Gürcüsü İslam âlimi, yazar, din adamı, gazi, vâiz, Nakşibendi şeyhi, Mürid Hareketi'nin lideri.</w:t>
        <w:br/>
        <w:t>Hayatı.</w:t>
        <w:br/>
        <w:t>İlk yılları ve Ailesi.</w:t>
        <w:br/>
        <w:t>İbrahim Halil Soğukoğlu, 1897 veya 1901 yılında Kocaeli,İzmit’in Gölcük ilçesine bağlı Hamidiye Köyü’nde dünyaya geldi.Babası Soğukoğullarından Said Hilmi, Borçka'da doğdu.93 Harbi sırasında Sultan Abdulhamid'in kurduğu Hamidiye köyüne yerleştirildiler.Bir müddet köyde kaldıktan sonra Osmanlı Devleti'nin yaptığı sınavı geçerek Arnavutluk'ta on iki yıl boyunca medresede talebe yetiştirdi.Memleketine geri dönünce İmamoğullarından Emine ile evlendi.1920 Yunan Yaz Taarruzu sırasında Yunanistan'a götürülüp üç yıl esir tutuldu. Daha sonra kaynının köyü Feyziye'ye taşındı.Daha sonraları Ankara ve Gaziantep'in çeşitli yerlerinde imamlık yaptı. Emine hanım Şahinbey'de öldükten sonra (1941) büyük oğlu İbrahim Halil'in yanına geldi. İki yıl sonra da kendisi Manisa'da öldü.(1943)</w:t>
        <w:br/>
        <w:t>Tasavvufi Eğitimi.</w:t>
        <w:br/>
        <w:t>13-14 yaşlarına kadar ilk eğitimini babasından alır, birçok hadisi ve Kur'an'ı ezberler. Rüyasında Fatıma’yı görür. Fatıma ona o dönemde İstanbul’da bulunan ve devrin önde gelen müfessirlerinden olan Seyyid Ahmed Hüsameddin Efendi’ye gitmesini söyler. İbrahim Halil Efendi gördüğü rüya üzerine İstanbul’a gidip Şeyh Ahmed Hüsameddin'e bağlanır. İrşadı tamamlanınca şeyhi onu Manisa’ya Şeyh İzzeddin eş-Şâzelî’nin yanına gönderir. Ardından Mısır, Irak, Suriye, Hicaz ve Yunanistan’da çeşitli şeyhlere gönderilir.Her şeyhi kendisini kısa sürede irşad edip bir başka gönderir.Bu şekilde üç yıl altı ay on yedi günde kırk bir tarikatten irşad görevi ve icazet almış fakat daha çok Nakşibendîliğe bağlı kalmıştır .</w:t>
        <w:br/>
        <w:t>Eserleri.</w:t>
        <w:br/>
        <w:t>•Dîvân-ı Kenz-i Şumûs</w:t>
        <w:br/>
        <w:t>•Hülâsatü’l-Âdâb fî Reddi’s-Serâb</w:t>
        <w:br/>
        <w:t>•Kenzü’l-Maârif</w:t>
        <w:br/>
        <w:t>•İlmihal</w:t>
        <w:br/>
        <w:t>•Tulû‘</w:t>
        <w:br/>
        <w:t>•Biliş ve Görüşlerim</w:t>
        <w:br/>
        <w:t>•Muhtelif Risâleler</w:t>
        <w:br/>
        <w:t>•Ma‘rifetü’l Enbiyâ</w:t>
      </w:r>
    </w:p>
    <w:p>
      <w:pPr>
        <w:pStyle w:val="Heading1"/>
      </w:pPr>
      <w:r>
        <w:t>Friedrich Schulz</w:t>
      </w:r>
    </w:p>
    <w:p>
      <w:r>
        <w:t>Friedrich Schulz (15 Ekim 1897-30 Kasım 1976) 2. Dünya Savaşı sırasında bir Wehrmacht generaliydi. Kendisi Meşe Yaprağı Ve Kılıç İlaveli Şövalye Haçıyla taltif edilenlerdendi.&amp;lt;br&amp;gt;</w:t>
        <w:br/>
        <w:t>Kariyeri.</w:t>
        <w:br/>
        <w:t>1. Dünya Savaşı patlak verdikten sonra 19 Eylül 1914'te subay adayı olarak Alman Ordusu'na katıldı ve 54. Neumark Topçu Alayı'na atandı. 3. Posen Piyade Alayı'nın bünyesinde bulunduğu 1916'da Leutnant'lığa terfi ettirildi. 1. Dünya Savaşı sırasında Siyah Yara Rozeti ve her iki sınıf Demir Haçla da taltif edildi.&amp;lt;br&amp;gt;</w:t>
        <w:br/>
        <w:t>Savaş bittikten sonra Reichswehr'ya katıldı. Glogau'da bulunan 8. Piyade Alayı'nın 6. Bölüğü'nün komutasına atandı. 1 Nisan 1925'te Oberleutnant'lığa terfi ettirildi ve Görlitz'de bulunan 3. Tabur'un emir subaylığına atandı. 1930'da 4. Tümen'in karargah heyetine atandı ve 1 Kasım 1931'de Hauptmann'lığa terfi ettirildi.&amp;lt;br&amp;gt;</w:t>
        <w:br/>
        <w:t>2. Dünya Savaşı başladığında OKW bünyesinde bulunuyordu. 4 Nisan 1940'da 43. Kolordu'nun kurmay başkanlığına atandı. Bu görevi sırasında Fransa Muharebesi'ne ve Barbarossa Harekatı'na katıldı.&amp;lt;br&amp;gt;</w:t>
        <w:br/>
        <w:t>Temmuz 1942'de Generalmajor'luğa terfi ettirildi ve 27 Kasım 1942'de Don Ordu Grubu'nun kurmay başkanlığına atandı. 1 Mayıs 1943'te 28. Piyade Tümeni'nin komutasına atandı ve aynı yılın Temmuz ayında Generalleutnant'lığa terfi ettirildi. 25 Kasım 1943'te 3. Panzer Kolordusu'nun komutasına atandı. 8 Şubat 1944'te 59. Kolordu'nun komutasına atandı. 1 Nisan 1944'te General der Infanterie'liğe terfi ettirildi ve 46. Panzer Kolordusu'nun komutasına atandı. 26 Temmuz 1944'te 17. Ordu'nun komutasına atandı. İlk olarak 2 Nisan 1945'te Ordular Grubu G'nin komutasına atandı, ardından 2 Mayıs 1945'te teslim olacak olan Ordular Grubu C'nin komutasına 30 Nisan 1945'te atandı. Ordu Grubu'nun teslim olmasının ardından derhal yeniden Ordular Grubu G'nin komutasını devralması emredildi. Schulz, birlikleriyle birlikte 6 Mayıs 1945'te Baldham'da Amerikan 7. Ordusu'na teslim oldu. 1946'da serbest bırakıldı.&amp;lt;br&amp;gt;</w:t>
        <w:br/>
        <w:t>Kaynaklar.</w:t>
        <w:br/>
        <w:t>Bibliyografi.</w:t>
        <w:br/>
        <w:t xml:space="preserve">&amp;lt;br&amp;gt; </w:t>
      </w:r>
    </w:p>
    <w:p>
      <w:pPr>
        <w:pStyle w:val="Heading1"/>
      </w:pPr>
      <w:r>
        <w:t>Erica McAlister</w:t>
      </w:r>
    </w:p>
    <w:p>
      <w:r>
        <w:t>Erica McAlister Hon.FRES Birleşik Krallık asıllı bir entomolog, müze küratörü ve sunucudur. Sinekler (Diptera) konusunda uzmandır ve Londra Doğa Tarihi Müzesi'nde kıdemli küratördür. Ayrıca Amatör Entomologlar Derneği'nin şu anki başkanıdır.</w:t>
        <w:br/>
        <w:t>Eğitimi ve kariyeri.</w:t>
        <w:br/>
        <w:t>McAlister, çocukluğundan beri böceklere karşı bir hayranlık duymaktaydı ve Manchester Üniversitesi'ndeki lisans derecesinin bir parçası olarak bir saha dersinde entomolojiye ciddi bir şekilde ilgi duymaya başlayınca Karasal Ekoloji Enstitüsü'nde (UKCEH) ve Avustralya'daki Adelaide Üniversitesi'nde staj yaptı. 1996'da Manchester'dan mezun oldu ve ardından University of Surrey, Roehampton'a (şimdiki Roehampton Üniversitesi) giderek burada 2002'de The London Wetland Centre'da topluluk ekolojisi araştırması için doktora derecesi aldı. Doğa Tarihi Müzesi'nde gönüllü olarak çalışıp Roehampton Üniversitesi'nde yarı zamanlı ders verdikten ve akşamları başka bir yerde çalıştıktan sonra, 2006 yılında müzeye Diptera küratörü olarak katıldı. Hâlâ Diptera ve Siphonaptera'nın kıdemli küratörü olarak çalışaktadır.</w:t>
        <w:br/>
        <w:t>Araştırmaları.</w:t>
        <w:br/>
        <w:t>Araştırma alanı sinekler ve sineklerin paraziti olan konakçılar üzerinde yapılan sistematik çalışmaları içermektedir. Kosta Rika, Endonezya, Malezya, Tayland, Vietnam dahil olmak üzere kapsamlı saha araştırmaları yürütmüştür. Peru'da tozlaştırıcılar ile patates ve domates otçullarını araştırdı; ayrıca Dominika'da Wallacea Operasyonu'nda böcek örnekleri toplayarak gençlere büyük ilham verdi. Ayrıca Tacikistan'daki sivrisinekleri ve 'Neandersquito' projesinin bir parçası olarak tarihi sinek örneklerinin genomlarını inceledi.</w:t>
        <w:br/>
        <w:t>Halk etkinlikleri.</w:t>
        <w:br/>
        <w:t>McAlister, önemli bir sineklera araştırmaları savunucusudur. Ona göre sineklerin tozlaşma ve ayrışma gibi önemli ekosistem hizmetleri olmasına rağmen, Coleoptera (böcekler) ve Lepidoptera (Güveler ve Kelebekler) ile karşılaştırıldıklarında yeterince çalışılmamış bir grup olduklarını düşünmekte ve Diptera hakkında daha fazla araştırma yapılması gerektiğini vurgulamaktadır. Bilime erişim ve araştırma iletişimi için bir platform olarak kullandığı Amatör Entomologlar Derneği'nin başkanlığını yapmıştır. 2019'da The Year of the Fly'ı yöneten ekibin de bir parçası olmuştur.</w:t>
        <w:br/>
        <w:t>Müzelerin Yetişkinler için DinoSnores etkinliklerinde ve 2014'te Royal Society'nin Yaz Bilim Sergisi akşam etkinliğinde Böcek Cinsiyetleri hakkında düzenli olarak halka açık konuşmalar yapmıştır. 2016'da Harper Adams Üniversitesi'ndeki gençlere yönelik EntoSci16 etkinliğinde açılış konuşması yapmış, Science Showoff ile Museums Showoff komedi akşamlarına katılmıştır. Londra'daki PubSci etkinliklerinde düzenli olarak konuşma yapmaktadır.</w:t>
        <w:br/>
        <w:t>2019'da National Poo Museum ile Isle of Wight'ta Hullabaloo'da yer almıştır. 2020'de Cafe Scientifique Crystal Palace'ta konuştu, Kuzey Carolina Doğa Bilimleri Müzesi'nin BugFest'inin bir parçası olarak çevrimiçi bir konuşma yaptı ve 2021'de Royal Entomological Society'nin Verrall Konferansında 'A Fascination of Flies' isimli bir sempozyum verdi.</w:t>
        <w:br/>
        <w:t>McAlister 2013'te, BBC Radio 4'da birkaç bölüm 'Zararlı Kim?' isimli programı sundu. 2015'teki "Natural History Heroes" serisinin bir parçası olarak George Henry Verrall hakkında bir bölümde ve 2021'de '"Metamorfoz - Böcekler Dünyamızı Nasıl Dönüştürdü?"' isimli bir bölümde yer aldı. 2019'da "The Life Scientific" için Jim Al-Khalili ile röportaj yaptı. Ayrıca Miranda Krestovnikoff ile kış sinekleri hakkında konuştuğu "The Living World", 2012'de "Museum of Curiosity", 2020'de "Nature Table" ve "Infinite Monkey Cage" gibi Radio 4 panel programlarına katkıda bulunmuştur. 2019'da BBC Dünya Servisi programı The Real Story'de "Kapitalizm gezegenimizi mi öldürüyor yoksa tek umudumuz mu?" tartışmasının bir parçası olarak yer aldı ve ABC'nin The Science Show programında böcekler ve iklim değişikliği hakkında konuştu, 2021'de NPR'nin Düşünülen Her Şey programına katkıda bulundu ve karasinekleri ezmenin ne kadar zor olduğundan bahsetti. Ayrıca Science Friday, the SETI Institute ve 2018'de Scientific American dahil olmak üzere birçok podcast'te yer aldı.</w:t>
        <w:br/>
        <w:t>2010'da BBC2'nin Museum of Life televizyon programında, 2016'da University of Manchester ekibinin bir parçası olarak Christmas University Challenge'da ve 2020'de Channel 5'in "Natural History Museum: World of Wonder" programında yer aldı.</w:t>
        <w:br/>
        <w:t>"The Secret Life of Flies" adlı kitabının ilk baskısı 2017'de yayınlandı ve devam kitabı "The Inside Out of Flies" 2020'de yayınlandı. 2022'de çizer Stephanie Fizer Coleman ile çocuklar için "A Bug's World" adlı bir kitap yayınlayacak.</w:t>
      </w:r>
    </w:p>
    <w:p>
      <w:pPr>
        <w:pStyle w:val="Heading1"/>
      </w:pPr>
      <w:r>
        <w:t>Cristalândia</w:t>
      </w:r>
    </w:p>
    <w:p>
      <w:r>
        <w:t>, Brezilya'nın Tocantins eyaletinde bulunan belediyedir.</w:t>
      </w:r>
    </w:p>
    <w:p>
      <w:pPr>
        <w:pStyle w:val="Heading1"/>
      </w:pPr>
      <w:r>
        <w:t>Crixás do Tocantins</w:t>
      </w:r>
    </w:p>
    <w:p>
      <w:r>
        <w:t>, Brezilya'nın Tocantins eyaletinde bulunan belediyedir.</w:t>
      </w:r>
    </w:p>
    <w:p>
      <w:pPr>
        <w:pStyle w:val="Heading1"/>
      </w:pPr>
      <w:r>
        <w:t>Darcinópolis</w:t>
      </w:r>
    </w:p>
    <w:p>
      <w:r>
        <w:t>, Brezilya'nın Tocantins eyaletinde bulunan belediyedir.</w:t>
      </w:r>
    </w:p>
    <w:p>
      <w:pPr>
        <w:pStyle w:val="Heading1"/>
      </w:pPr>
      <w:r>
        <w:t>Divinópolis do Tocantins</w:t>
      </w:r>
    </w:p>
    <w:p>
      <w:r>
        <w:t>, Brezilya'nın Tocantins eyaletinde bulunan belediyedir.</w:t>
      </w:r>
    </w:p>
    <w:p>
      <w:pPr>
        <w:pStyle w:val="Heading1"/>
      </w:pPr>
      <w:r>
        <w:t>Esperantina, Tocantins</w:t>
      </w:r>
    </w:p>
    <w:p>
      <w:r>
        <w:t>Esperantina, Brezilya'nın Tocantins eyaletinde bulunan belediyedir.</w:t>
      </w:r>
    </w:p>
    <w:p>
      <w:pPr>
        <w:pStyle w:val="Heading1"/>
      </w:pPr>
      <w:r>
        <w:t>Dušan Čamprag</w:t>
      </w:r>
    </w:p>
    <w:p>
      <w:r>
        <w:t>Dušan Čamprag (; 14 Mart 1925 – 22 Mart 2021), Sırp entomologdur. Sırp Bilim ve Sanat Akademisi üyesiydi. Çalışmaları çoğunlukla tarımsal entomoloji ve bitki tıbbı etrafında yoğunlaştı.</w:t>
        <w:br/>
        <w:t>Biyografi.</w:t>
        <w:br/>
        <w:t>Ada'da doğan Čamprag, ilk ve orta öğrenimini Novi Sad'da tamamladı ve 1946'da Belgrad Üniversitesinde 'ne girdi. 1951'de üniversiteden mezun oldu ve 1957'de Novi Sad Üniversitesi'nde yardımcı doçent oldu. Doktora derecesini 1961 yılında Bačka bölgesindeki curculionidae üzerine yazdığı tezle üniversitenin Ziraat Fakültesinden aldı. 1975 yılında profesör oldu.</w:t>
        <w:br/>
        <w:t>1982 yılında, Čamprag, Macar Entomoloji Derneği'ne onursal üye olarak seçildi. 1989'da Pannonia Üniversitesi'nden "fahri doktor" unvanı aldı. 1979'da Voyvodina Bilim ve Sanat Akademisi'nin muhabir üyeliğine seçildi ve 1987'de tam üye oldu. 1991 yılında Sırbistan Bilim ve Sanat Akademisi'nin muhabir üyesi olarak seçildi ve 1998 yılında tam üye oldu. 2004 yılında Macar Bilimler Akademisi'nin yabancı üyesi oldu.</w:t>
        <w:br/>
        <w:t>Dušan Čamprag, 22 Mart 2021 tarihinde Novi Sad'da 96 yaşında öldü.</w:t>
      </w:r>
    </w:p>
    <w:p>
      <w:pPr>
        <w:pStyle w:val="Heading1"/>
      </w:pPr>
      <w:r>
        <w:t>2023 E3 Saxo Classic</w:t>
      </w:r>
    </w:p>
    <w:p>
      <w:r>
        <w:t>2023 E3 Saxo Classic, 24 Mart 2023'te Belçika'da gerçekleşen bir günlük yol bisikleti yarışıydı. E3 Saxo Bank Classic'in 65. ve 2023 UCI Dünya Turu'nun 11. etkinliğiydi.</w:t>
        <w:br/>
        <w:t>Yarışın son bölümüne birlikte giren Wout van Aert, Mathieu van der Poel ve Tadej Pogačar arasındaki üçlü sprintte rakiplerini geride bırakan van Aert zaferi elde etti ve 2022 yılında kazandığı yarışı ikinci kez üst üste kazandı.</w:t>
        <w:br/>
        <w:t>Takımlar.</w:t>
        <w:br/>
        <w:t>Yarışa on sekiz UCI WorldTeams ve yedi UCI ProTeams dahil olmak üzere yirmi beş takım davet edildi.</w:t>
        <w:br/>
        <w:t>UCI WorldTeams</w:t>
        <w:br/>
        <w:t>UCI ProTeams</w:t>
      </w:r>
    </w:p>
    <w:p>
      <w:pPr>
        <w:pStyle w:val="Heading1"/>
      </w:pPr>
      <w:r>
        <w:t>Guaraí</w:t>
      </w:r>
    </w:p>
    <w:p>
      <w:r>
        <w:t>, Brezilya'nın Tocantins eyaletinde bulunan belediyedir.</w:t>
      </w:r>
    </w:p>
    <w:p>
      <w:pPr>
        <w:pStyle w:val="Heading1"/>
      </w:pPr>
      <w:r>
        <w:t>Satürn'ün yörüngesinden geçen küçük gezegenler</w:t>
      </w:r>
    </w:p>
    <w:p>
      <w:r>
        <w:t>Satürn-kesişeni, yörüngesi Satürn'ün yörüngesiyle kesişen bir küçük gezegendir. 2005 itibarıyla bilinen numaralı Satürn-kesişenleri aşağıda listelenmiştir. Sadece bir iç-cisim (944 Hidalgo) ve bilinen dış-cisimler veya eş-yörüngeliler yoktur. Hepsi olmasa da çoğu kesişenler centaur'dur. bir damokloid'dir.</w:t>
        <w:br/>
        <w:t>"Not": † iç-cisim.</w:t>
      </w:r>
    </w:p>
    <w:p>
      <w:pPr>
        <w:pStyle w:val="Heading1"/>
      </w:pPr>
      <w:r>
        <w:t>Fátima, Tocantins</w:t>
      </w:r>
    </w:p>
    <w:p>
      <w:r>
        <w:t>Fátima, Brezilya'nın Tocantins eyaletinde bulunan belediyedir.</w:t>
      </w:r>
    </w:p>
    <w:p>
      <w:pPr>
        <w:pStyle w:val="Heading1"/>
      </w:pPr>
      <w:r>
        <w:t>Figueirópolis</w:t>
      </w:r>
    </w:p>
    <w:p>
      <w:r>
        <w:t>, Brezilya'nın Tocantins eyaletinde bulunan belediyedir.</w:t>
      </w:r>
    </w:p>
    <w:p>
      <w:pPr>
        <w:pStyle w:val="Heading1"/>
      </w:pPr>
      <w:r>
        <w:t>Filadélfia, Tocantins</w:t>
      </w:r>
    </w:p>
    <w:p>
      <w:r>
        <w:t>Filadélfia, Brezilya'nın Tocantins eyaletinde bulunan belediyedir.</w:t>
      </w:r>
    </w:p>
    <w:p>
      <w:pPr>
        <w:pStyle w:val="Heading1"/>
      </w:pPr>
      <w:r>
        <w:t>Formoso do Araguaia</w:t>
      </w:r>
    </w:p>
    <w:p>
      <w:r>
        <w:t>, Brezilya'nın Tocantins eyaletinde bulunan belediyedir.</w:t>
      </w:r>
    </w:p>
    <w:p>
      <w:pPr>
        <w:pStyle w:val="Heading1"/>
      </w:pPr>
      <w:r>
        <w:t>Gurupi</w:t>
      </w:r>
    </w:p>
    <w:p>
      <w:r>
        <w:t>, Brezilya'nın Tocantins eyaletinde bulunan belediyedir.</w:t>
      </w:r>
    </w:p>
    <w:p>
      <w:pPr>
        <w:pStyle w:val="Heading1"/>
      </w:pPr>
      <w:r>
        <w:t>S2G Esports</w:t>
      </w:r>
    </w:p>
    <w:p>
      <w:r>
        <w:t>Kadrolar.</w:t>
        <w:br/>
        <w:t>Valorant.</w:t>
        <w:br/>
        <w:t>&amp;lt;</w:t>
      </w:r>
    </w:p>
    <w:p>
      <w:pPr>
        <w:pStyle w:val="Heading1"/>
      </w:pPr>
      <w:r>
        <w:t>Marianópolis do Tocantins</w:t>
      </w:r>
    </w:p>
    <w:p>
      <w:r>
        <w:t>, Brezilya'nın Tocantins eyaletinde bulunan belediyedir.</w:t>
      </w:r>
    </w:p>
    <w:p>
      <w:pPr>
        <w:pStyle w:val="Heading1"/>
      </w:pPr>
      <w:r>
        <w:t>Itaguatins</w:t>
      </w:r>
    </w:p>
    <w:p>
      <w:r>
        <w:t>, Brezilya'nın Tocantins eyaletinde bulunan belediyedir.</w:t>
      </w:r>
    </w:p>
    <w:p>
      <w:pPr>
        <w:pStyle w:val="Heading1"/>
      </w:pPr>
      <w:r>
        <w:t>Itaporã do Tocantins</w:t>
      </w:r>
    </w:p>
    <w:p>
      <w:r>
        <w:t>, Brezilya'nın Tocantins eyaletinde bulunan belediyedir.</w:t>
      </w:r>
    </w:p>
    <w:p>
      <w:pPr>
        <w:pStyle w:val="Heading1"/>
      </w:pPr>
      <w:r>
        <w:t>Jaú do Tocantins</w:t>
      </w:r>
    </w:p>
    <w:p>
      <w:r>
        <w:t>, Brezilya'nın Tocantins eyaletinde bulunan belediyedir.</w:t>
      </w:r>
    </w:p>
    <w:p>
      <w:pPr>
        <w:pStyle w:val="Heading1"/>
      </w:pPr>
      <w:r>
        <w:t>Juarina</w:t>
      </w:r>
    </w:p>
    <w:p>
      <w:r>
        <w:t>, Brezilya'nın Tocantins eyaletinde bulunan belediyedir.</w:t>
      </w:r>
    </w:p>
    <w:p>
      <w:pPr>
        <w:pStyle w:val="Heading1"/>
      </w:pPr>
      <w:r>
        <w:t>Maurilândia do Tocantins</w:t>
      </w:r>
    </w:p>
    <w:p>
      <w:r>
        <w:t>, Brezilya'nın Tocantins eyaletinde bulunan belediyedir.</w:t>
      </w:r>
    </w:p>
    <w:p>
      <w:pPr>
        <w:pStyle w:val="Heading1"/>
      </w:pPr>
      <w:r>
        <w:t>Miracema do Tocantins</w:t>
      </w:r>
    </w:p>
    <w:p>
      <w:r>
        <w:t>, Brezilya'nın Tocantins eyaletinde bulunan belediyedir.</w:t>
      </w:r>
    </w:p>
    <w:p>
      <w:pPr>
        <w:pStyle w:val="Heading1"/>
      </w:pPr>
      <w:r>
        <w:t>Miranorte</w:t>
      </w:r>
    </w:p>
    <w:p>
      <w:r>
        <w:t>, Brezilya'nın Tocantins eyaletinde bulunan belediyedir.</w:t>
      </w:r>
    </w:p>
    <w:p>
      <w:pPr>
        <w:pStyle w:val="Heading1"/>
      </w:pPr>
      <w:r>
        <w:t>Nazaré, Tocantins</w:t>
      </w:r>
    </w:p>
    <w:p>
      <w:r>
        <w:t>Nazaré, Brezilya'nın Tocantins eyaletinde bulunan belediyedir.</w:t>
      </w:r>
    </w:p>
    <w:p>
      <w:pPr>
        <w:pStyle w:val="Heading1"/>
      </w:pPr>
      <w:r>
        <w:t>Nova Olinda, Tocantins</w:t>
      </w:r>
    </w:p>
    <w:p>
      <w:r>
        <w:t>Nova Olinda, Brezilya'nın Tocantins eyaletinde bulunan belediyedir.</w:t>
      </w:r>
    </w:p>
    <w:p>
      <w:pPr>
        <w:pStyle w:val="Heading1"/>
      </w:pPr>
      <w:r>
        <w:t>Nova Rosalândia</w:t>
      </w:r>
    </w:p>
    <w:p>
      <w:r>
        <w:t>Nova Rosalândia, Brezilya'nın Tocantins eyaletinde bulunan belediyedir.</w:t>
      </w:r>
    </w:p>
    <w:p>
      <w:pPr>
        <w:pStyle w:val="Heading1"/>
      </w:pPr>
      <w:r>
        <w:t>Muhammed Damar</w:t>
      </w:r>
    </w:p>
    <w:p>
      <w:r>
        <w:t>Muhammed Mehmet Damar (d. 9 Nisan 2004, Berlin Türk Asıllı Alman futbolcudur. Bundesliga ekiplerinden 1899 Hoffenheim'de oynamaktadır.</w:t>
      </w:r>
    </w:p>
    <w:p>
      <w:pPr>
        <w:pStyle w:val="Heading1"/>
      </w:pPr>
      <w:r>
        <w:t>Oliveira de Fátima</w:t>
      </w:r>
    </w:p>
    <w:p>
      <w:r>
        <w:t>, Brezilya'nın Tocantins eyaletinde bulunan belediyedir.</w:t>
        <w:br/>
        <w:t>247.395 km² alana sahiptir. Nüfus bakımından Tocantins eyaletinin en küçük belediyesidir . Ancak yalnızca belediye merkezinin kentsel nüfusu dikkate alınırsa (köy, ilçe ve kırsal alanların nüfusu hariç ), eyaletteki en küçük şehir Monte Santo do Tocantins'tir . Belediyenin kentsel nüfusunun tamamı dikkate alınırsa (köy ve ilçe nüfusu dahil), Tocantins'teki en küçük belediye Chapada de Areia'dır .</w:t>
      </w:r>
    </w:p>
    <w:p>
      <w:pPr>
        <w:pStyle w:val="Heading1"/>
      </w:pPr>
      <w:r>
        <w:t>Palmeirante</w:t>
      </w:r>
    </w:p>
    <w:p>
      <w:r>
        <w:t>, Brezilya'nın Tocantins eyaletinde bulunan belediyedir.</w:t>
      </w:r>
    </w:p>
    <w:p>
      <w:pPr>
        <w:pStyle w:val="Heading1"/>
      </w:pPr>
      <w:r>
        <w:t>Paraíso do Tocantins</w:t>
      </w:r>
    </w:p>
    <w:p>
      <w:r>
        <w:t>, Brezilya'nın Tocantins eyaletinde bulunan belediyedir.</w:t>
      </w:r>
    </w:p>
    <w:p>
      <w:pPr>
        <w:pStyle w:val="Heading1"/>
      </w:pPr>
      <w:r>
        <w:t>Pau d'Arco, Tocantins</w:t>
      </w:r>
    </w:p>
    <w:p>
      <w:r>
        <w:t>Pau d'Arco, Brezilya'nın Tocantins eyaletinde bulunan belediyedir.</w:t>
      </w:r>
    </w:p>
    <w:p>
      <w:pPr>
        <w:pStyle w:val="Heading1"/>
      </w:pPr>
      <w:r>
        <w:t>Every Single Day (Luni Coleone ve Cool Nutz albümü)</w:t>
      </w:r>
    </w:p>
    <w:p>
      <w:r>
        <w:t>Every Single Day, rapçiler Luni Coleone ve Cool Nutz arasında 5 Haziran 2007'de yayımlanan bir ortak albümdür.</w:t>
      </w:r>
    </w:p>
    <w:p>
      <w:pPr>
        <w:pStyle w:val="Heading1"/>
      </w:pPr>
      <w:r>
        <w:t>Peixe</w:t>
      </w:r>
    </w:p>
    <w:p>
      <w:r>
        <w:t>, Brezilya'nın Tocantins eyaletinde bulunan belediyedir.</w:t>
      </w:r>
    </w:p>
    <w:p>
      <w:pPr>
        <w:pStyle w:val="Heading1"/>
      </w:pPr>
      <w:r>
        <w:t>Pequizeiro</w:t>
      </w:r>
    </w:p>
    <w:p>
      <w:r>
        <w:t>, Brezilya'nın Tocantins eyaletinde bulunan belediyedir.</w:t>
      </w:r>
    </w:p>
    <w:p>
      <w:pPr>
        <w:pStyle w:val="Heading1"/>
      </w:pPr>
      <w:r>
        <w:t>Piraquê</w:t>
      </w:r>
    </w:p>
    <w:p>
      <w:r>
        <w:t>, Brezilya'nın Tocantins eyaletinde bulunan belediyedir.</w:t>
      </w:r>
    </w:p>
    <w:p>
      <w:pPr>
        <w:pStyle w:val="Heading1"/>
      </w:pPr>
      <w:r>
        <w:t>Pium</w:t>
      </w:r>
    </w:p>
    <w:p>
      <w:r>
        <w:t>, Brezilya'nın Tocantins eyaletinde bulunan belediyedir.</w:t>
      </w:r>
    </w:p>
    <w:p>
      <w:pPr>
        <w:pStyle w:val="Heading1"/>
      </w:pPr>
      <w:r>
        <w:t>Praia Norte</w:t>
      </w:r>
    </w:p>
    <w:p>
      <w:r>
        <w:t>, Brezilya'nın Tocantins eyaletinde bulunan belediyedir.</w:t>
      </w:r>
    </w:p>
    <w:p>
      <w:pPr>
        <w:pStyle w:val="Heading1"/>
      </w:pPr>
      <w:r>
        <w:t>Slovakya'nın ilçeleri</w:t>
      </w:r>
    </w:p>
    <w:p>
      <w:r>
        <w:t>Slovakya'nın ilçeleri (), Slovakya'nın bölgelerden sonra gelen ikinci düzey idari bölümleridir.</w:t>
        <w:br/>
        <w:t>Bratislava ve Košice kentleri, Slovakya'da iç kentsel ilçelere bölünmüş tek şehirlerdir. Bu ilçeler ek olarak semtlere ayrılmaktadır.</w:t>
        <w:br/>
        <w:t>Diğer tüm ilçeler daha büyüktür ve aynı zamanda kırsal alanları ve kırsal belediyelerin yanı sıra kentsel belediyeleri de içerir. Bu daha tipik bölgelerin her biri, genellikle belirli bir bölgenin en büyük şehri olan, bölgenin merkezi olarak hizmet veren bir şehir merkezine sahiptir. Kırsal belediyelerin yasal olarak ilçe merkezi olmalarına izin verilmez.</w:t>
        <w:br/>
        <w:t>2021 yılı itibarı ile Slovakya'nın 79 ilçesi bulunmaktadır.</w:t>
      </w:r>
    </w:p>
    <w:p>
      <w:pPr>
        <w:pStyle w:val="Heading1"/>
      </w:pPr>
      <w:r>
        <w:t>Rio dos Bois</w:t>
      </w:r>
    </w:p>
    <w:p>
      <w:r>
        <w:t>Rio dos Bois, Brezilya'nın Tocantins eyaletinde bulunan belediyedir.</w:t>
      </w:r>
    </w:p>
    <w:p>
      <w:pPr>
        <w:pStyle w:val="Heading1"/>
      </w:pPr>
      <w:r>
        <w:t>Sampaio</w:t>
      </w:r>
    </w:p>
    <w:p>
      <w:r>
        <w:t>Sampaio, Brezilya'nın Tocantins eyaletinde bulunan belediyedir.</w:t>
      </w:r>
    </w:p>
    <w:p>
      <w:pPr>
        <w:pStyle w:val="Heading1"/>
      </w:pPr>
      <w:r>
        <w:t>Sandolândia</w:t>
      </w:r>
    </w:p>
    <w:p>
      <w:r>
        <w:t>Sandolândia, Brezilya'nın Tocantins eyaletinde bulunan belediyedir.</w:t>
      </w:r>
    </w:p>
    <w:p>
      <w:pPr>
        <w:pStyle w:val="Heading1"/>
      </w:pPr>
      <w:r>
        <w:t>Santa Fé do Araguaia</w:t>
      </w:r>
    </w:p>
    <w:p>
      <w:r>
        <w:t>Santa Fé do Araguaia, Brezilya'nın Tocantins eyaletinde bulunan belediyedir.</w:t>
      </w:r>
    </w:p>
    <w:p>
      <w:pPr>
        <w:pStyle w:val="Heading1"/>
      </w:pPr>
      <w:r>
        <w:t>São Bento do Tocantins</w:t>
      </w:r>
    </w:p>
    <w:p>
      <w:r>
        <w:t>São Bento do Tocantins, Brezilya'nın Tocantins eyaletinde bulunan belediyedir.</w:t>
      </w:r>
    </w:p>
    <w:p>
      <w:pPr>
        <w:pStyle w:val="Heading1"/>
      </w:pPr>
      <w:r>
        <w:t>São Miguel do Tocantins</w:t>
      </w:r>
    </w:p>
    <w:p>
      <w:r>
        <w:t>São Miguel do Tocantins, Brezilya'nın Tocantins eyaletinde bulunan belediyedir.</w:t>
      </w:r>
    </w:p>
    <w:p>
      <w:pPr>
        <w:pStyle w:val="Heading1"/>
      </w:pPr>
      <w:r>
        <w:t>Ertuğrul Doğan</w:t>
      </w:r>
    </w:p>
    <w:p>
      <w:r>
        <w:t>Ertuğrul Doğan (d. 30 Ocak 1977, Trabzon), Türk iş insanı ve Trabzonspor'un mevcut başkanı.</w:t>
        <w:br/>
        <w:t>Hayatı.</w:t>
        <w:br/>
        <w:t>Ertuğrul Doğan, 30 Ocak 1977'de Trabzon'da dünyaya geldi. Üniversite de dâhil olmak üzere eğitim hayatını Trabzon'da tamamladı. Karadeniz Teknik Üniversitesinde işletme bölümünü bitirdi. Doğan, iş yaşamına akaryakıt istasyonu açarak başladı. Daha sonra gayrimenkul ve enerji üretim sektörlerinde de yatırımlar yaptı.</w:t>
        <w:br/>
        <w:t>2014 yılında, fındık işlemeciliği üzerine çalışan Oltan Gıda adlı ortaklığın, Nutella'nın üreticisi İtalyan Ferrero'ya satılmasında etkili oldu. Böylelikle enerji alanına yöneldi. Akabinde Oltan &amp;amp; Köleoğlu Enerji adlı bir enerji şirketi kuruldu ve Doğan, bu şirketin yönetim kurulu başkanı oldu. Şirket; Afyonkarahisar, Karaman ve Çorum gibi birçok şehirde biyokütle yakıtlı enerji santralleri (BES) inşa etti. Kurulan bu santrallar sayesinde Oltan &amp;amp; Köleoğlu Enerji, Türkiye'deki en büyük biyokütle enerji santrali yatırımcısı oldu. Bu süreç içerisinde bir süre Trabzon Ticaret Odasında başkan yardımcılığı görevini yürüttü.</w:t>
        <w:br/>
        <w:t>Doğan, Afyon Eber Biyokütle Enerji Santrali yatırımı ile Türkiye'nin kendi alanındaki en büyük enerji santralinin işleticisi hâline geldi.</w:t>
        <w:br/>
        <w:t>Trabzonspor'da futbolcu olarak forma giyen üçüz kardeşler olan Güngör, Coşkun ve Bülent Şahinkaya'nın yeğeni olan Doğan, 2018 yılında yönetici olarak göreve başladığı Trabzonspor'da, 2021 yılındaki 78'inci Olağan Genel Kurul'da Ahmet Ağaoğlu yönetiminin yeni asbaşkanı olarak göreve başladı.</w:t>
        <w:br/>
        <w:t>Yöneticilik kariyerinin başından itibaren yönetim kurulu adına önemli kararlarda etkili bir isim oldu. Nitekim 2020 yılında Abdullah Avcı'nın Trabzonspor ile anlaşmasında önemli bir rol oynadı. Kamuoyunda Abdullah Avcı'nın Trabzonspor'a gelmesi noktasında başkan Ahmet Ağaoğlu'nu ikna eden kişi olarak bilindi. Ayrıca yönetim ile takım arasındaki bağlantıyı sağlayan kişi olarak görev yaptı. Abdullah Avcı elde edilen 2021-2022 lig şampiyonluğunun ardından "Ertuğrul Doğan'a bize sağladığı ortam için teşekkür ediyorum. Beni de buraya ikna ederek getirdi, iyi ki getirmiş." diyerek Doğan'ın kulüp içerisindeki etkinliğine işaret etti.</w:t>
        <w:br/>
        <w:t>2022 yılında madencilik, enerji, havacılık, denizcilik ve teknoloji sektöründe faaliyet gösteren Doğan Yatırım Holding'i kuran Ertuğrul Doğan, aynı zamanda yönetim kurulu başkanlığı görevini üstlenerek iş hayatını sürdürmektedir.</w:t>
        <w:br/>
        <w:t>Ertuğrul Doğan, 26 Mart 2023 tarihinde tek liste ile girilen seçimde Trabzonspor başkanı olarak seçilmiştir.</w:t>
        <w:br/>
        <w:t>3 Eylül 2024 tarihinde Şenol Güneş'i yeniden Trabzonspor'un başına geçirdi ve 5. Şenol Güneş dönemi başlamış oldu.</w:t>
        <w:br/>
        <w:t>Özel hayatı.</w:t>
        <w:br/>
        <w:t>Doğan, Trabzon Ticaret Odasının eski başkanlarından Şükrü Güngör Köleoğlu'nun kızı Güneş Köleoğlu ile evlidir.</w:t>
      </w:r>
    </w:p>
    <w:p>
      <w:pPr>
        <w:pStyle w:val="Heading1"/>
      </w:pPr>
      <w:r>
        <w:t>Sítio Novo do Tocantins</w:t>
      </w:r>
    </w:p>
    <w:p>
      <w:r>
        <w:t>, Brezilya'nın Tocantins eyaletinde bulunan belediyedir.</w:t>
      </w:r>
    </w:p>
    <w:p>
      <w:pPr>
        <w:pStyle w:val="Heading1"/>
      </w:pPr>
      <w:r>
        <w:t>Kırım Parlamentosunun ele geçirilmesi</w:t>
      </w:r>
    </w:p>
    <w:p>
      <w:r>
        <w:t>27 Şubat 2014'te Kırım Özerk Cumhuriyeti'nin Verhovna Radasının ele geçirilmesi, rütbesiz Rus Silahlı Kuvvetleri askerleri tarafından Kırım Parlamento Binasını ele geçirerek Rus-Ukrayna Savaşı'na yol açan, Kırım krizini oluşturan olaylardan biridir. Kırım Savcılığı olayı terör saldırısı olarak nitelendirdi.</w:t>
        <w:br/>
        <w:t>Arka plan.</w:t>
        <w:br/>
        <w:t>Şubat 2014'te, Ukrayna Devlet Başkanı Viktor Yanukoviç hükûmetini deviren 2014 Ukrayna devriminin ardından, Rus yetkililer "Kırım'ın Rusya'ya geri verilmesi için çalışmaya başlama" kararı aldı. 25 Şubat'ta Kırım Verhovna Rada binasının önünde Kırım Cephesi ve Kazak örgütleri tarafından Rusya yanlısı bir miting düzenlendi. Protestocular Rusya yanlısı sloganlar attılar ve referandum düzenleyerek Ukrayna'dan ayrılma talebinde bulundular. Kırım Özerk Cumhuriyeti Verhovna Radası Sözcüsü Vladimir Konstantinov, 26 Şubat'ta protestoculardan önce gelerek olağanüstü oturum ilan etti. Medya, Kırım'ın Ukrayna'dan çekilmesiyle ilgili bir sorunun oturuma tartışılabileceğini bildirse de Konstantinov, bu tür söylentileri "Kırım hükümetindeki Makeyevka ekibinin provokasyonu" olarak nitelendirerek yalanladı.</w:t>
        <w:br/>
        <w:t>26 Şubat'ta, Kırım Özerk Cumhuriyeti Verhovna Radasının önünde paralel olarak iki etkinlik gerçekleşti: Kırım Tatar Millî Meclisi tarafından düzenlenen ve on bine kadar katılımcıyı bir araya getiren Ukrayna yanlısı bir miting ve "Rus birliği" partisi tarafından başlatılan yaklaşık 700 kişillik Rusya yanlısı bir miting. Kolluk kuvvetleri tarafından alınan güvenlik önlemlerinin yetersiz kalması nedeniyle Ukrayna yanlısı ve Rusya yanlısı miting katılımcıları arasında çıkan kavga, Rusya yanlısı mitinge katılan iki kişinin ölümüyle sonuçlandı. Rusya yanlısı miting, Kırım Verhovna Radasının içine kadar uzadı ve parlamento oturumunun iptal edilmesinden bir gün önce planlanmıştı.</w:t>
        <w:br/>
        <w:t>Olayların akışı.</w:t>
        <w:br/>
        <w:t>27 Şubat sabahı saat 4.30 civarında, askerî üniformalı, nişansız 10-15 kişilik iki grupta oluşan silahlı adamlar Kırım Verhovna Rada binasına girerek binanın kontrolünü ele geçirdi. Binayı ele geçirdikten sonra saldırganlar içeride barikat kurdu. Reform İçin Ukrayna Demokratik İttifakı'ndan Kırım Halk Yardımcısı Serhiy Kunitsın, binanın otomatik silahlar, makineli tüfekler ve el bombası fırlatıcıları da dahil olmak üzere kendilerini uzun süre savunmalarını sağlayacak geniş bir silah cephaneliğine sahip 120 yüksek eğitimli personel tarafından ele geçirildiğini söyledi. Binayı ele geçiren kişiler kendilerini Rusça konuşan Kırım vatandaşları için nefsi müdafaa aktivistleri olarak tanımlasa da daha sonra operasyonun Rus özel kuvvetleri tarafından düzenlendiği anlaşıldı.</w:t>
        <w:br/>
        <w:t>Saat 8.30'da, Kırım Bakanlar Kurulu Başkanı Anatoliy Mohıliov, Kırım sakinlerine çağrıda bulunarak, onları Kırım Özerk Cumhuriyeti Verhovna Radasının kimliği belirlenemeyen 50 kişi tarafından ele geçirildiği konusunda bilgilendirdi. Saat 9'da Anatoliy Mohıliov kimliği belirlenemeyen kişilerle görüşme gerçekleştirdiklerini duyurdu. Ancak bu görüşmelerden herhangi bir sonuç alınamadı. Mohıliov'a göre bilinmeyen kişiler konuşmayı reddetti.</w:t>
        <w:br/>
        <w:t>SBU'nun o zamanki başkanı Valentin Nalıvayçenko, polis de dahil olmak üzere yerel Kırım makamları bina ve silahlar üzerindeki kontrolü gönüllü olarak devrettiklerinden, Verhovna Radanın zorla ele geçirilmediğine inanıyordu.</w:t>
      </w:r>
    </w:p>
    <w:p>
      <w:pPr>
        <w:pStyle w:val="Heading1"/>
      </w:pPr>
      <w:r>
        <w:t>Sucupira</w:t>
      </w:r>
    </w:p>
    <w:p>
      <w:r>
        <w:t>, Brezilya'nın Tocantins eyaletinde bulunan belediyedir.</w:t>
      </w:r>
    </w:p>
    <w:p>
      <w:pPr>
        <w:pStyle w:val="Heading1"/>
      </w:pPr>
      <w:r>
        <w:t>Talismã</w:t>
      </w:r>
    </w:p>
    <w:p>
      <w:r>
        <w:t>, Brezilya'nın Tocantins eyaletinde bulunan belediyedir.</w:t>
      </w:r>
    </w:p>
    <w:p>
      <w:pPr>
        <w:pStyle w:val="Heading1"/>
      </w:pPr>
      <w:r>
        <w:t>Tocantinópolis</w:t>
      </w:r>
    </w:p>
    <w:p>
      <w:r>
        <w:t>, Brezilya'nın Tocantins eyaletinde bulunan belediyedir.</w:t>
      </w:r>
    </w:p>
    <w:p>
      <w:pPr>
        <w:pStyle w:val="Heading1"/>
      </w:pPr>
      <w:r>
        <w:t>Grégoire Colin</w:t>
      </w:r>
    </w:p>
    <w:p>
      <w:r>
        <w:t>Grégoire Colin (d. 25 Temmuz 1975), Fransız aktör ve film yönetmeni.</w:t>
        <w:br/>
        <w:t>Yaşamı ve kariyeri.</w:t>
        <w:br/>
        <w:t>Colin, 25 Temmuz 1975'te Châtenay-Malabry, Fransa'da doğdu. Oyunculuğa henüz 12 yaşlarındayken 1987'de tiyatro ile başladı. En çok 1992'de 17 yaşında Agnieszka Holland'ın psikolojik aile draması türündeki tiyatro oyunu "Olivier, Olivier" 'deki performansıyla tanındı. Yer aldığı diğer bazı yapımlar arasında; "Adela" (2000), "Beau travail" (1999) ve Makedonya yapımı film "Before the Rain" (1994) sayılabilir. Aynı zamanda Fransa yapımı gerilim türündeki "Proie" adlı filmde başrolde yer aldı.</w:t>
        <w:br/>
        <w:t>1998'de acımasız bir kulüp sahibini canlandırdığı ses getiren "La Vie Rêvée Des Anges" ("Meleklerin Rüya Hayatı) adlı filmde görüldü. 2009'da yönetmenliğini üstlendiği "La Baie Du Renard" adlı kısa filmi Cannes Film Festivali'nde gösterildi. 2009'da Tsilaosa Filmcilik adıyla kendi yapım firmasını kurdu.</w:t>
        <w:br/>
        <w:t>Ayrıca "Nénette et Boni" adlı filmdeki oyunculuğuyla Locarno Uluslararası Film Festivali'nde "En İyi Erkek Oyuncu" Ödülü'nü kazandı.</w:t>
      </w:r>
    </w:p>
    <w:p>
      <w:pPr>
        <w:pStyle w:val="Heading1"/>
      </w:pPr>
      <w:r>
        <w:t>Ross H. Arnett Jr.</w:t>
      </w:r>
    </w:p>
    <w:p>
      <w:r>
        <w:t>Ross Harold Arnett Jr. (13 Nisan 1919 - 16 Temmuz 1999) böcekler üzerine yaptığı çalışmalarla ve "Coleopterist's Bulletin'in" kurucusu olarak tanınan Amerikalı bir entomologdur.</w:t>
        <w:br/>
        <w:t>New York, Medina'da doğdu, Cornell Üniversitesi'nde çok başarılı bir öğrenciydi ve burada böceklerle ilgilenmeye ve Nearctic Silphidae'nin revizyonuna başladı . Lise aşkı Mary Ennis ile evlendiği yıl olan 1942'de mezun oldu.</w:t>
        <w:br/>
        <w:t>İlk işi New York Eyaleti Koruma Departmanında av kuşlarının mide içeriğini incelemekti, ancak Temmuz 1942'de ABD Ordusuna (er olarak) katıldı ve Sperry bomba görüşünü incelemek için Lowry Hava Kuvvetleri Üssü'ne gönderildi. Böcek dışı çalışmalara yöneldikten sonra, sivrisinek popülasyonunu araştırmak ve kontrol etmek için Florida'daki Avon Park Hava Kuvvetleri Poligonuna ve oradan sivrisinek taksonomisi öğretmek için Panama'daki Ordu Sıtma Okulu'na gitti.</w:t>
        <w:br/>
        <w:t>Ekim 1945'te ve yüksek lisans eğitimi için Cornell'e döndü, burada Robert Matheson ve Walter Muenscher altında çalıştı, 1946'da yüksek lisans derecesi ve 1948'de doktora derecesi aldı ve burada Oedemeridae'yi revize ederek böcek işine geri döndü. "Coleopterist's Bulletin'i" 1947'de, henüz yüksek lisans öğrencisiyken başlattı.</w:t>
        <w:br/>
        <w:t>Ölümünden sonra yayınlanan "American Beetles" adlı yeni bir el kitabı üzerinde çalışırken 1999'da 80 Yaşında Gainesville'deki evinde vefat etti</w:t>
      </w:r>
    </w:p>
    <w:p>
      <w:pPr>
        <w:pStyle w:val="Heading1"/>
      </w:pPr>
      <w:r>
        <w:t>Kırım Yüksek Konseyi binası</w:t>
      </w:r>
    </w:p>
    <w:p>
      <w:r>
        <w:t>Kırım Yüksek Konseyi binası, Kırım'ın Simferopol şehrinde bulunan bir idari binadır. Geçmişte Kırım Özerk Cumhuriyeti Yüksek Konseyi'ne ev sahipliği yapan bina şu anda Kırım'ın 2014 yılında Rusya Federasyonu tarafından ilhak edilmesinin ardından Kırım Cumhuriyeti Devlet Konseyi'ne ev sahipliği yapıyor.</w:t>
        <w:br/>
        <w:t>2014 Kırım krizi sırasında kimliği belirlenemeyen silahlı birlikler tarafından bina ele geçirildi ve binaya Rus bayrağı dikildi. Mevcut hükûmet feshedilerek ve yenisi kuruldu.</w:t>
        <w:br/>
        <w:t>Tarihçe.</w:t>
        <w:br/>
        <w:t>Bina, 1965'ten önce "Öncü" adını taşıyan çocuklar için eski bir sinema salonu olan "Alyie Parusa" yerine inşa edildi. 1917'deki Ekim Devrimi'nden önce, burada hapishaneli bir şehir polis lojmanı bulunuyordu.</w:t>
        <w:br/>
        <w:t>1980'den önce tiyatro binası tasfiye edildi ve Eylül 1980'de Komünist Parti Kırım bölge komitesinin yeni binasının inşaatının temeli atıldı. Komünist Parti Kırım Bölge Komitesi İnşaat Dairesi Başkanı Yevhen Krotenko'ya göre, binaya Ukrayna Komsomolu'nun (LKSMU) şehir ve bölge komitelerinin yerleştirilmesi planlanmıştı.</w:t>
        <w:br/>
        <w:t>Yeni bina için Karl Marx, Gorki ve Jukovskoho caddelerinin kesiştiği noktada 1,8 hektarlık bir alan verildi. Sinema salonu ve birkaç konut yıkıldı. Mihailo Lozovyi başkanlığındaki şehir yürütme komitesi, sakinleri yıkılan apartmanlardan uzaklaştırdı. Yeni bölgesel idari binanın taslağı, Moskova enstitülerinden birinin mimarları T. Kurdiani, G. İsaakoviç ve mühendisler D. Valov, S. Popkov tarafından çizildi. Binanın inşaatı, esas olarak şehir merkezinin hakimi, Oleksandr Şveçikov başkanlığındaki "Simferopolpromstroi"nin 7. inşaat idaresi tarafından gerçekleştirildi.</w:t>
        <w:br/>
        <w:t>Yaklaşık sekiz yıl boyunca başkentin merkezindeki alanı bir inşaat çiti çevreliyordu. O dönemde en çok dikkat çekenler Viktor Horoşçak ve Mariya Şeludko'nun inşaat birlikleriydi. İnşaat malzemelerinin bir kısmı Mıtişçi Özel Fabrikası'ndan getirildi. Yevhen Krotenko'ya göre, o dönemde "Glavmoststroimaterily" liderleri Mark Zohin ve Aleksey Dementiyev binanın yapımında çok yardımcı oldular.</w:t>
        <w:br/>
        <w:t>Sovyetler Birliği'nin dağılmasından sonra bina, Kırım Yüksek Konseyi'ne verildi.</w:t>
        <w:br/>
        <w:t>Kırım'ın Rusya Federasyonu tarafından ilhakına yol açan askerî operasyonda, maskeli ve silahlı kişiler binayı ele geçirdi ve bir Rus bayrağı dikti.</w:t>
      </w:r>
    </w:p>
    <w:p>
      <w:pPr>
        <w:pStyle w:val="Heading1"/>
      </w:pPr>
      <w:r>
        <w:t>Konstantin Arnoldi</w:t>
      </w:r>
    </w:p>
    <w:p>
      <w:r>
        <w:t>Konstantin Vladimiroviç Arnoldi (Rusça: Константин Владимирович Арнольди ; 5 Ocak 1901 - 12 Aralık 1982), Rus zoocoğrafyacı, entomolog ve biyologdur.</w:t>
        <w:br/>
        <w:t>SSCB'deki mirmekologlar - karınca sistematiği ve ekoloji uzmanları - bilim okulunun kurucusudur.</w:t>
        <w:br/>
        <w:t>Arnoldi'nin böceklerin coğrafi değişkenliği alanındaki araştırması, menzillerinin yapısı hakkındaki konsepti, Buz Devri'nden sağ kurtulan üçüncül böceklerin kalıntı türlerinin oluşturduğu "entomolojik kuşak" üzerindeki çalışması günümüzde de çok büyük ilgi görüyor.</w:t>
      </w:r>
    </w:p>
    <w:p>
      <w:pPr>
        <w:pStyle w:val="Heading1"/>
      </w:pPr>
      <w:r>
        <w:t>Nikolay Dupak</w:t>
      </w:r>
    </w:p>
    <w:p>
      <w:r>
        <w:t xml:space="preserve"> Nikolay Lukyanoviç Dupak (Rusça:Николай Лукьянович Дупак; 5 Ekim 1921 - 26 Mart 2023), Sovyet-Rus aktör ve tiyatro yönetmenidir.</w:t>
        <w:br/>
        <w:t>Yaşamı ve kariyeri.</w:t>
        <w:br/>
        <w:t>Dupak, 5 Ekim 1921'de Starobeshevo, Donetsk Oblastı, Sovyetler Birliği'nde (şimdiki:Ukrayna) doğdu.</w:t>
        <w:br/>
        <w:t>Rostov Tiyatro Okulu'ndan mezun oldu. 1941'de başladığı oyunculuk kariyerini 2023 yılındaki ölümüne kadar sürdürdü. II. Dünya Savaşı ve Büyük Vatanseverlik Savaşı'na katıldı. Rol aldığı yapımlarda devlet görevlisi ve asker rollerini ustalıkla canlandırdı. En çok "Taras Bulba" filmindeki oyunculuğuyla akıllarda kaldı. Moskova Stanislavsky Tiyatrosu ve Taganka Tiyatrosu'nda oyuncu, yönetmen olarak çalıştı.</w:t>
        <w:br/>
        <w:t>Hizmletleriyle; RSFSR Kıdemli Sanatçısı (1980), Ukrayna Kıdemli Sanatçısı (2012) ve Moskova Kıdemli Sanatçısı (2019) ünvanlarıyla onurlandırıldı.</w:t>
        <w:br/>
        <w:t>Özel yaşamı ve ölümü.</w:t>
        <w:br/>
        <w:t>Raisa Dupak ile evli olan Dupak, 26 Mart 2023'te Moskova, Rusya'da 101 yaşında öldü.</w:t>
        <w:br/>
        <w:t>Dış bağlantılar.</w:t>
        <w:br/>
        <w:t xml:space="preserve"> </w:t>
      </w:r>
    </w:p>
    <w:p>
      <w:pPr>
        <w:pStyle w:val="Heading1"/>
      </w:pPr>
      <w:r>
        <w:t>Yalan Dünya bölümleri listesi</w:t>
      </w:r>
    </w:p>
    <w:p>
      <w:r>
        <w:t>Bu maddede, 2012-2014 yılları arasında Kanal D'de yayımlanmış olan "Yalan Dünya" adlı durum komedisi türündeki Türk televizyon dizisinin bölümleri listesi yer almaktadır. Dizi, 4 sezon olup toplam 90 bölümden oluşmaktadır.</w:t>
        <w:br/>
        <w:t>Bölümler.</w:t>
        <w:br/>
        <w:t>4. sezon (2014).</w:t>
        <w:br/>
        <w:t>__İÇİNDEKİLERZORUNLU__</w:t>
      </w:r>
    </w:p>
    <w:p>
      <w:pPr>
        <w:pStyle w:val="Heading1"/>
      </w:pPr>
      <w:r>
        <w:t>Pavlo Arie</w:t>
      </w:r>
    </w:p>
    <w:p>
      <w:r>
        <w:t>Pavlo Arie (Ukraynaca: Павло Ар'є, d.16 Ekim 1975 Lviv) Ukraynalı oyun yazarı, kavramsalcı sanatçı ve ressam.</w:t>
        <w:br/>
        <w:t>Hayat.</w:t>
        <w:br/>
        <w:t>Lviv'de büyüdü. 2004 yılında Almanya'ya taşındı. Köln'de yaşadı ve burada Köln Üniversitesi Slav Enstitüsü Rus Deneysel Tiyatrosu'nda sahne aldı.</w:t>
        <w:br/>
        <w:t>2010 New Plays from Europe bienali ve Royal Court Theatre'daki Uluslararası Oyun Yazarları Programı için burs kazandı.</w:t>
        <w:br/>
        <w:t>2013 Berliner Festspiele'ye katıldı. 2016'dan 2017'ye kadar Heidelberg'deki "Stückemarkt" tiyatro festivalinin küratörlüğünü yaptı.</w:t>
      </w:r>
    </w:p>
    <w:p>
      <w:pPr>
        <w:pStyle w:val="Heading1"/>
      </w:pPr>
      <w:r>
        <w:t>Berke Büyüktuncel</w:t>
      </w:r>
    </w:p>
    <w:p>
      <w:r>
        <w:t>Berke Büyüktuncel (d. 2 Eylül 2004), kısa forvet pozisyonunda oynayan Türk profesyonel basketbolcu. NCAA ekiplerinden Nebraska'da kolej basketbolu oynamaktadır.</w:t>
        <w:br/>
        <w:t>İlk yılları.</w:t>
        <w:br/>
        <w:t>Büyüktuncel, basketbol oynayan amcasının etkisiyle, 7 yaşındayken basketbola başladı. Birinci sınıftayken boyu uzun olduğu için, okul takımında kendinden yaşça büyüklerle basketbol oynadı. 12 yaşında Tofaş altyapısına katıldı.</w:t>
        <w:br/>
        <w:t>Büyüktuncel, yaptığı bir röportajda, Toni Kukoč ve Nemanja Bjelica'nın kasetlerini izlediğini ve onları örnek aldığını belirtti.</w:t>
        <w:br/>
        <w:t>Millî takım kariyeri.</w:t>
        <w:br/>
        <w:t>Büyüktuncel, 2023'te Macaristan'ın Debrecen şehrinde düzenlenen FIBA U-19 Dünya Şampiyonası'nda Türkiye'yi temsil etti. Turnuva boyunca 11.4 sayı, 8.3 ribaund, 3.7 asist, 1.3 top çalma ve 1.6 blok ortalaması ile oynadı ve Türkiye'nin bronz madalya kazanmasına liderlik etti. 3 Temmuz 2023'te Turnuvanın En İyi Beşi'ne seçildi.</w:t>
        <w:br/>
        <w:t>İstatistikleri.</w:t>
        <w:br/>
        <w:t>! Yıl</w:t>
        <w:br/>
        <w:t>! Takım</w:t>
        <w:br/>
        <w:t xml:space="preserve">! </w:t>
        <w:br/>
        <w:t xml:space="preserve">! </w:t>
        <w:br/>
        <w:t xml:space="preserve">! </w:t>
        <w:br/>
        <w:t xml:space="preserve">! </w:t>
        <w:br/>
        <w:t xml:space="preserve">! </w:t>
        <w:br/>
        <w:t xml:space="preserve">! </w:t>
        <w:br/>
        <w:t>!colspan=14 |Basketbol Süper Ligi</w:t>
      </w:r>
    </w:p>
    <w:p>
      <w:pPr>
        <w:pStyle w:val="Heading1"/>
      </w:pPr>
      <w:r>
        <w:t>Vadim Hlupyanets</w:t>
      </w:r>
    </w:p>
    <w:p>
      <w:r>
        <w:t>Vadim Vasiloviç Hlupyanets (Ukraynaca: Вадим Васильович Хлуп'янець 4 Haziran 199615 Kasım 2022), Kiev Ulusal Akademik Operet Tiyatrosu'nda Ukraynalı bir balet ve Rus-Ukrayna Savaşı'nın bir katılımcısıydı. Rusya'nın Ukrayna'yı işgali sırasında öldü.</w:t>
        <w:br/>
        <w:t>Biyografi.</w:t>
        <w:br/>
        <w:t>Hlupyanets, 4 Haziran 1996'da Donetsk'te doğdu ve 91 numaralı okulda Ukrayna dili sınıfında okudu. Donetsk'in ayrılıkçı güçler tarafından işgal edilmesinin ardından ailesi, Zhytomyr Oblastı'na bağlı Narodytskyi Raion, Staryi Dorohyn köyünde akrabalarının yanına taşındı. 16 Haziran 2014'ten itibaren Narodytskyi yerleşim yeri hromadasında göçmen statüsündeydi.</w:t>
        <w:br/>
        <w:t>Kiev Koreografi Koleji'nden mezun oldu. 2015 yılında Kiev Ulusal Akademik Operet Tiyatrosu'na bale dansçısı olarak katıldı. Futbol ve satranç başta olmak üzere sporla da uğraştı ve tiyatronun spor hayatına katıldı. 2017 yılında Kiev'deki tiyatro takımları arasında mini futbol turnuvasında en çok gol atan oyuncu olarak kabul edildi. İşten kalan boş zamanlarını hip-hop ile uğraşarak geçirdi.</w:t>
        <w:br/>
        <w:t>Rusya'nın Ukrayna'yı işgali.</w:t>
        <w:br/>
        <w:t>Ukrayna'nın geniş kapsamlı işgalinin başlangıcında Ukrayna Silahlı Kuvvetlerine katıldı ve daha sonra ulusal muhafızların "Svoboda Lejyonu" savaş biriminde gönüllü olarak cepheye gitti. "Magnum" çağrı işaretiyle Rubijne, Syevyerodonetsk, Lisiçansk ve Zaitseve'den geçti.</w:t>
        <w:br/>
        <w:t>Khlupianets, 15 Kasım 2022'de Bahmut yakınlarında bir keskin nişancı kurşunuyla öldü, başlangıçta 13 Kasım'da öldüğü bildirildi, ancak daha sonra ölüm tarihi açıklığa kavuşturuldu.</w:t>
        <w:br/>
        <w:t>Cenaze töreni 24 Kasım'da Kiev Ulusal Akademik Operet Tiyatrosu binasında, Vadim'in prova yaptığı ancak oynayamadığı bir oyun olan İtalyan Matteo Spiazzi'nin yönettiği "Balo" adlı performansın prömiyer gününde gerçekleşti (kolektifin ilk prömiyer performansı tiyatroyu Vadim'e adadı). Törende hazır bulunanlar arasında merhumun yakınları, meslektaşları, askerî personel ve duyarlı vatandaşlar vardı.</w:t>
        <w:br/>
        <w:t>Cenazesi, Zhytomyr Oblastı'nın Staryi Dorohyn köyüne gömüldü.</w:t>
        <w:br/>
        <w:t>Sanat.</w:t>
        <w:br/>
        <w:t>Tiyatronun rolleri.</w:t>
        <w:br/>
        <w:t>Kiev Ulusal Akademik Operet Tiyatrosu'nun bale dansçısı olarak, şu yapımlarda yer aldı:</w:t>
      </w:r>
    </w:p>
    <w:p>
      <w:pPr>
        <w:pStyle w:val="Heading1"/>
      </w:pPr>
      <w:r>
        <w:t>Pierre Capdeville</w:t>
      </w:r>
    </w:p>
    <w:p>
      <w:r>
        <w:t>Pierre Capdeville (d. 1908 – 2 Mart 1980) bir Fransız entomologdur, Parnassiinae alt ailesinin Lepidoptera'sında uzmanlaştı.</w:t>
        <w:br/>
        <w:t>Hayatı.</w:t>
        <w:br/>
        <w:t>Jacques Rigout tarafından kısa bir nekroloji yayınlandı.</w:t>
        <w:br/>
        <w:t>O değerli bir teknisyendi, École polytechnique mezunuydu.</w:t>
        <w:br/>
        <w:t>İşler.</w:t>
        <w:br/>
        <w:t>Alexanor dergisinde yayınlanan ilk nottan sonra Pierre Capdeville, "Parnassius apollo" hakkında daha ayrıntılı bir çalışma yayınlamak istedi. O zamanlar yayının yöneticisi olan Jean Bourgogne, çalışmayı kayda değer buldu. Bu eser Fransızca-Almanca iki dilli 6 bölüm olarak yayınlandı. Pierre Capdeville, koleksiyonunun örneklerinin tüm bölüm illüstrasyonları, haritaları ve fotoğraflarıyla ilgilendi.</w:t>
        <w:br/>
        <w:t>Biri Parnassius apollo'nun diğer türrleri üzeriine, diğeri Palearktik bölgesi Parnassius cinsi üzerine olmak üzere iki eseri daha hazırlık aşamasındaydı.</w:t>
        <w:br/>
        <w:t>Hayatının sonuna doğru, teknisyen kimliğinin yerine sanatçı kimliği ön plana çıktı. Pierre Capdeville, kelebeklerin suluboya çalışmalarını yaptı ve bunlardan dört serisi yayınlandı.</w:t>
        <w:br/>
        <w:t>Önemli koleksiyonu Paris'teki Ulusal Doğa Tarihi Müzesi'ne miras bırakıldı.</w:t>
      </w:r>
    </w:p>
    <w:p>
      <w:pPr>
        <w:pStyle w:val="Heading1"/>
      </w:pPr>
      <w:r>
        <w:t>David Allan Young</w:t>
      </w:r>
    </w:p>
    <w:p>
      <w:r>
        <w:t>David Allan Young, Jr. (26 Mayıs 1915, Wilkinsburg, Pensilvanya - 8 Haziran 1991, Louisville, Kentucky), Cicadellidae'nin taksonomisinde uzmanlaşmış ve çok sayıda cins ve familya ile ailenin kapsamlı bir incelemesini yazan Amerikalı bir entomologdu.</w:t>
      </w:r>
    </w:p>
    <w:p>
      <w:pPr>
        <w:pStyle w:val="Heading1"/>
      </w:pPr>
      <w:r>
        <w:t>Namık Kemal Evi Müzesi</w:t>
      </w:r>
    </w:p>
    <w:p>
      <w:r>
        <w:t>Namık Kemal Evi Müzesi, Türkiye'nin Tekirdağ kentinde bulunan bir müzedir. Müze, 21 Aralık 1993 tarihinde kurulmuş olup şair Namık Kemal'in hayatına ve eserlerine adanmıştır.</w:t>
        <w:br/>
        <w:t>Müze binası 19. yüzyıldan kalma yeniden inşa edilmiş bir ev olup 1993 yılında müzeye çevrilmiştir.</w:t>
        <w:br/>
        <w:t>Bina.</w:t>
        <w:br/>
        <w:t>Ev, yerel resmi ve hayır kurumları tarafından yapılan bağışlarla 1992 yılında yeniden inşa edildi. Doğrudan mahalledeki hala ayakta duran eski evlerden esinlenerek tasarlanmış Osmanlı mimarisi tarzında üç katlı bir evdir.</w:t>
        <w:br/>
        <w:t>Bir tepenin üzerinde yer alan ev, duvarlarla çevrili geniş bir bahçe ile çevrilidir. Evin önündeki Namık Kemal Caddesi'ne büyük bir bahçe kapısı açılmaktadır. Bahçede sahne ve seyirci alanı olan küçük bir açık hava tiyatrosu bulunmaktadır.</w:t>
        <w:br/>
        <w:t>Binanın dış cephesi eski bir ahşap ev görünümü vermek için ahşapla kaplanmıştır. Eve ayrıca bodrum katında birkaç basamakla girilebilir. Zemin katı mermer ile kaplıdır. Evin altı odası ahşaptan yapılmıştır.</w:t>
        <w:br/>
        <w:t>Müze.</w:t>
        <w:br/>
        <w:t>21 Aralık 1993'te resmi açılışı yapılan müzede Namık Kemal'e ait eserlerin yanı sıra bölgeden toplanan etnografik eserler de sergilenmektedir.</w:t>
        <w:br/>
        <w:t>Büyük panolarla donatılan bodrum katı sergiler için ayrılmıştır.</w:t>
        <w:br/>
        <w:t>Zemin kattaki giriş şairin portreleri ile süslenmiştir. Namık Kemal'in Gelibolu Yarımadası'ndaki Bolayır'daki mezarını ve son yıllarını Tekirdağ'da sürgünde geçiren Macar ulusal kahramanı II. Ferenc Rákóczi'nin portresini gösteren yağlı boya tablolar da bulunmaktadır. Salondaki iki panoda Namık Kemal'in anısına yazılan yerlerin listesi, onunla ilgili medyada çıkan haberler, belgeler, aile bireylerinin fotoğrafları ve eski Tekirdağ'a ait fotoğraflar asılmıştır. 19. yüzyıla ait geleneksel el sanatları eserleri, aydınlatma cihazları, Türk kahvesi ve Türk çayı hazırlamak ve servis etmek için kullanılan gereçler de sergilenen diğer ilgi çekici öğelerdir.</w:t>
        <w:br/>
        <w:t>Salonun hemen yanında yemek öğütme ve hazırlama aletleri, pişirme kapları ve çeşitli yiyecek saklama kapları gibi Tekirdağ ve çevresinde kullanılan hemen hemen her mutfak eşyasının sergilendiği mutfak bulunmaktadır.</w:t>
        <w:br/>
        <w:t>Binanın orijinal kileri, Mustafa Kemal Atatürk'ün Çanakkale Savaşı sırasındaki askeri kariyerine adanmış bir sergi salonu olarak düzenlenmiştir. Ayrıca, Türkiye Cumhuriyeti'nin kuruluşundan sonra Atatürk ve Tekirdağ'a ilişkin belge ve fotoğraflar da burada sergilenmektedir.</w:t>
        <w:br/>
        <w:t>Birinci kata çıkan merdivenin duvarı Namık Kemal'in torunu ile fotoğrafı, Anadolu fatihi Büyük Selçuklu Devleti'nin üçüncü sultanı Alp Arslan'ı ve Çanakkale Boğazı'nı salla geçen Rumeli fatihi Süleyman Paşa ile Avrupa'da sefere çıkarken Çorlu'da hayatını kaybeden Osmanlı padişahı I. Selim tasvir eden yağlı boya tablolarla süslenmiştir.</w:t>
        <w:br/>
        <w:t>İkinci kat, geleneksel bir Tekirdağ evinin misafir odası olarak düzenlenmiştir. Oda divan, köşe yastıkları, kilimler, Selanik maltızı, ceviz ağacından dolap ve onun büyük aynası ve dolaplarla döşenmiştir. Ayrıca Tekirdağ'a özgü gelinlikler, buhurdanlıklar, yağdanlıklar, çeyiz bohçaları, para keseleri vb. ürünler de sergilenmektedir.</w:t>
        <w:br/>
        <w:t>Bir diğer oda ise Tekirdağ'da doğmuş veya çalışmış önemli kişilere, müzisyenlere ve sanatçılara ayrılmıştır.</w:t>
        <w:br/>
        <w:t>Salonda, duvarlarda Namık Kemal'i, eski bir Tekirdağ konağını ve Uzunköprü'de bir sokağı gösteren yağlı boya tablolar asılıdır. Camlı bir dolapta, Namık Kemal'in vali olarak görev yaptığı ve 1888'de öldüğü Gelibolu, Midilli, Rodos ve Sakız gibi yerlerin 1883 yılında çekilmiş fotoğrafları sergilenmektedir. Bir başka büyük dolapta Londra'da yayınladığı Hürriyet gazetesinin ilk sayısının bir nüshası, mektupları, çevirileri ve seccadesiyle birlikte gösterilmektedir.</w:t>
        <w:br/>
        <w:t>Namık Kemal'in kendisine ayrılan oda, kaymakam olan dedesi Abdüllatif Bey'in altı yaşında yanında bulunan bir resmi, kendisine öz adını veren Tokatlı Ali Rıza Hafız'ın karakalem resmi, soyağacı ve hayat hikâyesinden oluşmaktadır. Bu odada da bir piyano ve seccade bulunmaktadır.</w:t>
        <w:br/>
        <w:t>Namık Kemal Evi Müzesi hafta içi günlerde ziyarete açıktır.</w:t>
      </w:r>
    </w:p>
    <w:p>
      <w:pPr>
        <w:pStyle w:val="Heading1"/>
      </w:pPr>
      <w:r>
        <w:t>Maltız</w:t>
      </w:r>
    </w:p>
    <w:p>
      <w:r>
        <w:t>Maltız, yemek pişirmek, ısınmak veya kültürel ritüeller için odun kömürü veya diğer katı yakıtları yakmak için kullanılan bir kaptır. Genellikle metal bir kutu veya ayaklı bir kase şeklindedir. Yüksekliği havanın dolaşmasına yardımcı olur ve ateşe oksijen sağlamaktadır.</w:t>
        <w:br/>
        <w:t>Maltızlar eski çağlardan beri kullanılmakta olup Nimrud mangalı en az MÖ 824'e kadar uzanmaktadır.</w:t>
      </w:r>
    </w:p>
    <w:p>
      <w:pPr>
        <w:pStyle w:val="Heading1"/>
      </w:pPr>
      <w:r>
        <w:t>Misafir odası</w:t>
      </w:r>
    </w:p>
    <w:p>
      <w:r>
        <w:t>Misafir odası, bir evde misafirlerin ağırlanabileceği bir oda ve oturma odası için kullanılan alternatif bir isimdir.</w:t>
        <w:br/>
        <w:t>16. yüzyıldan 18. yüzyılın başlarına kadar Avrupa evlerinde misafir odası, ev sahibinin, karısının veya evdeki ana dairelerden birinde oturan seçkin bir konuğun daha fazla mahremiyet için çekilebileceği bir odaydı. Genellikle büyük odanın dışındaydı ve genellikle yatak odasına açılıyordu.</w:t>
        <w:br/>
        <w:t>Modern evlerde, ikinci veya daha fazla kabul odası için uygun bir isim olarak kullanılabilir, ancak ismin özel bir işlevi bulunmamaktadır.</w:t>
      </w:r>
    </w:p>
    <w:p>
      <w:pPr>
        <w:pStyle w:val="Heading1"/>
      </w:pPr>
      <w:r>
        <w:t>Zalizna Lastivka</w:t>
      </w:r>
    </w:p>
    <w:p>
      <w:r>
        <w:t xml:space="preserve">Zalizna Lastivka (Ukraynaca: Залізна ластівка, İngilizce: Iron Swallow), Ukraynalı grup The Hardkiss'in 3. stüdyo albümü . 19 Eylül 2018'de yayınlandı </w:t>
        <w:br/>
        <w:t>Arka plan.</w:t>
        <w:br/>
        <w:t>Hardkiss'e göre albüm üzerindeki çalışmalar iki yıl sürdü. Albüm çoğu Ukraynaca olmak üzere 13 şarkı ve 4 şiirden oluşur. Grup, 21 Şubat 2017 Dünya Anadil Günü'nde ilk olarak "Антарктида" şarkısını sunarak albümün yapımcılığına başladı.</w:t>
        <w:br/>
        <w:t>21 Temmuz 2017'de Hardkiss, grubun baş single'ı "Журавлі" ı yayınlayacaktı. O gün YouTube'da bir müzik videosu da yayınlandı. Müzik videosu, 5 Ekim 2021 itibarıyla 24 milyonun üzerinde görüntülenme toplayarak Ukrayna'da viral bir sansasyon haline gelecekti. Şarkı, grubun 2017 M1 Müzik Ödülleri ile birlikte Yuna ve Gold Firebird Ödüllerini kazanmasına yardımcı olacaktı. Grubun baş vokalisti Julia Sanina'ya göre şarkı bir otel odasında 20 dakikada yaratıldı. Bir makalede, şarkının hayranların müzikal olarak The Hardkiss'ten beklediklerinden farklı olduğunu söyledi.</w:t>
        <w:br/>
        <w:t>"Yeni bir şarkıyı dinlemeden önce, daha önce alıştığınız her şeyin, The Hardkiss hakkında bildiklerinizin ve müzikal olarak bizden beklediklerinizin üzerini çizin. Ne de olsa "Журавлі" çok beklenmedik bir şarkı, hızlı bir şekilde doğdu ve bizim tarafımızdan aynı hızla kaydedildi. Çok nazik, doğal ve kişisel olarak benim için doğa ile yakınlığı simgeliyor. Minimum araç ve maksimum duyguya sahip! "Журавлі" yı nasıl algılayacaklarını bile bilmiyorum... Bu çalışmanın çok dürüst olduğundan eminim.Videoya gelince, muhtemelen tam teşekküllü bir video bile demezdim ama ona bir tür eşlik eden video sanatı derdim. Her zamanki olay örgüsüne sahip değil veya aktif çekim, kısacası her şeyi kendiniz göreceksiniz." -Julia Sanina (İngilizce'ye çevrildi)</w:t>
        <w:br/>
        <w:t>2017 sonbaharı ile 2018 baharı arasında grup, her ikisi de Ukraynaca olmak üzere iki şarkı daha yayınlayacaktı: sırasıyla "Кораблі" ve "Мелодія". Grup, iki şarkıyı yayınladıktan sonra müzik tarzlarının biraz değişeceğini fark etti. Sanina, yeni albümü "atmosferinin hüküm sürdüğü koca bir koza" olarak tanımlayacaktı.</w:t>
        <w:br/>
        <w:t>Eleştiriler.</w:t>
        <w:br/>
        <w:t>Albüm için tepkiler hem hayranlardan hem de müzik eleştirmenlerinden çoğunlukla olumluydu. Karabas Live'dan Igov Panasov, "Hikaye anlatmasını bilmiyorsanız albüm çıkarmayın. . . Hardkiss sadece büyük güzel hikayeler için yapılmıştır. Ama uzun yıllar [Sanina] buna uygun değildi. [Sanina] albüm kisvesi altında mekanik derlemeler yayınladı - "Stones And Honey" (2014), "Cold Altair" (EP, 2015), "Perfection Is A Lie" (2017). [Albümler] hakkında söylenecek özel bir şey yoktu. Bugün ise var." şeklinde yorum yaptı.</w:t>
      </w:r>
    </w:p>
    <w:p>
      <w:pPr>
        <w:pStyle w:val="Heading1"/>
      </w:pPr>
      <w:r>
        <w:t>Kyuss</w:t>
      </w:r>
    </w:p>
    <w:p>
      <w:r>
        <w:t>Kyuss, 1987'de Palm Desert, Kaliforniya'da kurulan eski bir Amerikan rock grubudur. Grup 1995'te dağıldı, ve o zamandan beri, Kyuss üyeleri aşağıdakiler de dahil olmak üzere birçok önemli grup kurmaya veya çalmaya devam etti: Queens of the Stone Age, Screaming Trees, Fu Manchu, Dwarves, Eagles of Death Metal, Mondo Generator, Hermano, Unida, Slo Burn ve Them Crooked Vultures.</w:t>
        <w:br/>
        <w:t>Kasım 2010'da, grubun üç eski üyesi (katılmayı reddeden Homme hariç), bir noktada yeni bir albüm kaydetmeyi planlayan bir dünya turu için uyarlanmış takma adı "Kyuss Lives!" altında yeniden bir araya geldi. Daha sonra Homme tarafından açılan bir federal dava, Oliveri'nin Mart 2012'de gruptan ayrılmasıyla sonuçlandı. Beş ay sonra bir mahkeme, Garcia ve Bjork'un Kyuss Lives! kapsamında ses kayıtları yayınlamalarına izin verilmediğine karar verdi. Sonuç olarak, adlarını Vista Chino olarak değiştirdiler.</w:t>
      </w:r>
    </w:p>
    <w:p>
      <w:pPr>
        <w:pStyle w:val="Heading1"/>
      </w:pPr>
      <w:r>
        <w:t>Theodor Becker</w:t>
      </w:r>
    </w:p>
    <w:p>
      <w:r>
        <w:t>Theodor Becker (23 Haziran 1840, Plön – 30 Haziran 1928, Liegnitz ), Danimarka doğumlu olan bir Alman inşaat mühendisi ve öncelikle sineklerin taksonomisi üzerine yaptığı önemli çalışmalarla tanınan entomologdur.</w:t>
        <w:br/>
        <w:t>Budapeşte'de yayınlanan "Katalog der Paläarktischen dipteren'de" Paul Stein, Mario Bezzi ve Kálmán Kertész ile beraber çalışmıştır.</w:t>
        <w:br/>
        <w:t>Koleksiyon.</w:t>
        <w:br/>
        <w:t>Becker'in koleksiyonu Berlin Doğa Tarihi Müzesi'ndedir.</w:t>
      </w:r>
    </w:p>
    <w:p>
      <w:pPr>
        <w:pStyle w:val="Heading1"/>
      </w:pPr>
      <w:r>
        <w:t>Aoniraptor</w:t>
      </w:r>
    </w:p>
    <w:p>
      <w:r>
        <w:t>Aoniraptor, Arjantin'in Geç Kretase'sinden (Huincul Formasyonu) bir megaraptoran teropoddur.</w:t>
        <w:br/>
        <w:t>Keşif ve adlandırma.</w:t>
        <w:br/>
        <w:t>Son sakral omur, altı proksimal kuyruk omuru, dört orta kuyruk omuru ve beş hemal yaydan oluşan holotip MPCA-Pv 804/1 ile 804/25, Matias Motta tarafından Huincul Formasyonu'nun bir parçası olan Violante Çiftliği'nden çıkarıldı. 2010 yılında keşfedildi, ancak yalnızca 2016'da resmi olarak tanımlandı.</w:t>
        <w:br/>
        <w:t>"Aoniraptor", kuyruk omurlarının benzerliklerinden dolayı aynı formasyondan tanımlanan teropod "Gualicho" ile benzer olarak kabul edilmiştir. Doğru olduğu bulunsaydı, "Gualicho" adı örnek kabul edilecekti.</w:t>
        <w:br/>
        <w:t>Aranciaga Rolando "ve ark." 2020'de "Aoniraptor" ve "Gualicho" arasında karşılaştırmalı bir analiz gerçekleştirdi ve ikisi arasında birçok fark buldu.</w:t>
        <w:br/>
        <w:t>Tanım.</w:t>
        <w:br/>
        <w:t>"Aoniraptor" uzunluğa dek büyüyebilir.</w:t>
        <w:br/>
        <w:t>Etimoloji.</w:t>
        <w:br/>
        <w:t>"Aoniraptor," Tehuelche dilinde güney anlamına gelen "Aoni" ve Latince hırsız anlamına gelen "raptor" kelimesinden gelir. Spesifik adı "libertatem", Arjantin'in İspanya'dan bağımsızlığının iki yüzüncü yılında 1810'da keşfedildiği şekliyle Latince özgürlük kelimesinden gelir.</w:t>
      </w:r>
    </w:p>
    <w:p>
      <w:pPr>
        <w:pStyle w:val="Heading1"/>
      </w:pPr>
      <w:r>
        <w:t>Joseph Charles Bequaert</w:t>
      </w:r>
    </w:p>
    <w:p>
      <w:r>
        <w:t>Joseph Charles Bequaert (24 Mayıs 1886; Torhout, Belçika - 12 Ocak 1982; Amherst, Massachusetts), Belçikalı entomologdur.</w:t>
        <w:br/>
        <w:t>Kariyer.</w:t>
        <w:br/>
        <w:t>Bequaert, 1908'de Ghent Üniversitesi'nde botanik alanında doktorasını tamamladı. O bir böcek bilimciydi ve 1910'dan 1912'ye kadar "la komisyon Belge sur la maladie du sommeil'in" (Belçika uyku hastalığı komitesi) bir parçasıydı. 1913'ten 1915'e kadar Belçika Kongo'da botanikçi olarak görev aldı ve ayrıca yumuşakça topladı.</w:t>
        <w:br/>
        <w:t>1916'da Amerika Birleşik Devletleri'ne göç etti ve 1917'den 1922 yılına kadar Amerikan Doğa Tarihi Müzesi'nde yardımcı araştırmacı olarak görev aldı. 1921'de Amerikan vatandaşı olmaya hak kazandı ve Harvard Tıp Okulu'nda Entomoloji öğretti. 1929'dan 1956'ya kadar Harvard'daki Karşılaştırmalı Zooloji Müzesi'nde Böcekler Küratörüydü ve aynı kurumda 1951'den 1956'ya kadar Zooloji Profesörü olarak görev aldı.</w:t>
        <w:br/>
        <w:t>Bequaert, 1954'te Amerikan Malakoloji Birliği'nin başkanı oldu. 1956'da Harvard'daki görevinden ayrıldı. 1956'dan 1960'a kadar Houston Üniversitesi'nde biyoloji dersleri verdi. Walter Bernard Miller (1918–2000) ile birlikte 1973'te "The Mollusks of the Arid Southwest'i" yayınladı.</w:t>
        <w:br/>
        <w:t>Üyelikler.</w:t>
        <w:br/>
        <w:t>Çeşitli bilgili toplulukların üyesiydi: Fransa Zooloji Derneği, Amerika Entomoloji Derneği, Belçika Kraliyet Entomoloji Derneği, Belçika Tropikal Tıp Derneği, Belçika Kraliyet Sömürge Enstitüsü, "Koninklijk Natuurwetenschappelijk Genootschap Dodonaea" ve Doğa Tarihi Kuzey Afrika Topluluğu.</w:t>
        <w:br/>
        <w:t>Botanikteki referanslar.</w:t>
        <w:br/>
        <w:t>Bequaert daha önce "Bequaertiodendron magalismontanum" (Sond.) Heine ve JHHemsl. şimdi "Englerophytum magalismontanum" (Sond.) TDPenn.</w:t>
        <w:br/>
        <w:t>Ayrıca 1993 yılında "Normandiodendron bequaertii" adıyla onurlandırıldı.</w:t>
        <w:br/>
        <w:t>Entomolojideki referanslar.</w:t>
        <w:br/>
        <w:t>Bequaert daha önce birkaç karınca adıyla anılırdı. Yalnızca geçerli adların listelendiğini unutmayın (Temmuz 2016 itibarıyla).</w:t>
        <w:br/>
        <w:t>"Aenictogiton bequaerti" Forel, 1913</w:t>
        <w:br/>
        <w:t>"Anochetus bequaerti" Forel, 1913</w:t>
        <w:br/>
        <w:t>"Aztek bequaerti" Wheeler, 1929</w:t>
        <w:br/>
        <w:t>"Camponotus confluens bequaerti" Forel, 1913</w:t>
        <w:br/>
        <w:t>"Cataulacus bequaerti" Forel, 1913</w:t>
        <w:br/>
        <w:t>"Centromyrmex bequaerti" (Forel, 1913)</w:t>
        <w:br/>
        <w:t>"Strumigenys bequaerti" Santschi, 1923</w:t>
        <w:br/>
        <w:t>"Ölü yakma cenazesi" Forel, 1913</w:t>
        <w:br/>
        <w:t>"Dorylus bequaerti" Forel, 1913</w:t>
        <w:br/>
        <w:t>"Monomorium bequaerti" Forel, 1913</w:t>
        <w:br/>
        <w:t>"Pheidole bequaerti" Forel, 1913</w:t>
        <w:br/>
        <w:t>"Phrynoponera bequaerti" Wheeler, 1922</w:t>
        <w:br/>
        <w:t>"Tetramorium bequaerti" Forel, 1913</w:t>
        <w:br/>
        <w:t>Herpetolojideki referanslar.</w:t>
        <w:br/>
        <w:t>Bequaert, bir yılan türü ve iki kurbağanın bilimsel adıyla anılır:</w:t>
        <w:br/>
        <w:t>Kaynakça.</w:t>
        <w:br/>
        <w:t>250'den fazla makale yayınladı; 50'den fazlası yumuşakçalarla ilgili.</w:t>
      </w:r>
    </w:p>
    <w:p>
      <w:pPr>
        <w:pStyle w:val="Heading1"/>
      </w:pPr>
      <w:r>
        <w:t>Hibachi</w:t>
      </w:r>
    </w:p>
    <w:p>
      <w:r>
        <w:t>Hibachi (; "ateş çanağı"), geleneksel bir Japon ısıtma aletidir. Yuvarlak, silindirik veya kutu şeklinde, üstü açık bir kap olup ısıya dayanıklı bir malzemeden yapılmış veya astarlanmış ve yanan kömürü tutmak için tasarlanmış bir maltızdır. Hibachinin Heian dönemine kadar uzandığına inanılmaktadır. Yanmaz kül ile doldurulur ve külün merkezinde odun kömürü bulunur. Kömürü işlemek için, bir çift metal çubuk kullanılır.</w:t>
        <w:br/>
        <w:t>Hibachi, yemek pişirmekten ziyade ısınmak için kullanılıyordu. Radyasyonla ısıtır ve tüm odayı ısıtmak için çok zayıf kalmaktadır. Bazen insanlar çay için su kaynatmak için hibachinin üzerine bir tetsubin koyarlardı. Daha sonra, 1900'lerde hibachi üzerinde de biraz yemek pişirildi.</w:t>
      </w:r>
    </w:p>
    <w:p>
      <w:pPr>
        <w:pStyle w:val="Heading1"/>
      </w:pPr>
      <w:r>
        <w:t>Burkholderia cepacia kompleksi</w:t>
      </w:r>
    </w:p>
    <w:p>
      <w:r>
        <w:t>Burkholderia cepacia kompleksi (BCC) veya kısaca Burkholderia cepacia, en az 20 farklı türden oluşan, katalaz üreten, laktozu fermente etmeyen, Gram-negatif bakteriler grubudur.</w:t>
        <w:br/>
        <w:t>"B. cepacia", altta yatan akciğer hastalığı (kistik fibrozis veya kronik granülomatöz hastalık gibi) olan bağışıklığı baskılanmış kişilerde sıklıkla pnömoniye neden olan fırsatçı bir insan patojenidir. Orak hücre hemoglobinopatisi olan hastalar da risk altındadır. Tür kompleksi ayrıca genç soğan ve tütün bitkilerine de saldırır ve yağı sindirme konusunda dikkate değer bir yetenek sergiler. "Burkholderia cepacia" deniz ortamlarında da bulunur (deniz süngerleri) ve "Burkholderia cepacia"'nın bazı türleri yüksek tuzluluğu tolere edebilir. S.I. Paul ve arkadaşları (2021), Bangladeş'in Bengal Körfezi'ndeki Saint Martin Adası'nın deniz süngerlerinden "Burkholderia cepacia"'nın tuza toleranslı suşlarını izole etmiş ve biyokimyasal olarak karakterize etmiştir.</w:t>
      </w:r>
    </w:p>
    <w:p>
      <w:pPr>
        <w:pStyle w:val="Heading1"/>
      </w:pPr>
      <w:r>
        <w:t>Tetsubin</w:t>
      </w:r>
    </w:p>
    <w:p>
      <w:r>
        <w:t>Tetsubin (), çay yapmak gibi içme amacıyla sıcak su kaynatmak ve dökmek için kullanılan, dökme demir ağızlı, kapaklı ve üstten çapraz kulplu Japon çaydanlığıdır.</w:t>
        <w:br/>
        <w:t>Tetsubin geleneksel olarak mangal kömürü üzerinde ısıtılır. Tetsubinler genellikle dış kısımları kabartma desenlerle özenle dekore edilmiştir. Boyutları çok çeşitlidir ve birçoğunun sıra dışı şekilleri vardır, bu da onları koleksiyoncular arasında popüler kılar. Nispeten küçük bir tetsubin, yaklaşık 0,5 litre su alabilirken büyük olanlar yaklaşık 5 litre alabilmektedir.</w:t>
        <w:br/>
        <w:t>Tetsubinin tarihsel kökeni kesin değildir. En erken kaynaklar Sen no Rikyū döneminde Japon çay seremonisinin halihazırda kullanılmakta olan tedorigama adlı ağızlıklı ve kulplu su ısıtıcısından geliştirildiğini belirtmektedir. 19. yüzyılda, demlenmiş çay daha popüler hale geldi ve tetsubin, işlevsel mutfak ürünlerinden ziyade öncelikle statü sembolleri olarak kabul edildi.</w:t>
        <w:br/>
        <w:t>Iwate ve Yamagata prefektörlükleri en çok tetsubin ve demir çaydanlık üretmeleriyle bilinirler.</w:t>
      </w:r>
    </w:p>
    <w:p>
      <w:pPr>
        <w:pStyle w:val="Heading1"/>
      </w:pPr>
      <w:r>
        <w:t>Ateş demiri</w:t>
      </w:r>
    </w:p>
    <w:p>
      <w:r>
        <w:t>Ateş demiri, ateş yakmak için kullanılan herhangi bir metal alettir.</w:t>
        <w:br/>
        <w:t>Kapalı bir şömine ateşi veya yule kütüğü gibi küçük bir ateşi yakmak için maça, maşa ve maşa olmak üzere yaygın olarak kullanılan üç tür alet bulunmaktadır. Bu araçlar, yanık veya kabarcık riski olmadan yangınla mücadele etmeyi mümkün kılmaktadır.</w:t>
      </w:r>
    </w:p>
    <w:p>
      <w:pPr>
        <w:pStyle w:val="Heading1"/>
      </w:pPr>
      <w:r>
        <w:t>Pornhub Ödülleri</w:t>
      </w:r>
    </w:p>
    <w:p>
      <w:r>
        <w:t>Pornhub Ödülleri, yılda bir kez çeşitli dallarda o senenin porno dalındaki en başarılı kişilerine verilen ödül töreni.</w:t>
      </w:r>
    </w:p>
    <w:p>
      <w:pPr>
        <w:pStyle w:val="Heading1"/>
      </w:pPr>
      <w:r>
        <w:t>Rasmus Højlund</w:t>
      </w:r>
    </w:p>
    <w:p>
      <w:r>
        <w:t>Rasmus Winther Højlund (: ]; d. 4 Şubat 2003), forvet mevkiinde görev alan Danimarkalı millî futbolcu. Premier League ekibi Manchester United'da forma giymektedir.</w:t>
        <w:br/>
        <w:t>Kopenhag altyapısında yetişen Højlund, kulüp için ilk maçına 17 yaşında Ekim 2020'de çıktı. Kopenhag formasıyla 32 maçta beş gol attıktan sonra Ocak 2022'de Avusturya kulübü Sturm Graz'a katıldı. Aynı yılın Ağustos ayında 17 milyon € karşılığında Atalanta ile sözleşme imzaladı.</w:t>
        <w:br/>
        <w:t>Højlund, 16 yaş altı seviyesinden 21 yaş altı seviyesine kadar Danimarka için genç millî takımlarda futbol oynadı. Eylül 2022'de Danimarka millî takımındaki ilk maçına çıktı.</w:t>
      </w:r>
    </w:p>
    <w:p>
      <w:pPr>
        <w:pStyle w:val="Heading1"/>
      </w:pPr>
      <w:r>
        <w:t>Philipp Christoph Zeller</w:t>
      </w:r>
    </w:p>
    <w:p>
      <w:r>
        <w:t>Philipp Christoph Zeller (8 Nisan 1808 - 27 Mart 1883) küçük kelebekler (Microlepidoptera) konusunda uzmanlaşmış Alman entomolog.</w:t>
        <w:br/>
        <w:t>Zeller, Alman şair, filozof, tarihçi ve oyun yazarı Friedrich Schiller'in doğum yeri olan Marbach'tan biraz uzakta, Steinheim an der Murr, Württemberg'de doğdu. Ailes Philipp'in doğa tarihinin öğretilmediği bir liseye gittiği Frankfurt'a (Oder) taşındı. Zeller, Alois Metzner'ın yardımıyla, esas olarak kitapları kopyalayarak kendi kendine entomolojiyi öğrendi. Mali imkansızlıklar sayesinde geliştirilen kopyalama ve dolayısıyla ezberleme, ömür boyu sürenbir alışkanlık haline geldi. Zeller, 1833'te iki veya üç yıllık bir eğitimden sonra elde edilen birinci derece olan aday olduğu Berlin Üniversitesi'ne gitti. Filoloji eğitimi aldı. 1835'te Glogau'da Oberlehrer veya kıdemli ilkokul öğretmeni oldu. Daha sonra Frankfurt'ta (Oder) ortaokul öğretmeni oldu ve 1860'da Meseritz'deki en yüksek teknik lisenin kıdemli hocası olarak atandı. 1869'da Stettin Entomoloji Derneği'nin bulunduğu yer olan Stettin'e gittikten sonra bu görevinden istifa etti. Carl August Dohrn başkanlığında Zeller, Stettin'deki Entomoloji Derneği'nin sekreteri olarak görev yaptı. Londra Entomolojik Derneği ise onu onursal üye seçti.</w:t>
        <w:br/>
        <w:t>Zeller'in ilk entomolojik çalışmaları Coleoptera ve Diptera üzerine olmuştu ve özellikle Johann Wilhem Meigen'in "Zweiflügler"ine hayrandı. Lepidoptera çalışmaları o zamanlar, şimdi olduğu gibi, sistematik ve filogenetik ilişkilerden çok tür tanımlarıyla ilgili olduğundan ve terminoloji zaten çok karışık (ve kafa karıştırıcı) olduğundan, bu oldukça önemliydi.</w:t>
        <w:br/>
        <w:t>İlk yayını 1839'da Lorenz Oken'in editörlüğünü yaptığı Isis dergisinde çıktı ve Fransız entomolog ve yazar René-Antoine Ferchault de Réaumur'un anılarında görünen kelebeklerin eleştirel bir tespitini ele aldı. Zeller çalışmalarını Isis, Linnaea entomologica ve Stettiner Entomologische Zeitung dergilerinde yayınladı ve küçük kelebekler konusunda dünyanın önde gelen uzmanlarından biri haline geldi. her ikisi de peçe güvesi ve demimoth familyası (Plutellidae) kelebeklerine ait olan Plutella geniatella Zeller, 1839 ve Plutella polaris Zeller, 1880 taksonlarını ilk kez o tanımlamıştır.</w:t>
        <w:br/>
        <w:t>İngiltere'de Henry Tibbats Stainton (1822-1892), Henry Doubleday (1808-1875) ve John William Douglas (1814-1905) dahil olmak üzere çok sayıda İngiliz entomologla tanıştı. Zeller'in kesin ve düzenli yaklaşımı, on dokuzuncu yüzyılın en önemli lepidopterolojik çalışması olan "The Natural History of the Tineina" ile doruk noktasına ulaştı. 13 ciltlik anıtsal bir eser olan bu monografi 1855'te başladı ve 1873'te tamamlandı. Eserin diğer ana yazarları İngiliz Henry Tibbats Stainton (1822-1892), İsviçreli Heinrich Frey ve bir diğer İngiliz John William Douglas (1814-1905) idi. "The Natural History of the Tineina" İngilizce, Fransızca, Almanca ve Latince baskılarda yayınlandı ve çevirilerin çoğunu İrlandalı böcekbilimci Alexander Henry Haliday yaptı. Çalışma, Zeller'i belki de yüzyılın en büyük lepidopteristi haline getirdi.</w:t>
        <w:br/>
        <w:t>186 yeni güve cinsine adını verdi. Koleksiyonu Thomas de Gray, 6. Baron Walsingham tarafından satın alındı ve daha sonra Londra Doğa Tarihi Müzesi'ne bağışlandı.</w:t>
      </w:r>
    </w:p>
    <w:p>
      <w:pPr>
        <w:pStyle w:val="Heading1"/>
      </w:pPr>
      <w:r>
        <w:t>Dru Drury</w:t>
      </w:r>
    </w:p>
    <w:p>
      <w:r>
        <w:t>Dru Drury (4 Şubat 1724 - 15 Aralık 1803), doğa tarihi örneklerinin toplandığı ve bir entomolog olan İngiliz bir koleksiyoncudur. Henry Smeathman dahil gemi subayları ve koleksiyoncular ağı aracılığıyla dünya çapında toplanan örnekleri vardı. Koleksiyonları, o dönemin birçok entomologu tarafından yeni türlerin isimlendirilmesi ve tanımlanması için kullanılmıştır. En çok bilinen kitabı olan "Doğal Tarih İllüstrasyonları" (Illustrations of Natural History) adlı eseri, 1770 ile 1782 yılları arasında parçalar halinde yayınlanmıştır ve bu eserde Mozes Harris tarafından hazırlanan bakır baskı gravürlerle birlikte birçok böcek türünün adı ve tanımı yer almaktadır.</w:t>
        <w:br/>
        <w:t>Hayat.</w:t>
        <w:br/>
        <w:t>Dru Drury (İkinci Dru Drury olarak da bilinir) doğum yeri Londra'nın Lad Lane, Wood Street bölgesidir. Babası, aynı adı taşıyan Dru Drury (1688-1763), Londra'nın bir vatandaşı, kuyumcu ve gümüşçüsüydü. Annesi ise Kraliçe Anne'nin papazı Dr Hesketh'in kızı Mary idi. Büyükbabası William, Colne (şimdi Cambridgeshire) Manastırı Lorduydu ve 1676 yılında Cambridgeshire şerifiydi. Drury ailesi, Norfolk'un Fincham bölgesinde 1545'te ölen Thomas Drury'ye kadar uzanıyor. Dru Drury'nin soyundan gelenler, en azından 1969'a kadar Londra vatandaşı ve kuyumcusu olarak statülerini korumuşlardır.</w:t>
        <w:br/>
        <w:t>Drury, 1739 yılında Goldsmith's Company'de babası yanında çıraklık yapmaya başladı ve 1751 yılında liveryman oldu. 1748 yılında babasının dördüncü eşinin kızı Esther ile evlendi. Babasının işini miras aldı ve Londra ve Essex'te birkaç mülkün sahibi oldu.</w:t>
        <w:br/>
        <w:t>1771 yılına gelindiğinde neredeyse yılda 2000 sterlin kazanıyordu ve 32 Strand Caddesi'ndeki Nathaniel Jeffreys adlı bir başka gümüşçünün tüm stoğunu satın alacak kadar zenginleşmişti. Yılda neredeyse 2000 sterlin kazandı ama iki Yorkshire kesicisi (William Tate ve John Wheate) tarafından dolandırıldı ve 1777 yılında iflas etti. Sir Joseph Banks, John Fothergill ve diğer arkadaşlarının yardımıyla işlerini yeniden başlattı, ancak 1789 yılında tüm zamanını entomolojiye adayarak emekli oldu. Drury ve karısı üç çocuğu vardı: Mary (1749 doğumlu), William (gümüşçü olan) 1752 doğumlu ve Dru 1767 doğumlu. Emeklilik dönemini Londra ve Hertfordshire'deki Broxbourne arasında geçirdi ve böcek örnekleri topladı. Aileleri 1797 civarında Turnham Green'e taşındı ancak Drury idrar kesesinde taşlarla başlayan sağlık sorunlarıyla karşı karşıya kalmaya başladı. Başka komplikasyonlar da eklendi ve 15 Ocak 1804'te oğlunun evinde Strand'de öldü. 21 Ocak'ta St. Martin-in-the-Fields'ta gömüldü.</w:t>
        <w:br/>
        <w:t>Doğal tarih kariyeri.</w:t>
        <w:br/>
        <w:t>Drury, gümüş işçiliğinden emekli olmadan önce bile entomolojiye büyük ilgi duyuyordu ve 1780'den 1782'ye kadar Londra Entomologlar Derneği'nin başkanıydı. Ayrıca Linnean Society'nin bir üyesiydi. 1770 yılından itibaren Drury, Hindistan'dan Jamaika'ya ve Amerika'ya kadar dünyanın dört bir yanındaki birçok entomologla yazıştı. Uzaklarda seyahat eden ticaret gemilerinin görevlilerinden herhangi bir boyutta böcek için 6 peni önerdi. Ayrıca bir toplama talimatı için üç sayfalık bir broşürü vardı. Drury'nin koleksiyonunun büyük bir kısmını bu bağlantılar sayesinde aldığı bilinmektedir.(26) Jamaika'dan Bay Keuchan'a. 13 Haziran 1774."Siz Bay Smeathman hakkında soruyorsunuz, o Afrika kıyısında yerleşik. Üç yıldır orada, ancak böcekler dışında hiçbir şey göndermedi, bu durum bizi şaşırttı, çünkü müşterileri doğal tarihin farklı alanlarında uzun zaman önce çeşitli konular bekliyorlardı. Gönderdiği böceklerin birçoğu şaşırtıcı derecede güzel. Birçok yeni tür, özellikle de Coleoptera arasında, bazıları çok büyük."--The "Scientific Monthly'de" yayınlanan bir mektup koleksiyonundan.1770-1787 yılları arasında, Moses Harris tarafından hazırlanan bakır gravürlerle birlikte üç bölümlük "Doğal Tarih İllüstrasyonları"nı yayınladı. Bu daha sonra 1837'de "Egzotik Entomolojinin İllüstrasyonları" adı altında yeniden düzenlendi ve yayınlandı. Drury'nin çalışmaları öz-finansmanlıydı ve çeşitli yayıncılık endüstrisindeki işçilerle olan yazışmaları günümüze kadar ulaşmıştır. Bu mektuplarda, İngiltere'nin erken dönem matbaacılık endüstrisi hakkında ışık tutan fiyatlar ve yayınlama teknikleriyle ilgili detaylı hesaplar sunulmaktadır.</w:t>
        <w:br/>
        <w:t>Drury'nin özel bir hedefi Goliath böceği örneği bulmaktı. William Hunter tarafından elde edilen bir örnek Emanuel Mendes da Costa'ya ödünç verildi. Da Costa, Moses Harris tarafından çizilen böceğin çizimlerini yapmıştı ancak yayınlanmadan önce Kraliyet Topluluğu'ndaki bir dolandırıcılık skandalına karıştı ve hapse girdi. Ancak çizim Drury tarafından satın alındı ve Goliathus druryi adıyla Drury'nin kitabına girdi. Hunter, bu durumu bir "hırsızlık" olarak gördü ve Drury başka bir Goliath böceği örneği aramaya özel bir çaba gösterdi. Henry Smeathman tarafından bir örnek gönderildi ancak Drury yanlış tanımladı. Drury, ayrıca kayalar ve minerallerle ilgilendi ve dünya genelinde altının dağılımıyla özel olarak ilgilendi. Ayrıca bahçecilik, River Lea'da balık avı ve kendi şaraplarını yapmak da ilgi alanları arasındaydı.</w:t>
        <w:br/>
        <w:t>Drury'nin koleksiyonu 11.000'den fazla örnek içeriyordu. Birçok tür, J.C. Fabricius, Ernest Olivier ve Kirby gibi çağdaş entomologlar tarafından tanımlandı ve ikili adları verildi.</w:t>
        <w:br/>
        <w:t>Drury'nin ölümünden sonra, koleksiyonlar King and Lochee tarafından üç günlük bir açık artırmayla satıldı ve 614 sterlin 8 şilin 6 peni kazandı. Ayrıca dolapları ve kitapları için ekstra 300 sterlin alındı. Koleksiyonların kataloğu yayınlandı. Ne yazık ki, Drury'nin koleksiyonları, büyük olsa da, konum ve diğer veriler için yeterli bilgi içermiyordu (o dönemde bu bilgiler kaydedilmiyordu). Bu nedenle, örneklerin tarihine ilişkin sağlam bilimsel verilerin oluşturulması zor, hatta imkansızdır.</w:t>
      </w:r>
    </w:p>
    <w:p>
      <w:pPr>
        <w:pStyle w:val="Heading1"/>
      </w:pPr>
      <w:r>
        <w:t>Otogar (Antalya tramvayı)</w:t>
      </w:r>
    </w:p>
    <w:p>
      <w:r>
        <w:t>Otogar İstasyonu, AntRay'ın T1A ve T1B hattında yer alan ve Aralık 2009'da hizmete giren tramvay istasyonudur. T1 Hattından T3 hattına aktarma yapmak için kullanılabilir.</w:t>
      </w:r>
    </w:p>
    <w:p>
      <w:pPr>
        <w:pStyle w:val="Heading1"/>
      </w:pPr>
      <w:r>
        <w:t>Barbara York Main</w:t>
      </w:r>
    </w:p>
    <w:p>
      <w:r>
        <w:t>Barbara Anne York Main (27 Ocak 1929 - 14 Mayıs 2019), Avustralyalı örümcekbilimci. Böceklere ait 34 tür ve 7 cinsi bulgulayan kişi olarak bilinmektedir. BBC ve ABC 1991'de Main'in çalışmalarını konu alan "Lady of the Spiders" adlı bir film hazırlamıştır.</w:t>
      </w:r>
    </w:p>
    <w:p>
      <w:pPr>
        <w:pStyle w:val="Heading1"/>
      </w:pPr>
      <w:r>
        <w:t>Gene Simmons Family Jewels</w:t>
      </w:r>
    </w:p>
    <w:p>
      <w:r>
        <w:t>Gene Simmons Family Jewels, 7 Ağustos 2006'da başlayıp 14 Temmuz 2012'de sona eren bir Amerikan realite televizyon dizisidir.</w:t>
      </w:r>
    </w:p>
    <w:p>
      <w:pPr>
        <w:pStyle w:val="Heading1"/>
      </w:pPr>
      <w:r>
        <w:t>Küçük yeşil adamlar (Rusya-Ukrayna Savaşı)</w:t>
      </w:r>
    </w:p>
    <w:p>
      <w:r>
        <w:t>Küçük yeşil adamlar (; ; ) 2014'teki Rusya-Ukrayna Savaşı sırasında rütbesiz yeşil ordu üniformaları giyen ve silah ve teçhizat taşıyan Rusya Federasyonu'nun maskeli askerleridir.</w:t>
        <w:br/>
        <w:t>Terim ilk olarak Kırım'ın Rusya Federasyonu tarafından işgali sırasında, bu güçlerin Simferopol Uluslararası Havalimanı'nı, Kırım'daki çoğu askerî üssü ve Simferopol'daki parlamentoyu işgal edip ablukaya aldığı 2014 yılının şubat ayı sonundan mart ayına kadarki dönemde ortaya çıktı. Terim bazen Donbas'taki savaş sırasında savaşan Rus birliklerine atıfta bulunmak için de kullanılıyordu çünkü Kremlin bu birliklerinin bölgedeki resmî katılımını veya varlığını reddediyordu ve bu birlikler ya rütbesiz üniformalar giyiyor ya da Rusya yanlısı ayrılıkçı Ukrayna vatandaşları kılığına giriyorlardı.</w:t>
        <w:br/>
        <w:t>Bu birlikler, içe kapanık oldukları ve çoğunlukla sivil hayata müdahale etmedikleri için "terbiyeli davranışlarından dolayı" Rus medyası tarafından kibar insanlar () örtmecesiyle anılmışlardır.</w:t>
        <w:br/>
        <w:t>Başlangıçta bunların Rusya askerî güçleri olduğunu Rus yetkililer tarafından reddedilse de 17 Nisan 2014'te Rusya Devlet Başkanı Vladimir Putin nihayet birliklerin Rus ordusu ile ilişkilerini varlığını doğruladı. Ayrıca Rus devlet medyası da dahil olmak üzere çok sayıda kaynak, "küçük yeşil adamların" Özel Harekât Kuvvetleri ve diğer çeşitli Spetsnaz GRU birimlerinden ajanların bir karışımı olduğunu doğruladı. Birlik muhtemelen VDV'nin 45. Muhafız Spetsnaz Tugayı paraşütçülerini ve Wagner Group askerî desteklerini de içeriyordu.</w:t>
        <w:br/>
        <w:t>Rus hükûmetinin emri altında hareket eden birlikler oldukları Rus yetkililer tarafından bir zamana kadar inkâr edilse de bu birliklerin milliyetleri hiçbir zaman reddedilmemişti. Tek taraflı bağımsızlığını ilan eden Donetsk Halk Cumhuriyeti'nin Başbakanı Aleksandr Boroday, Ağustos 2015'e kadar 50.000 Rus vatandaşının Donbas'ta savaştığını belirtti ve bu vatandaşların da Rusya'nın diğer savaş gazileri ile aynı yardımları almaları gerektiğini savundu.</w:t>
      </w:r>
    </w:p>
    <w:p>
      <w:pPr>
        <w:pStyle w:val="Heading1"/>
      </w:pPr>
      <w:r>
        <w:t>Batıgar (Antalya tramvayı)</w:t>
      </w:r>
    </w:p>
    <w:p>
      <w:r>
        <w:t>Batıgar İstasyonu, AntRay'ın T3 hattında yer alan ve 2021'da hizmete giren tramvay istasyonudur. T3 hattından T1 hattına aktarma yapmak için kullanılabilir.</w:t>
      </w:r>
    </w:p>
    <w:p>
      <w:pPr>
        <w:pStyle w:val="Heading1"/>
      </w:pPr>
      <w:r>
        <w:t>Maulsby Willett Blackman</w:t>
      </w:r>
    </w:p>
    <w:p>
      <w:r>
        <w:t>Maulsby Willett Blackman (1876–1943) Amerikalı bir böcek bilimciydi .</w:t>
        <w:br/>
        <w:t>Biyografi.</w:t>
        <w:br/>
        <w:t>Blackman, 1876 yılında doğdu. 1905 yılında Harvard Üniversitesi'nden entomoloji dalında doktora derecesi aldı. 1907'den 1929'a kadar Syracuse'deki New York Devlet Ormancılık Koleji'nde görev yaptı. 1929'da, ABD Tarım Bakanlığı'nın bir şubesi olan Entomoloji Bürosu'nda kıdemli entomolog olarak atandı. Blackman, ölümüne kadar orada çalıştı. Özel alanı orman entomolojisiydi ve kariyeri boyunca Scolytidae'nin biyolojisi ve taksonomisi üzerine araştırmalar yaptı.</w:t>
      </w:r>
    </w:p>
    <w:p>
      <w:pPr>
        <w:pStyle w:val="Heading1"/>
      </w:pPr>
      <w:r>
        <w:t>Émile Blanchard</w:t>
      </w:r>
    </w:p>
    <w:p>
      <w:r>
        <w:t>"Raphaël Anatole Émile Blanchard ile karıştırılmamalıdır ."</w:t>
        <w:br/>
        <w:t>Charles Émile Blanchard (d. 6 Mart 1819 - ö.11 Şubat 1900), Paris, Fransa Fransız bir zoolog ve entomologdur.</w:t>
        <w:br/>
        <w:t>Kariyer.</w:t>
        <w:br/>
        <w:t>Blanchard, Paris'te doğdu. Babası bir sanatçı ve doğa bilimciydi ve Émile hayatının çok erken dönemlerinde doğa tarihi ile ilgilenmeye başladı. 14 yaşındayken, Jean Victoire Audouin (1797-1841), ona Paris Ulusal Doğa Tarihi Müzesi laboratuvarına erişim izni verdi. 1838 yılında, bu ünlü kurumda teknisyen veya préparateur olarak görev almaya başladı. 1841 yılında, yardımcı doğa bilimci oldu.</w:t>
        <w:br/>
        <w:t>Blanchard, Henri Milne-Edwards (1800-1885) ve Jean Louis Armand de Quatrefages de Breau (1810-1892) ile Sicilya'da denizel zooloji keşif gezisine katıldı. 1845 yılında Histoire des insectes veya Böcekler Tarihi adlı eserini, 1854-1856 yılları arasında ise Zoologie agricole veya Tarımsal Zooloji adlı eserini yayımladı. Bu son eseri dikkate değerdir: çeşitli tarım bitkilerine zarar veren zararlı veya haşere türlerini ve neden oldukları hasarı kesin bir şekilde sunar. Bu eser babası tarafından resimlendirildi. Blanchard, Darwinizm konusunda eleştirel bir tutum sergiledi. Charles Darwin'in güvercin çalışmalarının bilimsel olmadığını ve evrim hakkındaki fikirlerinin yanlış ve orijinal olmadığını savundu.</w:t>
        <w:br/>
        <w:t>1870 yılında Blanchard ve Charles-Philippe Robin, Darwin'in Fransız Bilimler Akademisi'nin muhabir üyesi olarak seçilmesine karşı çıktılar.</w:t>
        <w:br/>
        <w:t>1852 ile 1864 arasında yayımlanan omurgalıların anatomisi atlasını yayımladı. Bu yayın, Auguste Duméril'in (1812-1870) ölümüyle boşalan Doğa Tarihi Müzesi'ndeki sürüngenler ve balıklar kürsüsüne aday olma umutlarını artırdı, ancak sonunda Léon Vaillant (1834-1914) seçildi. Ancak 1862'de, kabuklular, örümcekler ve böceklerin doğal tarihi kürsüsü verildi. 1894'te sağlık sorunları nedeniyle görevinden ayrıldı. 1862 yılında Bilim Akademisi'ne seçildi. 1860'tan sonra görme yetisini kaybetmeye başladı ve 1890'da tamamen kör oldu. 11 Şubat 1900 yılında Paris'te hayatını kaybetti.</w:t>
      </w:r>
    </w:p>
    <w:p>
      <w:pPr>
        <w:pStyle w:val="Heading1"/>
      </w:pPr>
      <w:r>
        <w:t>Ahududu suyu</w:t>
      </w:r>
    </w:p>
    <w:p>
      <w:r>
        <w:t>Ahududu suyu, genellikle karışık bir içeceğin parçası olarak kullanılan, portakal suyu gibi diğer sıvılara eklenen veya tek başına tüketilen ahudududan oluşturulan bir meyve suyudur. Meyve suyunun yüksek miktarda C vitamini ve biyolojik demir içermesiyle bilinir, bu da bazen kişi ateşlendiğinde içildiği anlamına gelir. Ahududu suyu içeren alkolsüz içecekler arasında, karı koca ekibi Anne Thomson ve John Gallagher'ın yarattığı İskoç ahududularından yapılan bir ürün olan Bouvrage yer alır. 1998'de o yılki Royal Highland Show'da lanse edilen bu içecek, maden suyu içerir ve rakip ürünlerin aksine biraz tatlı ama meyve içeriğine sahip olacak şekilde tasarlanmıştır.</w:t>
        <w:br/>
        <w:t>Ahududu suyu smoothie yapmak için de kullanılabilir. Yaban mersini gibi diğer meyveler genellikle bütün, ezilmiş veya suyu sıkılmış halde eklenir.</w:t>
        <w:br/>
        <w:t>Kokteyllerin bir parçası olarak, bar ve restoranlarda servis edilen karışık alkollü içeceklerin bir parçası olarak ve ahududu jöleli tatlıların yapımında temel bir bileşen olarak kullanımına diğer örnekler verilebilir.</w:t>
        <w:br/>
        <w:t>Arka plan açısından ahududu, yalnızca yoğun olarak ekili, ılıman bölgelerde değil, tüm dünyada önemli bir ticari meyve ürünüdür. Üretim açısından ilk on ülke arasında Meksika, Polonya, Rusya ve Amerika Birleşik Devletleri bulunmaktadır.</w:t>
      </w:r>
    </w:p>
    <w:p>
      <w:pPr>
        <w:pStyle w:val="Heading1"/>
      </w:pPr>
      <w:r>
        <w:t>XII. Heinrich (Bavyera dükü)</w:t>
      </w:r>
    </w:p>
    <w:p>
      <w:r>
        <w:t>Aslan Heinrich (Almanca; Heinrich der Löwe; 1129/1131 – 6 Ağustos 1195 ), Saksonya dükü olarak sırasıyla 1142'de III. Heinrich ve Bavyera dükü olarak 1156'da XII. Heinrich olarak hüküm süren Welf hanedanının üyesiydi.</w:t>
        <w:br/>
        <w:t>Heinrich, rakip Hohenstaufen hanedanı onu izole etmeyi başarana ve sonunda İmparator Frederick Barbarossa ve Frederick'in oğlu ve halefi VI. Henry döneminde onu Bavyera ve Saksonya düklüklerinden alana kadar, zamanının en güçlü Alman prenslerinden biriydi.</w:t>
        <w:br/>
        <w:t>Saltanatının zirvesindeyken, Kuzey ve Baltık denizlerinin kıyılarından Alpler'e ve Vestfalya'dan Pomeranya'ya uzanan geniş bir bölgeye hükmetti. Heinrich, bu büyük gücü kısmen siyasi ve askeri zekası ve kısmen de dört büyükbabasının mirasıyla kazandı.</w:t>
        <w:br/>
        <w:t>Aile geçmişi.</w:t>
        <w:br/>
        <w:t xml:space="preserve">1129 veya 1131'de Ravensburg'da doğdu, eski Saksonya dükleri Billung'ların varisi olan Bavyera ve Saksonya Dükü Mağrur Heinrich'in oğluydu. Annesi, İmparator II. Lothair'in tek kızı ve Northeim'in Sakson topraklarının ve Brunswick kontları Brunones'in mülklerinin varisi İmparatoriçe Richenza'nın tek kızı olan Gertrude idi. </w:t>
        <w:br/>
        <w:t>Aslan Heinrich'in ailesi onun büyük dedesi Welf'ten bu yana Bavyera dükalığını ellerinde tutuyordu. Dedesi III. Lothar 1137'de öldü. Babası, dedesi ölünce Saksonya dükü oldu. Ayrıca Supplinburg ve Braunschweig'i de aldı. 1139'da Heinrich hala çocukken babası öldü. III. Konrad, Saksonya'yı Askanyalı I. Albrecht'e, Bavyera'yı ise Babenbergli Leopold'a verdi.</w:t>
        <w:br/>
        <w:t>Saltanat.</w:t>
        <w:br/>
        <w:t>Heinrich, hiçbir zaman miras iddialarından vazgeçmedi. Konrad, 1142'de onu Saksonya dükü yaptı. 1147'de Wendlere karşı Haçlı Seferi'ne katıldı. 1156'da kuzeni I. Friedrich Bavyera'yı ona geri verdi. Ancak Avusturya Markgraflığı, Avusturya Dükalığı'na yükseltildi. Böylece Bavyera Dükalığından bağımsız oldu.</w:t>
        <w:br/>
        <w:t>Heinrich, Münih'in (1157) ve Lübeck'in (1150) kurucusudur. Brunswick Katedrali'ni inşa ettirdi.</w:t>
        <w:br/>
        <w:t>Isar Nehri üzerine kurduğu pazar Münih şehrinin temeli olarak kabul edilir.</w:t>
        <w:br/>
        <w:t>1147'de ilk karısı Zähringenli Clementia ile evlendi. 1162'de büyük ihtimalle Friedrich Barbarossa'nın baskısıyla ondan boşandı. 1168'de II. Henry ve Akitanyalı Eleanor'un kızı Matilda ile evlendi.</w:t>
        <w:br/>
        <w:t>Heinrich, Friedrich Barbarossa'nın Lombardiya'ya karşı seferlerinde onu desteklemiştir. Crema ve Milano kuşatmalarına katıldı. 1172'de Kudüs'e bir yolculuk yaptı. Tapınak Şövalyeleri ve Hospitalier Şövalyeleri ile görüştü. 1172'in sonlarında Bavyera'ya geri döndü. 1174'te Friedrich'in Lombardiya seferinde ona destek olmayı reddetti. Heinrich destek için Özgür imparatorluk şehri Goslar'ı istiyordu. Friedrich bunu reddetti.</w:t>
        <w:br/>
        <w:t>Düşüşü.</w:t>
        <w:br/>
        <w:t>Friedrich Barbarossa'nın Lombardiya seferi başarısız oldu. Barbarossa, kendisini desteklemediği için Heinrich'e kızdı. Friedrich, 1180'de Heinrich'i Gıyaben yargılayarak topraklarını elinden aldı. Saksonyayı III. Bernhard'a, Bavyerayı ise Wittelsbachli I. Otto'ya verdi. Kasım 1181'de Erfurt'taki bir İmparatorluk Diyeti'nde teslim oldu. 1182'de sürgün edildi. 1185'te Almanya'ya geri dönene kadar kayınpederinin yanında yaşadı. Muhtemelen kayınpederi II. Henry için arabulucu olarak Pentekost Diyeti'ni ziyaret etti. 1188'de tekrar sürgüne gönderildi. Karısı Matilda 1189'da öldü.</w:t>
        <w:br/>
        <w:t>Friedrich Barbarossa, Üçüncü Haçlı Seferi'ne çıktığında Heinrich, Almanyaya geri döndü ve Bardowick'i fethetti. Barbarossa sefer sırasında II. Kılıç Arslan'a karşı ağır bir mağlubiyet aldı ve Göksu'da boğuldu. Friedrich'in oğlu VI. Heinrich ile barıştı. Aslan Heinrich barışma sonucu, Braunschweig, Lüneburg ve Supplinburg çevresindeki topraklarını geri aldı. Hayatının son dönemlerinde mimari ve sanatı destekledi. 8 Ağustos 1195'te öldü.</w:t>
        <w:br/>
        <w:t>Ölümü sonrası.</w:t>
        <w:br/>
        <w:t>Heinrich öldükten kısa bir süre sonra oğlu Heinrich, Ren Pfalz kontu oldu. Ortanca oğlu Otto, 1198'de Almanya kralı ve 1209'da Kutsal Roma imparatoru oldu. Heinrich'in torunu I. Otto, 1235'te Brunswick-Lüneburg dükü yapıldı. Böylece Welf Hanedanı yeniden güçlü bir hanedan oldu.</w:t>
        <w:br/>
        <w:t>Çocukları.</w:t>
        <w:br/>
        <w:t>Heinrich ilk olarak Zähringen dükü I. Konrad ve Namurlu Clementia'nın kızı Zähringenli Clementia ile evlendi. 3 çocukları oldu.</w:t>
        <w:br/>
        <w:t>Heinrich ikinci olarak İngiltere kralı II. Henry ve Akitanyalı Eleanor'un kızı İngiltereli Matilda ile evlendi. 6 çocukları oldu.</w:t>
        <w:br/>
        <w:t>Ida von Blieskastel'den Matilda adında gayrimeşru bir kızı vardı. Matilda Mecklenburg lordu I. Heirnich Borwin ile evlendi. II. Heinrich Borwin'in annesidir.</w:t>
        <w:br/>
        <w:t>Mirası.</w:t>
        <w:br/>
        <w:t>Aslan Heinrich İncili, 1170 yılından itibaren neredeyse sıfır durumda korunmuştur. Aşağı Saksonya'da bir kasaba olan Wolfenbüttel'deki Herzog August Kütüphanesinde yer almaktadır.</w:t>
        <w:br/>
        <w:t>Aslan Heinrich, bugüne kadar popüler bir figür olmaya devam etmektedir. Birinci Dünya Savaşı sırasında, "Eiserner Heinrich" adlı Aslan Heinrich'yi tasvir eden bir çivici, Alman savaş çabaları için para toplamak amacıyla Brunswick'te kullanıldı.</w:t>
        <w:br/>
        <w:t>Nazi propagandası Heinrich'yi Nazi'nin "Lebensraum" politikasının atası ilan etti ve Brunswick Katedrali ve mezarını "Ulusal Kutsama Yeri" haline getirdi.</w:t>
      </w:r>
    </w:p>
    <w:p>
      <w:pPr>
        <w:pStyle w:val="Heading1"/>
      </w:pPr>
      <w:r>
        <w:t>Albert Henry</w:t>
      </w:r>
    </w:p>
    <w:p>
      <w:r>
        <w:t>Albert Royle Henry (11 Haziran 1907 Aitutaki, Cook Adaları - 2 Ocak 1981, Rarotonga, Cook Adaları) Cooklu siyasetçi. Henry, Büyük Okyanus'ta Polinezya ada öbeği içerisinde yer alan, bağımsız bir ada devleti olmasına rağmen Yeni Zelanda ile ilişkili devlet konumunda olan Cook Adaları'nda adanın ilk başbakanı olarak 1965 ile 1978 yılları arasında makamda bulunmuştur.</w:t>
        <w:br/>
        <w:t>Biyografi.</w:t>
        <w:br/>
        <w:t>4 Ağustos 1965'te bağımsızlık ve Yeni Zelanda ile ilişkili devlet statüsünün ardından Henry, Cook Adaları Partisi'nin lideri olarak Cook Adaları'nın ilk başbakanı oldu . Ardından gelen dört seçimde Henry, başbakan olarak onaylandı. Ancak, 25 Temmuz 1978'de görevden alındı ve ardından seçim hilesi ve yolsuzlukla suçlandı. 1979'da suçunu kabul etti ve ardından üç yıl siyasetten men edildi. Ancak yapılan itiraz sonucunda bu yasak kaldırıldı.</w:t>
        <w:br/>
        <w:t>11 Nisan 1980'de, Kraliçe II. Elizabeth tarafından 1974'te kendisine takdim edilen İngiliz İmparatorluğu Nişanı Şövalye Komutanı şövalyeliğinden çıkarıldı.</w:t>
        <w:br/>
        <w:t>Henry, 1983'te ve 1989'dan 1999'a kadar Cook Adaları Başbakanı olan Geoffrey Henry'nin kuzeniydi.</w:t>
      </w:r>
    </w:p>
    <w:p>
      <w:pPr>
        <w:pStyle w:val="Heading1"/>
      </w:pPr>
      <w:r>
        <w:t>Kızılcık suyu</w:t>
      </w:r>
    </w:p>
    <w:p>
      <w:r>
        <w:t>Kızılcık suyu, kızılcık meyvesinden üretilen meyve suyudur. Özellikle 'Kızılcık Kokteyli' olarak isimlendirildiğinde, genellikle şeker, su ve diğer meyve sularını içerecek şekilde üretilen şekli anlamına gelmektedir. Kuzey Amerika'ya özgü bir meyve olan kızılcık, parlak kırmızı rengi, ekşi tadı ve ürün imalatındaki çok yönlülüğü ile tanınır. Başlıca kızılcık ürünleri arasında kızılcık suyu, kurutulmuş kızılcık, kızılcık sosu, dondurulmuş kızılcık, kızılcık tozu ve kızılcık özleri içeren diyet takviyeleri bulunur.</w:t>
        <w:br/>
        <w:t>"Kızılcık suyu kokteyli" veya "kızılcık suyu karışımı" terimi, yaklaşık %28 kızılcık suyu, geri kalanı ya diğer meyve suyu konsantrelerinden (tipik olarak üzüm, elma ya da armut), su ve lezzeti artırmak için ilave şeker içeren ürünleri ifade eder. Düşük kalorili kızılcık suyu ürünlerinde kalorisiz tatlandırıcılar kullanılır. Kızılcık suyunun ekşiliği, flavonoidler, proantosiyanidinler, antosiyaninler, fenolik asitler ve ellagitanninler dahil olmak üzere karışık polifenol içeriğinden kaynaklanır.</w:t>
        <w:br/>
        <w:t>İdrar yolu enfeksiyonlarına karşı antibakteriyel aktivite sağlama konusunda uzun süredir devam eden bir üne rağmen, tamamlanmış klinik araştırmalara ilişkin bir "Cochrane incelemesi" ve European Food için bilimsel bir panel tarafından belirlendiği üzere, kızılcık suyunun kanıtlanmış böyle bir etkisi yoktur. Kızılcık tüketimi ile idrar yolu enfeksiyonları riski arasında neden-sonuç ilişkisi kuran bilimsel bir sonuç bulunamamıştır.</w:t>
      </w:r>
    </w:p>
    <w:p>
      <w:pPr>
        <w:pStyle w:val="Heading1"/>
      </w:pPr>
      <w:r>
        <w:t>James Henry Bowker</w:t>
      </w:r>
    </w:p>
    <w:p>
      <w:r>
        <w:t>Albay James Henry Bowker (23 Ağustos 1825 - 27 Ekim 1900), Güney Afrikalı bir doğa bilimci, arkeolog ve askerdi. Roland Trimen ile birlikte Güney Afrika Kelebekleri (1887-89; 3 cilt) kitabının yazarlarındandı.</w:t>
        <w:br/>
        <w:t>Yaşamı.</w:t>
        <w:br/>
        <w:t>Bowker, Miles Bowker (Durham, Gateshead'deki Deckham's Hall'da yaklaşık 1758 doğumlu) ve Anna Maria Mitford (Mitford, Northumberland'da 1782 doğumlu, Tharfield'da 8 Temmuz 1868'de ölen) çiftinin 1820 Göçmenleri olan dokuzuncu ve en genç oğullarıydı. Port Kowie'nin kuzeyinde Klein Monden Nehri'nde Olive Burn olarak bilinen bir çiftlikte doğdu. Aslında 17 Aralık 1825'te William Henry Bowker olarak vaftiz edildi, ancak James Henry Bowker olarak biliniyor.</w:t>
        <w:br/>
        <w:t>Askeri Kariyer.</w:t>
        <w:br/>
        <w:t>James Henry Bowker 1846 ve 1850 sınır savaşlarına katıldı ve 1855'te Frontier Armed and Mounted Police (F.A.M. P.) denetçisi olarak atandı ve daha sonra Sir Walter Currie'nin yerine komutan olarak atandı. Ayrıca Basutoland Yüksek Komiseri olarak da görev yaptı. Yedinci ve Sekizinci Kaffir Savaşları sırasında Albay rütbesine terfi etti. Kat Nehri İsyanı'nın bastırılmasına ve 1846-7'de Fort Armstrong'un ele geçirilmesine katıldı ve bunun için bir madalya ve tokmak aldı. 1868'de Basutoland'a yapılan seferlere katıldı ve toprakların ilhakından sonra bölgedeki bir polis gücünü yönetti. 1870'te Frontier Armed and Mounted Police'ı yönetti ve 1871'de Griqualand West'in elde edilmesine yol açan seferi yönetti. 1878'de Malvern, Durban'a emekli oluncaya kadar Griqualand West'deki elmas alanlarının Başkomiseri olarak görev yaptı.</w:t>
        <w:br/>
        <w:t>Mesleki Kariyer.</w:t>
        <w:br/>
        <w:t>Bowker, bilgili bir doğa bilimciydi ve müzelere sağlamak için büyük sayıda kelebek topladı. Frederick William Barber ile evlenmiş olan ablası Mary Elizabeth Bowker, ressam ve yazar olmasının yanı sıra ünlü bir botanikçi ve entomologdu. Joseph Hooker, William Hooker ve Charles Darwin ile düzenli olarak yazıştı.</w:t>
        <w:br/>
        <w:t>Yaklaşık 40 yıllık kariyeri boyunca entomoloji, arkeoloji ve botanik alanlarında birçok katkıda bulundu, ancak ana ilgi alanı kelebeklerdi. Zamanının bir otoritesi ve Lepidoptera örneklerinin önde gelen koleksiyoncusu haline geldi. 40 yeni tür ve 1868'de Roland Trimen'e adanan ancak şimdi nesli tükenmiş olarak kabul edilen yeni Deloneura immaculata cinsini keşfetti.</w:t>
        <w:br/>
        <w:t>Güney Afrika Müzesi, 1860'ta ilk böcek koleksiyonunu ve emekliliğinden sonra bile 30 yıl boyunca ek koleksiyonlarını aldı. (2)</w:t>
        <w:br/>
        <w:t>1867'de arkeolojik incelemelere katıldı ve East London'dan Joseph Hooker'a taş artefakt koleksiyonu gönderdi. Vaal Nehri'ndeki Pniel'deki elmas kazılarında taş aletler keşfetti. Ayrıca Maputo, Inhambane, Zululand ve Lesotho'da da eserler buldu.</w:t>
        <w:br/>
        <w:t>Kişisel yaşam.</w:t>
        <w:br/>
        <w:t>James Henry Bowker hiç evlenmedi.</w:t>
        <w:br/>
        <w:t>Gcaleka'yı Mbashe Nehri'nin kuzeyinde tutmak için 1860 civarında inşa edilen Fort Bowker, onun adını almıştır  ve Lesotho'nun (eski adıyla Basutoland) başkenti Maseru'da hala onun adını taşıyan bir yol bulunmaktadır.</w:t>
      </w:r>
    </w:p>
    <w:p>
      <w:pPr>
        <w:pStyle w:val="Heading1"/>
      </w:pPr>
      <w:r>
        <w:t>Geoffrey Henry</w:t>
      </w:r>
    </w:p>
    <w:p>
      <w:r>
        <w:t>Sir Geoffrey Arama Henry KBE (d. 16 Kasım 1940, Aitutaki, Cook Adaları - ö. 9 Mayıs 2012) Cooklu siyasetçi. Henry, Büyük Okyanus'ta Polinezya ada öbeği içerisinde yer alan, bağımsız bir ada devleti olmasına rağmen Yeni Zelanda ile ilişkili devlet konumunda olan Cook Adaları'nda ilki 1983 yılında ikincisi de 1989 ile 1999 yılları arasında olmak üzere iki farklı dönem başbakanlık makamında bulunmuştur.</w:t>
        <w:br/>
        <w:t>Biyografi.</w:t>
        <w:br/>
        <w:t>Henry, Cook Adaları'nın 1965'te özyönetim verildikten sonra ilk başbakanı olan Albert R. Henry'nin kuzeni ve Cook Adaları Partisi'nin bir üyesiydi .</w:t>
        <w:br/>
        <w:t>13 Nisan 1983'te Tom Davis'in yerine kendisi başbakan oldu, ancak 16 Kasım 1983'te bu görevden istifa ederek görevi Davis'e geri vermek zorunda kalmıştır. Görev süresi boyunca aynı zamanda Maliye Bakanlığı görevini de üstlenmiştir.</w:t>
        <w:br/>
        <w:t>Cook Adaları Partisi'nin seçim zaferinden sonra 1 Şubat 1989'da tekrar başbakan ve Hazine Bakanı oldu ve 29 Temmuz 1999'da görevi aynı partiden Joe Williams'e devredene kadar bu görevlerde bulundu. 1992'de hizmetlerinden dolayı Kraliçe II. Elizabeth tarafından İngiliz İmparatorluğu Düzeninin Şövalye Komutanı oldu. 1996'da, yaklaşık 18.600 kişilik bir nüfus için devlet çalışanlarının yüzde 60 oranında azaltılmasını ve devlet işlerinin 3.500'den 1.440'a düşürülmesini içeren büyük malî reformlar gerçekleştirdi. Bu aynı zamanda ulusal bütçenin yarıya inmesine yol açtı.</w:t>
        <w:br/>
        <w:t>Robert Woonton ve Jim Marurai'nin başbakanlığı dönemlerinde sırasıyla 2002-2003 ve 2004-2005 yıllarında başbakan yardımcısı ve Hazine Bakanıydı.</w:t>
      </w:r>
    </w:p>
    <w:p>
      <w:pPr>
        <w:pStyle w:val="Heading1"/>
      </w:pPr>
      <w:r>
        <w:t>Ross Bell</w:t>
      </w:r>
    </w:p>
    <w:p>
      <w:r>
        <w:t>Ross Taylor Bell (23 Nisan 1929 - 9 Kasım 2019), özellikle Vermont, ABD'nin omurgasız doğa tarihi ve karabid böcekleri konusunda ilgili Amerikalı bir entomologdur. Eşi Joyce Bell ile birlikte, Vermont Üniversitesi'ndeki çalışmaları büyük ölçüde taksonomikti ve bilime tanıtılan rhysodine türlerinin %75'ten fazlasını tanımladılar. Ross ayrıca seçtiği alanında birçok önemli makale de yazdı.</w:t>
        <w:br/>
        <w:t>Biyografi.</w:t>
        <w:br/>
        <w:t>Ross Bell, 23 Nisan 1929'da Champaign, Illinois'de Alfred Hannam Bell ve Dorothy Bell çiftinin çocuğu olarak doğdu. İki kız kardeşi vardı. Martha ve Enid, Aile bireyleri doğa tutkunuydu ve aile tatilleri, botanik, zooloji ve jeoloji gibi özel ilgi alanlarında Amerika Birleşik Devletleri'nin çeşitli yerlerine uzun yolculuklar yaparak geçirilirdi.</w:t>
        <w:br/>
        <w:t>Bell'in böceklerle ilgilenme merakı, çocukluk döneminde ebeveynlerinden bir böcek toplama kiti hediye almasıyla başladı. Ayrıca, dut yapraklarında beslediği ipek böcekleri yavrusu bir kavanoz da aldı. 14 yaşında, Illinois Üniversitesi'ndeki Illinois Doğa Tarihi Araştırması'nda Sarcophagidae, Muscidae ve Calliphoridae familyalarına ait sinekleri ayıklama ve teşhis etme işinde çalışmaya başladı. Takip eden yazın, taksonomik araştırmada çalıştı, ancak bu iş deneyimi becerilerini ve ilgi alanlarını geliştirmesi için ona çok fazla fırsat sunmadı.</w:t>
        <w:br/>
        <w:t>Bell, Urbana'daki University Laboratory High School'da lise eğitimini tamamladı. Yazları, Ohio'daki teyzesi ve amcasının çiftliğinde geçirirdi ve tarla ve yakındaki akarsulardan böcek toplayarak ve adlandırmaya çalışarak çiftlik işlerinin arasında vakit geçirirdi.</w:t>
        <w:br/>
        <w:t>1946-1949 yılları arasında Illinois Üniversitesi'nde zooloji alanında lisans eğitimini tamamladı. Daha sonra, Illinois Carabidae (Simplicia)'sı hakkında bir tezle yüksek lisans derecesini aldı. 1950'lerin başlarında, entomolog W.V. Balduf'un sponsorluğunda, Adephaga'nın karşılaştırmalı morfolojisi ve filojenisi hakkındaki doktora tezini tamamladı.</w:t>
        <w:br/>
        <w:t>Ross Bell, 'Butterfly' Bob Snetsinger ile Illinois'dayken arkadaş oldu. Onun sayesinde yaşam döngüsü ve larval biyoloji konularına ilgi duymaya başladı. Ayrıca ekolojiye de ilgi duyarak bölümün ekoloji kulübünün başkanı oldu.</w:t>
        <w:br/>
        <w:t>Doktorasını tamamladıktan sonra, Bell'e Hindistan'a gitmek üzere Fulbright Fellowship ödülü verildi. Ulusal hizmet için çağrıldı ve iki yıl boyunca Maryland'da ki Fort Dietrich'te, o zamanların "Germ Warfare Centre" olarak bilinen yerde çalıştı. Pirelerle önemli bir süre geçirerek, erkekleri dişilerden hızlı bir şekilde ayırt etmenin bir yolunu keşfetti. Terhis olduktan sonra, saha zoolojisi, omurgasız zoolojisi, entomoloji ve dağ ekolojisi konularında ders vermek üzere Vermont Üniversitesi'ne (UVM) katıldı.</w:t>
        <w:br/>
        <w:t>1956 yazında, Don Van Horn ile Meksika'da böcek toplamaya gitti. Burada ilk kez tanımlanmamış bir rhysodine böceği keşfetti. Bu, onu bu özel böceklerin dünya uzmanı olarak tanınmasını sağlayan bir ömür boyu sürecek bir hayranlık uyandırdı.</w:t>
        <w:br/>
        <w:t>Bir sonraki yıl, Whitestone, Queens, New York'li Joyce Elaine Rockenbach ile evlendi. İkisi de entomolojiyi takip etme konusunda ayrılmaz birer arkadaş oldular. 1960'larda, Vermont'in eklem bacaklı faunasını belgelemek için aktif bir program başlattılar. Çalışmaları, Kuzey Yeni İngiltere için önemli bir kaynak olan UVM Entomolojik Koleksiyonunu oluşturdu. 1970'ler ve 1980'lerde, Ross ve Joyce entomolojik çalışmalarının sınırlarını Vermont'ın ötesine taşıdılar ve Yeni Zelanda ve Papua Yeni Gine'ye kadar uzandı.</w:t>
        <w:br/>
        <w:t>Bell, 2000 yılında UVM'den emekli oldu, ancak birkaç yıl daha saha entomolojisi dersi vermeye devam etti. Kendisi ve eşi, ölümüne kadar entomolojiyi, özellikle de rhysodineleri incelemeye devam ettiler.</w:t>
        <w:br/>
        <w:t>Bell, 90 yaşında Shelburne, Vermont'ta hayatını kaybetti.</w:t>
        <w:br/>
        <w:t>Rhysodine böcekleri.</w:t>
        <w:br/>
        <w:t>Bell, öncelikle Rhysodinae böcek alt familyasına olan ömür boyu hayranlığıyla tanınır. Bell, bilinen 350 türden 260 kadarını tanımladı ve sınıflandırdı.</w:t>
        <w:br/>
        <w:t>Ayrıca aşağıdakiler de dahil olmak üzere önemli sayıda makale yayınladı:</w:t>
      </w:r>
    </w:p>
    <w:p>
      <w:pPr>
        <w:pStyle w:val="Heading1"/>
      </w:pPr>
      <w:r>
        <w:t>Vladimir Balthasar</w:t>
      </w:r>
    </w:p>
    <w:p>
      <w:r>
        <w:t>Vladimir Balthasar (21 Haziran 1897 - 10 Kasım 1978), böcekbilimci, doğa bilimci ve kuşbilimci olan bir Çek entomologuydu ve özellikle böceklerde uzmanlaşmıştı.</w:t>
        <w:br/>
        <w:t>1933 ile 1939 arasında, Bratislava'daki Doğa Tarihi Müzesi'nde çalışmıştı. Böcek koleksiyonu, Prag'daki Ulusal Müze'de bulunmaktadır.</w:t>
        <w:br/>
        <w:t>Zoology'deki bir bilimsel adla ilgili olarak, yazar adı olarak Balthasar kullanılabilir.</w:t>
      </w:r>
    </w:p>
    <w:p>
      <w:pPr>
        <w:pStyle w:val="Heading1"/>
      </w:pPr>
      <w:r>
        <w:t>2023 Suudi Arabistan Grand Prix</w:t>
      </w:r>
    </w:p>
    <w:p>
      <w:r>
        <w:t>2023 Suudi Arabistan Grand Prix, 2023 Formula 1 sezonunun ikinci yarışıdır. 17-19 Mart tarihleri arasında Suudi Arabistan'daki Jeddah Corniche Pisti'nde gerçekleştirilmiştir. Yarışı Red Bull Racing pilotu Sergio Perez kazanmıştır.</w:t>
      </w:r>
    </w:p>
    <w:p>
      <w:pPr>
        <w:pStyle w:val="Heading1"/>
      </w:pPr>
      <w:r>
        <w:t>Steven Mnuchin</w:t>
      </w:r>
    </w:p>
    <w:p>
      <w:r>
        <w:t>Steven Terner Mnuchin (d. 21 Aralık 1962; New York), 2017-2021 yılları arasında Donald Trump'ın kabinesinde Hazine Bakanı olarak görev yapan Amerikalı bir yatırım bankacısı ve film yapımcısıdır. Tam bir başkanlık dönemi boyunca görev yapan Mnuchin, Trump'ın kabinesinin başkan tarafından görevden alınmayan birkaç yüksek profilli üyesinden biriydi.</w:t>
      </w:r>
    </w:p>
    <w:p>
      <w:pPr>
        <w:pStyle w:val="Heading1"/>
      </w:pPr>
      <w:r>
        <w:t>Yunus Nuri</w:t>
      </w:r>
    </w:p>
    <w:p>
      <w:r>
        <w:t>Yunus Nuri (1878 – 1950) Azerbaycanlı aktör, Ermenistan SSC Onur Sanatçısı (1935). Erivan'da Azerbaycan tiyatrosunun kurucularından biriyfi.</w:t>
        <w:br/>
        <w:t>Hayatı.</w:t>
        <w:br/>
        <w:t>Yunus Hacı Süleyman oğlu Süleymanov, 23 Ocak 1878'de Erivan'da doğmuştur. 1896'da Erivan'da tiyatroya başlamış ve ömrünün sonuna kadar Erivan Azerbaycan Tiyatrosu'nda çalışmıştır.</w:t>
        <w:br/>
        <w:t>Yunus Nuri tiyatroda Hacı Kara ("Hacı Kara", Mirza Fetali Ahundov), Sultan Bey ("Arşın Mal Alan", Üzeyir Hacıbeyov), doktor ("Aşık Doktor", Jean Baptiste Molière ), Atakişi ("Sevil", Cafer Cabbarlı), Allahverdi ("1905'te", Cafer Cabbarlı), Giko ("Pepo", Gabriel Sundukian), Şeyh Nasrullah ("Ölüler", Celil Memmedguluzade) ve başka rollerde oynamıştır. Yunis Nuri "Has-puş", "Zangezur", "Sevan Balıkçıları", "Anait" ve diğerleri gibi filmlerde rol almıştır.</w:t>
        <w:br/>
        <w:t>Yunus Nuri 5 Ocak 1950'de Erivan'da vefat etmiştir.</w:t>
      </w:r>
    </w:p>
    <w:p>
      <w:pPr>
        <w:pStyle w:val="Heading1"/>
      </w:pPr>
      <w:r>
        <w:t>Şemkirçay Baraj Gölü</w:t>
      </w:r>
    </w:p>
    <w:p>
      <w:r>
        <w:t>Şemkirçay rezervuarı () Azerbaycan'ın Şemkir Rayonu'nda yapay bir rezervuardır. Şemkirçay nehri üzerinde ve Küçük Kafkasya'nın yamacında yer almaktadır. Rezervuarın hacmi 164,5 milyon m3tür (diğer kaynaklara göre 164 milyon m3). Dikkate alınan faydalı hacim 156,3 milyon m3tür.</w:t>
        <w:br/>
        <w:t>Rezervuar 2014'te işletmeye alınmıştır. 70 bin hektar tarım arazisinin sulanmasında kullanılmakta olup, Şemkir ve Gence şehirlerine de su kaynağı olarak hizmet vermektedir. Ayrıca Kura'nın aşağı tabakasını sel baskınlarından korumaya da yardımcı olur.</w:t>
        <w:br/>
        <w:t>Rezervuarda yer alan hidroelektrik santrali 24,4 MW kapasiteye sahiptir. Rezervuar havzasındaki topraklar ağırlıklı olarak (alanın %80'i) gri-kahverengi (kestane) olup, verimli tabaka kalınlığı 40-50 cm'dir.</w:t>
      </w:r>
    </w:p>
    <w:p>
      <w:pPr>
        <w:pStyle w:val="Heading1"/>
      </w:pPr>
      <w:r>
        <w:t>Remy Chauvin</w:t>
      </w:r>
    </w:p>
    <w:p>
      <w:r>
        <w:t>Remy Chauvin (10 Ekim 1913 - 8 Aralık 2009) Sainte-Croix-aux-Mines, Haut-Rhin'de doğan bir biyolog ve entomologdur. Sorbonne'da fahri profesör ve emekli öğretim üyesi olarak çalışmıştır. Ayrıca 1946'dan beri kıdemli araştırmacı olarak görev yapmıştır. Chauvin aynı zamanda hayvan haklarını savunmasıyla ve parapsikoloji, ölümden sonra yaşam, psişikler, berrak görüş ve UFO'lar gibi konulara ilgi göstermesiyle tanınmıştır. Bazı yazılarında Pierre Duval takma adını kullanmıştır.</w:t>
        <w:br/>
        <w:t>Evrim.</w:t>
        <w:br/>
        <w:t>Chauvin, Fransız bilim insanları Pierre-Paul Grassé ve Jean Piveteau tarafından savunulan bir geleneği sürdürerek, Darwinizm ve sosyobiyolojiye çok eleştirel yaklaştı. Kendi evrim teorisini geliştirdi ve üç kitapta açıkladı (Karınca Tanrısı, Yıldızların Tanrısı; Ruhun Biyolojisi; Darwinizm veya bir efsanenin ölümü).</w:t>
        <w:br/>
        <w:t>Chauvin'in evrim görüşü doğru yöneltilmiş, hedefe odaklanmış ve rastgele olmayan bir biçimde görülür. O, bir Darwinist evrimci olarak tanımlanamaz. Aşağıdaki, onun evrim görüşlerinin bir özeti:</w:t>
        <w:br/>
        <w:t>Chauvin, evrim görüşlerinin vitalis bir eğilim taşıdığı izlenimi verdiği için diğerlerinden çok eleştiriye maruz kalmıştır. Eleştirmenleri tarafından yaratılışçılığı güçlendirmekle suçlandı, ancak Chauvin bir yaratılışçı değildi.</w:t>
        <w:br/>
        <w:t>Chauvin, parapsikoloji üzerine bir dizi kitap yazdı ve bu kitaplar Jacques Bergier ve Louis Pauwels tarafından yazılan kitaplara benzerdi.</w:t>
        <w:br/>
        <w:t>Chauvin'in yayınlanmış eserleri.</w:t>
        <w:br/>
        <w:t>Chauvin'un eserlerinin çoğu Fransızca olarak yayınlanmıştır. İngilizce çevirileri aşağıda listelenmiştir:</w:t>
      </w:r>
    </w:p>
    <w:p>
      <w:pPr>
        <w:pStyle w:val="Heading1"/>
      </w:pPr>
      <w:r>
        <w:t>Guton Dağı</w:t>
      </w:r>
    </w:p>
    <w:p>
      <w:r>
        <w:t>Guton Dağı () Azerbaycan–Rusya sınırında bir dağdır. Dağ, Azerbaycan'ın Balaken ve Zagatala rayonları, Rusya'nın Dağıstan Cumhuriyeti arazisindedir. Guton'un güney yamaçları, Zakatala Devlet Tabiatı Koruma Alanı toprakları çerçevesine dahil edilmiştir.</w:t>
        <w:br/>
        <w:t>Dağ, Ana Kafkas Sıradağları'nın zirvesinde yer almaktadır. Yüksekliği 3,648 metredir. Guton'un eteklerinde Samurçay ve Katehçay nehirleri doğar. Burada subalpin ve alpin çayırları bulunurken, dağın tepesi kayalıktır.</w:t>
      </w:r>
    </w:p>
    <w:p>
      <w:pPr>
        <w:pStyle w:val="Heading1"/>
      </w:pPr>
      <w:r>
        <w:t>Bryan Patrick Beirne</w:t>
      </w:r>
    </w:p>
    <w:p>
      <w:r>
        <w:t>Bryan Patrick Beirne (22 Ocak 1918 - 31 Mart 1998), zararlı organizmaların kontrolü konusunda uzmanlaşmış İrlandalı bir entomologdur. 1949'da Kanada'ya göç etti.</w:t>
        <w:br/>
        <w:t>Wexford Kontluğunda doğan Beirne'nin entomolojiye ilgisi, tırtıllar toplaması ve kelebek olarak salmasıyla başladı.</w:t>
        <w:br/>
        <w:t>Blackrock Kolejinde öğrenci olan Beirne, çoğu konuda ilgisizdi ve spora da hiç ilgi duymuyordu. Daha sonra topa doğru koşuyormuş gibi görünürken topa doğru koşmaktan kaçınmanın sanatını ustalaştığını iddia etti.</w:t>
        <w:br/>
        <w:t>16 yaşında, Beirne Dublin Üniversitesi'ne (Trinity Koleji) girdi ve kendi ders programını tasarladı. 22 yaşında doktorasını aldı. 1851 sergisi kraliyet komisyonunun prestijli Yurt Dışı Bursunu aldı. 1943'te, 25 yaşında Trinity Kolejinde tam zamanlı bir fakülte üyesi olarak atandı. 1949'da Kanada hükûmeti için Kıdemli Entomolog olarak Ottawa'ya atandı ve 1955'te Ontario Belleville'deki Biyolojik Kontrol Araştırma Enstitüsü'nün araştırma direktörü olarak atandı.</w:t>
        <w:br/>
        <w:t>1967 yılında, Beirne yedi bilim meslektaşı ile birlikte Biritanya Kolumbiyasındaki Burnaby'deki Simon Fraser Üniversitesi'ne giderek Pestoloji Merkezi'ni kurdu. Bu merkez, o zamanlar yeni olan Pest Yönetimi Yüksek Lisans derecesine öncülük eden ilk yapılandırılmış profesyonel programdı. SFU'da Dr. Beirne ayrıca Lisansüstü Çalışmalar Dekanı ve Pest Yönetimi Emeritus Profesörü olarak görev yaptı. 1983'teki emekliliğinden sonra, pest kontrolü üzerine yenilikçi işletmelerde ve Kanada ile İrlanda'daki pest kontrolünün tarihleri üzerine araştırmalarda enerjik bir şekilde yer aldı. Dr. Beirne, 1944 yılında İrlanda Kraliyet Akademisi'nin üyesi olarak seçildi. Kanada Entomoloji Derneği'nin altın madalyası ve Biritanya Kolumbiyası Bilim Konseyi'nin Kariyer Başarı Ödülü dahil birçok onur ve ödülün sahibi oldu. 20'den fazla ülkede ders verdi, 15'ten fazla kitap ve 120'den fazla bilimsel araştırma makalesi yayınladı. Beirneola böceği cinsi ve birkaç böcek türü onun adını taşıyor. Daha önce bilinmeyen 30'dan fazla tür keşfetti ve isimlendirdi. Kariyer başarıları büyük ve devam eden yararlar sağlasa da, ailesi, arkadaşları, öğrencileri ve meslektaşları üzerindeki olumlu etkisi daha da önemlidir. 1998 yılında Burnaby, Biritanya Kolumbiyası'nda hayatını kaybetti.</w:t>
        <w:br/>
        <w:t>Simon Fraser Üniversitesi'nde "B.P. Beirne Pest Management Ödülü" ile anıldı. Ayrıca 1997 yılında yayınlanan "The Family O'Beirne" kitabı ve Ocak 1998'de yayınlanan "The O'Beirne Family Journal" için ilham kaynağı olduğu için ailesi tarafından da hatırlanacaktır.</w:t>
      </w:r>
    </w:p>
    <w:p>
      <w:pPr>
        <w:pStyle w:val="Heading1"/>
      </w:pPr>
      <w:r>
        <w:t>2023 İsrail protestoları</w:t>
      </w:r>
    </w:p>
    <w:p>
      <w:r>
        <w:t xml:space="preserve"> </w:t>
        <w:br/>
        <w:t>2023 İsrail protestoları ya da 2023 İsrail yargı reformu protestoları, 2023'ün başlarında başlayan protestolar, grevler ve istifalardır. Protestolar, yakın zamanda yeniden seçilen başbakan Binyamin Netanyahu'nun hükûmeti tarafından önerilen yargı reformuna karşı başladı. 7 Ocak'tan itibaren başlayarak Cumartesi akşamları Tel Aviv dahil olmak üzere diğer şehirlerde ve hafta içi belirli günlerde çeşitli yerlerde sokak protestoları düzenlendi.</w:t>
        <w:br/>
        <w:t>Bu protestolara ek olarak, önerilen reformlara hem yurt içinde hem de yurt dışında birçok başka tepki geldi.</w:t>
        <w:br/>
        <w:t>Arka plan.</w:t>
        <w:br/>
        <w:t>2018'de başlayan siyasi krizden bu yana koalisyon hükûmeti kurmaya yönelik başarısız girişimlerin ardından birden fazla erken seçim yapıldı. 2021'de yapılan seçim, başarılı bir hükûmet oluşumuyla sonuçlanan ilk seçimdi. Tek sandalyeli çoğunluğa sahip olan görevdeki koalisyon, bir üyenin kaçmasının ardından Haziran 2022'de çöktü. Bunu izleyen erken parlamento seçimlerinde Yair Lapid liderliğindeki görevdeki hükümet, 29 Aralık 2022'de eski başbakan Benjamin Netanyahu liderliğindeki sağcı partilerden oluşan bir koalisyon tarafından kurulan yeni bir hükümet tarafından mağlup edildi.</w:t>
        <w:br/>
        <w:t>4 Ocak 2023'te yeni atanan Adalet Bakanı Yariv Levin, Yüksek Mahkeme'nin ve hükûmetin hukuk danışmanlarının yetkilerinin sınırlandırılması ve yargıçları atayan komitede iktidar koalisyonuna çoğunluk verilmesi de dahil olmak üzere İsrail yargı sisteminde reform yapma planlarını duyurdu. Açıklamanın ardından aralarında Suç Bakanı ve Omdim Beyachad'ın da bulunduğu çok sayıda kuruluş 7 Ocak'ta Tel Aviv'de protesto düzenleyeceklerini açıkladı.</w:t>
      </w:r>
    </w:p>
    <w:p>
      <w:pPr>
        <w:pStyle w:val="Heading1"/>
      </w:pPr>
      <w:r>
        <w:t>Rick Brandenburg</w:t>
      </w:r>
    </w:p>
    <w:p>
      <w:r>
        <w:t>Rick Brandenburg ya da Dr. Ricky Lynn Brandenburg, 4 Nisan 1955'te Wabash, Indiana'da doğmuştur. Kuzey Carolina Devlet Üniversitesi'nde entomoloji alanında seçkin bir uzmandır. Indiana asıllıdır ve lisans eğitimini 1977 yılında Purdue Üniversitesi'nde entomoloji alanında tamamlamış, doktorasını ise 1981 yılında Kuzey Carolina Devlet Üniversitesi'nden almıştır. Missouri Üniversitesi'nde dört yıl boyunca öğretim üyesi olarak çalıştıktan sonra 1985 yılında N.C. State'deki mevcut görevini kabul etmiştir.</w:t>
        <w:br/>
        <w:t>Brandenburg'un araştırma ve eğitim programları, zararlıların biyolojisi ve ekolojisi hakkında sağlam bir anlayış geliştirmeye ve ekolojik ve çevresel açıdan sağlıklı çim böcek zararlıları yönetim programlarının geliştirilmesine odaklanmaktadır. Bu programlar, kültürel uygulamalar ve biyolojik mücadele ile birlikte zararlı salgınlarını tahmin etmek için çeşitli teknikleri de içermektedir. Dr. Brandenburg ve N.C. State meslektaşı ve GCSAA öğretmeni Dr. Fred Yelverton, 2001 yılında N.C. State'de Çim Çevre Araştırma ve Eğitimi Merkezi'ni kurmak için çalışmışlardır. Merkezin ortak direktörleri olarak, çim endüstrisi ile birlikte çalışarak, çim araştırma ve eğitim programlarını desteklemek için devlet bütçesinden yıllık 600.000 dolarlık bir başlangıç finansmanı seviyesi sağlamışlardır. Dr. Brandenburg'un araştırma programı üç teknisyen ve sayısız lisansüstü öğrenci ile çevre dostu zararlı yönetim programlarının geliştirilmesine odaklanmaktadır.</w:t>
        <w:br/>
        <w:t>Brandenburg birkaç kitap ve kitap bölümü, sayısız bilimsel makale, yüzlerce ticari dergi makalesi yazmış ve dünya genelinde birçok çim konferansında sıkça konuşmacı olarak yer almıştır. Avustralya, Güney Afrika, Kanada, Galler, Singapur, Arjantin ve Endonezya gibi yabancı ülkelerde ve 30'dan fazla eyalette çim alanı böcek yönetimi konusunda konuşmuş ve Zimbabve, Endonezya, Tunus, Gana, Botsvana, Fiji Adaları, Hong Kong, Çin, Meksika ve İskoçya gibi diğer ülkeleri ziyaret etmiştir. Böcek yönetimi, çevre konuları ve golf sahalarındaki pestisit kullanımı hakkında halkı eğitmek konusunda danışman ve konuşmacı olarak sıkça aranmaktadır.</w:t>
      </w:r>
    </w:p>
    <w:p>
      <w:pPr>
        <w:pStyle w:val="Heading1"/>
      </w:pPr>
      <w:r>
        <w:t>Hamlet Clark</w:t>
      </w:r>
    </w:p>
    <w:p>
      <w:r>
        <w:t>Hamlet Clark (30 Mart 1823 Navenby Lincolnshire İngiltere - 10 Haziran 1867 Galler), özellikle su böcekleri ve yaprak böcekleri olmak üzere Coleoptera'ya özgü entomolog ve İngiliz bir papazdı.</w:t>
        <w:br/>
        <w:t>Hamlet Clark, 30 Mart 1823'te Lincolnshire'daki Navenby'de doğdu. Lincolnshire'daki Harmston'un papazı olan Henry Clark'ın büyük oğluydu. İlk okulu Beverly Gramer Okulu'nda okudu ve daha sonra doğa tarihi ilgisini ateşleyen Rev. Scott ile çalıştı. Hamlet hastalıklı bir çocuktu ve zorlu aktivitelerden kaçındı. Corpus Christi College, Cambridge'e kaydoldu ve koleopterist Thomas Vernon Wollaston (Jesus College, Cambridge) altında çalıştı. Cambridge'deki doğa tarihi eğitimi o dönemde yeterince yüksek değildi, ancak Clark kendi okuma listesini oluşturdu ve yerel sakinlerden örnekler satın aldı. İlgi alanları o dönemde kuşlar, örümcekler ve Lepidoptera idi. Daha sonra su ve yaprak böcekleri gibi Coleoptera'ya özel ilgi duydu.</w:t>
        <w:br/>
        <w:t>Clark'un ilk makalesi "Captures near Towcester", Ent. 1842, sayfa 409-410'da yayınlandı. Daha sonra, Cambridgeshire, Northamptonshire ve Whittlesea Mere'den örneklerle ilgili notlarla ve 1855'te "İngiliz etobur su böceklerinin eşanlamlı listesi, yabancı akraba türlerin eleştirel açıklamaları ve bildirimleriyle birlikte" (Zoo., 14, sayfa 4846-4869) makalesi yayınlandı. Takip eden yıl aynı dergide "İngiliz Philhidrida türlerinin eşanlamlı bir listesi" adlı bir makale yayınlandı. Clark, John Frederic Dawson ile İngiliz Carabidae sınıflandırması ve taksonomisi üzerine bir revizyonda işbirliği yaptı. Bu tarihten sonra, Clark neredeyse yalnızca yabancı böceklere odaklandı. Henry Walter Bates ile birlikte Phytophaga'nın dünya kataloğu, ölümüne kadar tamamlanamadı ve yalnızca 1866'da ilk bölümü yayınlandı.</w:t>
        <w:br/>
        <w:t>Büyük Britanya genelinde geniş çapta koleksiyon yaptı. 1856'da John Edward Gray ile İspanya ve Cezayir'e iki aylık bir geziye katıldı. Aynı yılın Aralık ayında, Gray ile tekrar Brezilya'nın Rio de Janeiro kentine bir seyahate çıktı.</w:t>
        <w:br/>
        <w:t>Clark, 1850'de Londra Entomoloji Derneği ve 1860'ta Londra Linne Topluluğu'nun bir üyesi seçildi.</w:t>
      </w:r>
    </w:p>
    <w:p>
      <w:pPr>
        <w:pStyle w:val="Heading1"/>
      </w:pPr>
      <w:r>
        <w:t>1968 Yaz Olimpiyatları'nda güreş - Erkekler serbest 78 kg</w:t>
      </w:r>
    </w:p>
    <w:p>
      <w:r>
        <w:t>Erkekler serbest 78 kg müsabakaları 1968 Yaz Olimpiyatları'nda 17-20 Ekim 1968 tarihlerinde Meksika'nın Meksiko kentindeki Insurgentes Kapalı Salonu'nda düzenlendi. İki favori 1967 Dünya ve 1968 Avrupa Şampiyonu Fransız Daniel Robin ve 1966-67 Avrupa Şampiyonu Sovyet Yury Shakhmuradov'du. Daha az göz önünde bulundurulan isim ise 1966 Dünya Şampiyonu Türk Mahmut Atalay'dı, ancak altı turun sonunda Shakhmuradov elendi ve geriye sadece Robin ve Atalay kaldı. Altın madalya için güreştiler ve Atalay hakem kararı ile kazandı. Robin ayrıca Mexico City'de Greko-Romen stilde de yarışacak ve bu stilde gümüş madalya kazanacaktı. Atalay, Akdeniz Oyunları'nda altın madalya kazandığı 1959 yılından beri Türkiye'yi uluslararası alanda temsil ediyordu, 1968 Olimpiyatları'ndan sonra emekli oldu.</w:t>
        <w:br/>
        <w:t>Format.</w:t>
        <w:br/>
        <w:t>Müsabakada ceza puanlı bir tür puanlama sistemi kullanıldı ve tuş dışındaki her sonuç için ceza puanı verildi. Toplam 6 eksi puan toplayan güreşçi elenirdi. Sadece iki veya üç güreşçi kaldığında, madalya sırasını belirlemek için özel bir final turu kullanıldı.</w:t>
      </w:r>
    </w:p>
    <w:p>
      <w:pPr>
        <w:pStyle w:val="Heading1"/>
      </w:pPr>
      <w:r>
        <w:t>İçimdeki Müzik (film)</w:t>
      </w:r>
    </w:p>
    <w:p>
      <w:r>
        <w:t>İçimdeki Müzik (), Sharon Draper'ın aynı adlı romanından uyarlanan Amerikan drama filmidir. Daniel Stiepleman tarafından yazılmış ve Amber Sealey tarafından yönetilmiştir. Filmin başrollerinde Phoebe-Rae Taylor, Rosemarie DeWitt, Luke Kirby ve Judith Light yer almaktadır.</w:t>
        <w:br/>
        <w:t>Filmin ilk gösterimi 19 Ocak 2024'te 2024 Sundance Film Festivali'nde yapıldı ve 22 Kasım 2024'te Disney+'ta yayımlandı.</w:t>
        <w:br/>
        <w:t>Yapım.</w:t>
        <w:br/>
        <w:t>Nisan 2015'te romanın beyaz perdeye uyarlanacağı duyuruldu. Mayıs 2022'de filmin Disney+ için geliştirilmekte olduğu bildirildi. Çekimler Temmuz 2022'de Toronto'da başladı.</w:t>
        <w:br/>
        <w:t>Yayımlanma süreci.</w:t>
        <w:br/>
        <w:t>Filmin galası 19 Ocak 2024'te Sundance Film Festivali'nin Aile Matinesi bölümünde yapıldı ve izleyiciler tarafından iki kez ayakta alkışlandı. 19 Kasım 2024'te ReelAbilities'in sunumuyla Marlene Meyerson JCC Manhattan'da New York galası yapıldı. 22 Kasım 2024'te ise Disney+'ta yayımlandı.</w:t>
      </w:r>
    </w:p>
    <w:p>
      <w:pPr>
        <w:pStyle w:val="Heading1"/>
      </w:pPr>
      <w:r>
        <w:t>Esmehan Baharnaz Sultan</w:t>
      </w:r>
    </w:p>
    <w:p>
      <w:r>
        <w:t>Esmehan Baharnaz Hanım Sultan (İstanbul, 1525 - Osmanlı İmparatorluğu, 1559) bir Osmanlı prensesiydi, Şah Sultan ve Lütfi Paşa'nın kızıydı. Annesi Kanuni Sultan Süleyman'ın üvey kız kardeşi, babası ise kısa bir süre Osmanlı İmparatorluğu'nun Sadrazamı idi. Esmehan, I. Selim'in torunu, I. Süleyman'ın yeğeni ve II. Selim'in kuzeniydi.</w:t>
        <w:br/>
        <w:t>Hayatı.</w:t>
        <w:br/>
        <w:t>Esmehan Baharnaz, 1525 yılında doğdu. Babası Lütfi Paşa, annesi ise Yavuz Sultan Selim'in kızı ve Kanuni Sultan Süleyman'ın üvey kız kardeşi olan Şah Sultan'dı. Bir Osmanlı şehzadesinin kızı olarak kendisine "Hanım Sultan" unvanı verildi.</w:t>
        <w:br/>
        <w:t>Bilinenlere göre, Esmehan Baharnaz tüm hayatını İstanbul'da, Topkapı Sarayı yakınlarında geçirmiştir. 1539'da babası Sadrazam oldu, ancak bu çok uzun sürmedi, 1541'de babası zina yapmakla suçlanan bir kadının mahrem yerlerinin yakılmasını emretti. Öfkelenen annesi Şah, yaptıklarından dolayı onu karşısına aldı ve tartışma sırasında Lütfi Paşa karısına vurdu; Bunun üzerine Şah, hizmetkarlarını çağırdı ve onlar da onu tutukladı ve dövdü.</w:t>
        <w:br/>
        <w:t>Bu olaydan sonra, annesi ve babası boşandı ve babasının tüm unvanları elinden alındı ve ardından 1564'te öldüğü Yunanistan Dimetoka'ya sürüldü.</w:t>
        <w:br/>
        <w:t>Esmehan, 1540 yılında Hüseyin Paşa ile evlendi ve bu evlilikten iki kız çocuğu sahibi oldu.</w:t>
        <w:br/>
        <w:t>Ölümü.</w:t>
        <w:br/>
        <w:t>Esmehan'ın ölüm nedeni bilinmemektedir, ancak bazı tarihçiler onun depresyon yaşadığını ve bunun nedeniyle ölmüş olabileceğini belirtmektedir. Annesinin İstanbul'daki türbesine defnedildi.</w:t>
        <w:br/>
        <w:t>Soyu.</w:t>
        <w:br/>
        <w:t>Esmehan'ın iki kızı vardı :</w:t>
      </w:r>
    </w:p>
    <w:p>
      <w:pPr>
        <w:pStyle w:val="Heading1"/>
      </w:pPr>
      <w:r>
        <w:t>Şemsiruhsar Hatun</w:t>
      </w:r>
    </w:p>
    <w:p>
      <w:r>
        <w:t>Şemsiruhsar Hatun (Osmanlı Türkçesi: شمس رخسار خاتون‎) III. Murad'ın cariyesiydi.</w:t>
        <w:br/>
        <w:t>Etimoloji.</w:t>
        <w:br/>
        <w:t>Saray hizmetine girdiğinde kendisine "güneş yüzlü" veya "güneş yanaklı" anlamına gelen Türkçe ve Farsça Şems-î-Rûhsâr (Osmanlı Türkçesi: شمس رخسار) adı verildi. Farsça Şems "Güneş", Rûhsâr ise yanak veya yüz demektir. Burada "güneş" (Şems) kelimesi yanak veya yüz (Ruhsar) için bir kinaye olarak kullanılmıştır.</w:t>
        <w:br/>
        <w:t>Biyografi.</w:t>
        <w:br/>
        <w:t>Geçmişi hakkında hiçbir şey bilinmiyor. Vakfiyelerde, onu Hātun binti Abd-ül Gaffar (Abdül Gaffar'ın kızı) olarak yazıldığı ve bu; "babasının "Türk olmuş", yani İslam'a geçmiş bir Pontus Rumu olduğu yönündeki yaygın görüşü destekliyor. Kendisini Türk olarak tanımladığı için de asıl adı bilinmiyor. Müslüman olmuş bir harem cariyesi olması da kuvvetle muhtemeldir. "Bağışlayanın Kulu" anlamına gelen Abd-ül Gaffar, klasik Osmanlı döneminde İslam'a geçen birçok Balkan ve Anadolu Hristiyanı için kullanılan isimdi."</w:t>
        <w:br/>
        <w:t>Nispeten belirsiz olmasına rağmen, Haseki olmayan cariyeler, statü ve güçten tamamen yoksun bırakılmadı ve bir kız annesi Şemsiruhsar Hatun da bu cariyeler gibi sarayda yaşamıştır. Medine'deki Peygamber mescidinde Kur'an-ı Kerim okunması için vakfiyesi vardır.</w:t>
        <w:br/>
        <w:t>1022/1613 tarihli vakfiyede Şemsiruhsar Hatun'un 1613'te ölümü hakkında bilgi verilmektedir:"...Merhum Hazret-i Murad Han tabe serahu evlâd-ı emcadından Rukiye Sultan Hazretlarinin valide-î macideleri olub bundan akdem takdir-î rabbanî birle veda-î âlem-î fânî eden merhum ve mebrure sahibetü'l-hayrat ve'l hasenet ve rağibatü's-sadaqat ve'l-meberrat Şemsiruhsar Hatun ibn Abdülgaffar nam müteveffiyenin...</w:t>
        <w:br/>
        <w:t>Ailesi.</w:t>
        <w:br/>
        <w:t>Kızı Rukiye Sultan. 21 Şubat 1613'te Rumeli Beylerbeyi Vezir Damad Nakkaş Hasan Paşa ile evlendi.</w:t>
      </w:r>
    </w:p>
    <w:p>
      <w:pPr>
        <w:pStyle w:val="Heading1"/>
      </w:pPr>
      <w:r>
        <w:t>Gizem Karaali</w:t>
      </w:r>
    </w:p>
    <w:p>
      <w:r>
        <w:t>Gizem Karaali, Claremont, CA'daki Pomona College'da Matematik Profesörü olarak görev yapmaktadır.</w:t>
        <w:br/>
        <w:t>Geçmişi ve eğitimi.</w:t>
        <w:br/>
        <w:t>Matematikçi Gizem Karaali, aslen İstanbul, Türkiye doğumludur. Babası elektrik mühendisi, annesi ise beslenme bilimi profesörüdür. Üsküdar Amerikan Lisesi'nden mezun olduktan sonra Boğaziçi Üniversitesi'ne devam etti ve 1997 yılında elektrik mühendisliği ve matematik bölümlerinden dereceyle mezun oldu. Karaali, doktorasını 2004 yılında Berkeley'deki Kaliforniya Üniversitesi'nde matematik alanında tamamlamıştır. Doktora tezi "Lie Süper Cebirleri Üzerinde r-Matrisler" ve danışmanları Nikolai Jurieviç Reshetikhin ile Vera V. Serganova'ydı. Santa Barbara'daki Kaliforniya Üniversitesi'nde iki yıllık doktora sonrası pozisyonunun ardından 2006 yılında Pomona College'a geçti.</w:t>
        <w:br/>
        <w:t>Kariyeri.</w:t>
        <w:br/>
        <w:t>Karaali'nin bilimsel ve matematiksel topluluklara hizmetleri arasında üç derginin editörlüğü bulunmaktadır. Mark Huber ile birlikte, matematiğin beşeri bilimlerdeki disiplinlerle bağlantılarına odaklanan çevrimiçi, açık erişimli bir dergi olan "Journal of Humanistic Mathematics"in eş editörüdür. Matematikçilere ve alan dışındakilere matematik ve matematikçiler ile matematik tarihi ve kültürü hakkında makaleler sunan "The Mathematical Intelligencer" dergisinin yardımcı editörüdür. Aynı zamanda Ulusal Sayısallık Ağı'nın (NNN-National Numeracy Network) açık erişimli, hakemli dergisi "Numeracy"de yardımcı editör olarak görev yapmaktadır. Pomona College'daki Fakülte sayfası, öne çıkan ve hakemli yayınların ve verilen onur ödüllerinin bir listesini sunmaktadır. Özgeçmişi, bazı şiirleri de dahil olmak üzere, faaliyetlerinin ve yayınlarının daha kapsamlı bir listesini içermektedir. Karaali, kişisel bir makalesinde, disiplinler arası bir birinci sınıf seminerini öğretmenin kendisini matematik, yazma ve sosyal adalet hakkında yeni şekillerde düşünmeye nasıl yönlendirdiğini anlatmıştır. Karaali ve matematikçi Lily Khadjavi, derslerine sosyal adalet konularını eklemek ya da sosyal adalet odaklı yeni matematik dersleri oluşturmak isteyen matematik eğitmenlerine kaynak sağlayan "Mathematics for Social Justice: Resources for the College Classroom" ve "Mathematics for Social Justice: Focusing on Quantitative Reasoning and Statistics" adlı iki kitabın editörlüğünü birlikte üstlenmiştir. Kitaplar, American Mathematical Society'nin bir baskısı olan MAA Press tarafından yayımlanmaktadır.</w:t>
        <w:br/>
        <w:t>Ödüller ve onurlandırmalar.</w:t>
        <w:br/>
        <w:t>Karaali, 2010 yılında Ulusal Güvenlik Ajansı tarafından verilen Genç Araştırmacı Ödülü'nü kazandı. Kazandığı ödülü Yang-Baxter denklemleri, süper kuantum grupları ve Hopf cebirleri üzerine araştırmalarına devam etmek için kullanacağını belirtti.</w:t>
        <w:br/>
        <w:t>Kişisel yaşamı.</w:t>
        <w:br/>
        <w:t>Karaali, matematikçi Stephan Ramon Garcia ile evlidir ve iki çocuk sahibidirler.</w:t>
      </w:r>
    </w:p>
    <w:p>
      <w:pPr>
        <w:pStyle w:val="Heading1"/>
      </w:pPr>
      <w:r>
        <w:t>Ivano Marescotti</w:t>
      </w:r>
    </w:p>
    <w:p>
      <w:r>
        <w:t>Ivano Marescotti (4 Şubat 1946 – 26 Mart 2023), İtalyan aktör ve tiyatro yönetmeni.</w:t>
        <w:br/>
        <w:t>Yaşamı ve kariyeri.</w:t>
        <w:br/>
        <w:t>Marescotti, 4 Şubat 1946'da Bagnacavallo, Ravenna, İtalya'da doğdu. Oyunculuğa 35 yaşlarında amatör ve profesyonel tiyatro topluluklarında sahne alarak başladı.</w:t>
        <w:br/>
        <w:t>Bazı ufak rollerden sonra 1991 yapımı kimyager Tobia rolünde olduğu Silvio Soldini'nin yönetttiği komedi türünde "The Peaceful Air of the West" adlı filmle sinemadada adını duyurdu. 1990'lı ve 2000'li yıllatr boyunca ağırlılı karakter rollerinde yer aldığı sinema filmleriyle İtalyan Sineması'nın önemli oyuncuları arasında kendisine yer buldu. İtalya dışında bazı uluslararası prodüksiyonlardada rol aldı.</w:t>
        <w:br/>
        <w:t>2004'te "Assicurazione sulla vita" adlı kısa filmle Gümüş Kurdele Ödülü'nü kazandı. 2007'de Demokrat Parti saflarında Bologna Kent Meclisi'ne delege olarak girdi.</w:t>
        <w:br/>
        <w:t>Ölümü.</w:t>
        <w:br/>
        <w:t>Marescotti, 26 Mart 2023'te Ravenna, İtalya'da 77 yaşında öldü.</w:t>
      </w:r>
    </w:p>
    <w:p>
      <w:pPr>
        <w:pStyle w:val="Heading1"/>
      </w:pPr>
      <w:r>
        <w:t>Jeremy Reaves</w:t>
      </w:r>
    </w:p>
    <w:p>
      <w:r>
        <w:t>Jeremy Antoine Reaves (d. 29 Ağustos 1996), NFL bünyesinde mücadele eden Washington Commanders takımında special teams pozisyonunda görev yapan Amerikan futbolcusudur. Üniversite eğitimi sırasında Güney Alabama Üniversitesinde oynamıştır. 2018 NFL Draftında seçilmemesine rağmen Philadelphia Eagles kadrosuna kısa süreliğine dahil olmuş, sonrasında Washington Redskins ile sözleşme imzalayarak profesyonelliğe başlamıştır. 2023 Pro Bowl karmasına seçilmiştir. Halen Washington Commanders formasını giymektedir.</w:t>
        <w:br/>
        <w:t>Gençliği.</w:t>
        <w:br/>
        <w:t>Pensacola, Florida'daki Pensacola Catholic Lisesine giden Reaves, üniversite eğitimi sırasında Güney Alabama Üniversitesinde okur. 2018 NFL Draft seçmelerinde seçilmese de Washington Redskins ile anlaşır. Halen bu takımda oynamaktadır.</w:t>
      </w:r>
    </w:p>
    <w:p>
      <w:pPr>
        <w:pStyle w:val="Heading1"/>
      </w:pPr>
      <w:r>
        <w:t>Silvio Soldini</w:t>
      </w:r>
    </w:p>
    <w:p>
      <w:r>
        <w:t xml:space="preserve">Silvio Soldini (d. 1 Ağustos 1958, Milano), İtalyan film yönetmeni. </w:t>
        <w:br/>
        <w:t>Yaşamı ve kariyeri.</w:t>
        <w:br/>
        <w:t>Soldini, 1 Ağustos 1958'de Milano, İtalya'da doğdu. Aktif yönetmenlik kariyerine 1982'de başladı. Yönettiği filmlerle 17 ödülün sahibi olmuş ve Kasım 2015'e kadar 32 ödülede aday gösterilmiştir. Yönettiği 2007 yapımı "Days and Clouds" adlı filmi 30. Moskova Uluslararası Film Festivali'nde yayınlanmıştır.</w:t>
      </w:r>
    </w:p>
    <w:p>
      <w:pPr>
        <w:pStyle w:val="Heading1"/>
      </w:pPr>
      <w:r>
        <w:t>Hatice Şükriye Sultan</w:t>
      </w:r>
    </w:p>
    <w:p>
      <w:r>
        <w:t>Hatice Şükriye Sultan (Osmanlı Türkçesi : خدیجه شکریه سلطان ; " "saygılı hanımefendi" " ve " "müteşekkir" "manasına gelir. (24 Şubat 1906 - 1 Nisan 1972), Sultan Abdülaziz'in oğlu tahtın varisi Şehzade Yusuf İzzeddin'in kızı ve bir Osmanlı prensesiydi. Annesi Leman Hanım'dı.</w:t>
      </w:r>
    </w:p>
    <w:p>
      <w:pPr>
        <w:pStyle w:val="Heading1"/>
      </w:pPr>
      <w:r>
        <w:t>Yıldız Hanım Efendi</w:t>
      </w:r>
    </w:p>
    <w:p>
      <w:r>
        <w:t>Yıldız Hanımefendi (1842 - 1880), Osmanlı İmparatorluğu'nun Sultanı I. Abdülmecit'in yirminci karısıydı.</w:t>
        <w:br/>
        <w:t>Tam adı: Devletlu İsmetlu İkinci Gözde Yıldız Hanım Efendi Hazretleri</w:t>
        <w:br/>
        <w:t>Biyografi.</w:t>
        <w:br/>
        <w:t>Yıldız Hanımefendi, 1842 yılında Kuzey Kafkasya'da doğdu ve Ruslarla savaşırken şehit olan Şermet Selim Bey ile eşi Rebiye Hanım'ın kızıydı. Gerçek adı Zizan Şermet'tır. Sultan II. Abdülhamid'in üçüncü eşi Nurefsun Kadın'ın kız kardeşiydi.</w:t>
        <w:br/>
        <w:t>Yıldız Hanımefendi 1880 yılında İstanbul'da 38 yaşında öldü.</w:t>
      </w:r>
    </w:p>
    <w:p>
      <w:pPr>
        <w:pStyle w:val="Heading1"/>
      </w:pPr>
      <w:r>
        <w:t>Zell Gölü</w:t>
      </w:r>
    </w:p>
    <w:p>
      <w:r>
        <w:t>Zell Gölü Avusturya Alplerinde küçük bir tatlı su gölüdür. Adını göle doğru çıkıntı yapan küçük bir delta üzerinde yer alan Zell am See şehrinden alır. Göl uzunluğunda ve genişliğindedir. 73 metre derinliğe kadar derin ve deniz seviyesinden 750 metre yüksekliktedir.</w:t>
        <w:br/>
        <w:t>Yüzme, su sporları, bisiklet, yürüyüş, gibi etkinliklerin yanında göl üzerinde parasailing ve balonla gezinti yapmak da oldukça meşhurdur. Bölge, Salzburg Havalimanı'na 80, Münih Havalimanı'na ise 200 km uzaklıktadır.</w:t>
        <w:br/>
        <w:t>Gölün Schüttdorf yakınlarındaki güney ucu daha sığdır ve çoğunlukla su otu ile doludur, bu yüzden kayıkla gezmek veya yüzmek için uygun değildir.</w:t>
        <w:br/>
        <w:t>Bu göl, yakındaki kayak pistlerinden görülebilir.</w:t>
        <w:br/>
        <w:t>Coğrafya.</w:t>
        <w:br/>
        <w:t>Göl yazın çok sayıda küçük dağ deresiyle beslenir, ancak gölden Salzach Nehri'ne yalnızca bir dere akar. Kışın göl tamamen donar ve kış sporları için kullanılır. Yaz aylarında göl, tekne gezintisi için kullanılır (Zell'den Thumersbach'a geçen feribotlar dışında yanmalı motorlarla çalışan teknelere izin verilmez, bu nedenle elektrikle çalışan tekneler kiralanabilir). Su çok berraktır ve yüzmek veya dalmak için uygundur, ancak soğuk olabilir. Su içme suyu kalitesindedir. Yaz aylarında su sıcaklığı 18 ila 24 santigrat derece arasındadır.</w:t>
        <w:br/>
        <w:t>Fauna.</w:t>
        <w:br/>
        <w:t>Zell Gölü'nde birçok farklı balık türü vardır. En çok alabalık, çipura, kızılgöz, sudak balığı ve levrek ile bilinir. Zell Gölü'nde Salzburg Balıkçılık Derneği'nin kuralları geçerlidir.</w:t>
      </w:r>
    </w:p>
    <w:p>
      <w:pPr>
        <w:pStyle w:val="Heading1"/>
      </w:pPr>
      <w:r>
        <w:t>Uranüs'ün yörüngesinden geçen küçük gezegenler listesi</w:t>
      </w:r>
    </w:p>
    <w:p>
      <w:r>
        <w:t>Uranüs-kesişeni, yörüngesi Uranüs'ün yörüngesiyle kesişen bir küçük gezegendir. 2005 itibarıyla bilinen numaralı Uranüs-kesişenleri aşağıda listelenmiştir. Hepsi olmasa da çoğu kesişenler centaur'dur.</w:t>
        <w:br/>
        <w:t>"Not": † iç-cisim; ‡ dış-cisim</w:t>
      </w:r>
    </w:p>
    <w:p>
      <w:pPr>
        <w:pStyle w:val="Heading1"/>
      </w:pPr>
      <w:r>
        <w:t>Musa Nağıyev</w:t>
      </w:r>
    </w:p>
    <w:p>
      <w:r>
        <w:t>Ağa Musa Nağıyev (1849-1919), 19. yüzyılın sonları - 20. yüzyılın başlarında Azerbaycanlı bir endüstriyel petrol patronuydu. O aynı zamanda Bahai Dini'nin bir takipçisiydi ve Bakü Bahailerinin Ruhani Mahfilinde görev yaptı.</w:t>
        <w:br/>
        <w:t>Hayatı.</w:t>
        <w:br/>
        <w:t>Bakü yakınlarında çok fakir bir ailede doğdu ve bir hamal olarak çalışmaya başladı, ancak ticari zekası ve doğal yetenekleri sayesinde büyük miktarda servet biriktirdi. Varlıkları 300 milyon ruble değerindeydi. Daha sonra kendisine düzenli bir gelir kaynağı sağlamak için gayrimenkul yatırımına başladı ve 200'den fazla binaya sahip olan Bakü'nün en büyük kiralık mülk sahibi oldu.</w:t>
        <w:br/>
        <w:t>Azerbaycan'da en cimri, eli sıkı milyonerlerden biri olarak görülüyordu. Ancak tüm bu iddialara rağmen tüm şehrin en güzel saraylarından birini yaptıran ve Müslüman Yardım Cemiyeti'ne hediye eden Musa Nağiyev'dir. Venedik'teki Doge Sarayı'ndan esinlenen bu saray, şu an Azerbaycan Bilimler Akademisi Başkanlığı'na ev sahipliği yapmaktadır.</w:t>
        <w:br/>
        <w:t>Nağıyev'in şehre bir başka hediyesi de 1912'de inşa edilen ve halen Sağlık Bakanlığı tarafından kullanılan şehrin en büyük hastanesiydi. Bina, Nağıyev'in adı için bir "H" (Kiril alfabesinde "N") şeklinde tasarlanmıştır.</w:t>
        <w:br/>
        <w:t>Bakü Müslüman Yardım Cemiyeti'nin çalışmalarına aktif olarak katılan Musa Nagiyev, yaşamı boyunca bir hayırseverdi.</w:t>
      </w:r>
    </w:p>
    <w:p>
      <w:pPr>
        <w:pStyle w:val="Heading1"/>
      </w:pPr>
      <w:r>
        <w:t>Howard K. Smith</w:t>
      </w:r>
    </w:p>
    <w:p>
      <w:r>
        <w:t>Howard Kingsbury Smith (12 Mayıs 1914 - 15 Şubat 2002) Amerikalı gazeteci, radyo muhabiri, televizyon Haber sunucusu, siyasi yorumcu ve sinema oyuncusuydu. Murrow Boys olarak bilinen savaş muhabirleri ekibinin özgün üyelerinden biriydi.</w:t>
        <w:br/>
        <w:t>İlk yılları.</w:t>
        <w:br/>
        <w:t>Smith Ferriday'de, Louisiana'nın doğusunda, Natchez, Mississippi yakınlarındaki Concordia Parish'te doğdu.</w:t>
        <w:br/>
        <w:t>Erken kariyeri ve CBS yılları.</w:t>
        <w:br/>
        <w:t>II. Dünya Savaşı.</w:t>
        <w:br/>
        <w:t>Mezun olduktan sonra Smith, "New Orleans Item", Londra'da United Press ve "The New York Times" için çalıştı. Ocak 1940'ta, Edward R. Murrow yönetimindeki Columbia Broadcasting System'e katıldığı Berlin'e gönderildi. Hitler'in Berchtesgaden'deki dağ inziva yerini ziyaret etti ve aralarında Hitler'in kendisi, Schutzstaffel veya "SS" lideri Heinrich Himmler ve Propaganda Bakanı Joseph Goebbels'in de bulunduğu birçok önde gelen Nazi ile röportaj yaptı.</w:t>
        <w:br/>
        <w:t>Almanya ve ABD savaşa girmeden önce Berlin'den ayrılan son Amerikalı muhabirlerden biriydi. 1942 tarihli kitabı, "Berlin'den Son Tren: Savaşta Almanya'nın Görgü Tanığı Hesabı," "Berlin Günlüğü" yazarı William L. Shirer'in ayrılmasından sonraki yıl Berlin'deki gözlemlerini anlatır. "Berlin'den Son Tren," Amerika'da en çok satanlar listesine girdi ve 2001'de Smith'in ölümünden kısa bir süre önce yeniden basıldı.</w:t>
        <w:br/>
        <w:t>Ödüller ve film rolleri.</w:t>
        <w:br/>
        <w:t>Smith'in yıllar boyunca aldığı ödüller arasında 1955 ve 1963'te DuPont Ödülleri, 1957'de radyo gazeteciliği için Sigma Delta Chi Ödülü ve 1960'ta Amerikan Yahudi Kongresi'nden aldığı bir ödül vardır. 1962'de Radyo Televizyon Dijital Haber Derneği'nden Paul White Ödülü'nü aldı.</w:t>
        <w:br/>
        <w:t>Smith ayrıca, genellikle kendisi rolünde bir dizi filmde rol aldı; "En İyi Adam" (1964), "Aday" (1972), "Başkanın Uçağı Kayıp" (1973, Robert J. Serling'in aynı adlı romanının televizyon için yapılmış bir yapımı), "Nashville" (1975), "Ağ" (1976), "Pembe Panter Yeniden Saldırıyor" (1976), "Üçüncü Türden Yakınlaşmalar" (1977), "The Pursuit of DB Cooper" (1981), "The Best Little Whorehouse in Texas" (1982), The Odd Couple televizyon dizisinin "The Odd Candidate" (1974) bölümü, "The Bionic Woman'ın" "Kill Oscar" bölümü (1977) ve hem "V" (1983) hem de sonraki 1984 televizyon dizisi. 1987 yapımı "Sobibor'dan Kaçış" filminde Anlatıcı olarak rol almıştır.</w:t>
        <w:br/>
        <w:t>"Berlin'den Son Tren" ile birlikte üç kitap daha yazdı: "Nüfus Patlaması" (1960), çocuk kitabı "Washington, DC: Ulusumuzun Başkentinin Hikayesi" (1967) ve "Ölümüme Giden Olaylar:" "Bir Yirminci Yüzyıl Muhabiri" anı kitabı (1996).</w:t>
      </w:r>
    </w:p>
    <w:p>
      <w:pPr>
        <w:pStyle w:val="Heading1"/>
      </w:pPr>
      <w:r>
        <w:t>Yonca Kavşak (Antalya tramvayı)</w:t>
      </w:r>
    </w:p>
    <w:p>
      <w:r>
        <w:t>Yonca Kavşak İstasyonu, AntRay'ın T1A ve T1B hattında yer alan ve 22 Nisan 2016'da hizmete giren tramvay istasyonudur.</w:t>
      </w:r>
    </w:p>
    <w:p>
      <w:pPr>
        <w:pStyle w:val="Heading1"/>
      </w:pPr>
      <w:r>
        <w:t>Greg Louganis</w:t>
      </w:r>
    </w:p>
    <w:p>
      <w:r>
        <w:t>Gregory Efthimios Louganis (; d. 29 Ocak 1960) Amerikalı bir Olimpiyat atlama sporcusu, LGBT aktivisti. 1984 ve 1988 Yaz Olimpiyatlarında sıçrama tahtasında altın madalya kazanmıştır. Olimpiyat tarihinde arka arkaya dalış sporlarını kazanan tek erkek ve ikinci dalgıçtır. Bu başarıları ile hem "en büyük Amerikan dalgıcı" hem de "muhtemelen tarihin en büyük dalgıcı" olarak anılmıştır.</w:t>
        <w:br/>
        <w:t>Popüler kültürde.</w:t>
        <w:br/>
        <w:t>Louganis'in 1984 ve 1988 Olimpiyat zaferleri, Bud Greenspan'ın 1984 ve "1988" Yaz Olimpiyatları hakkındaki belgesellerinde yer aldı.</w:t>
        <w:br/>
        <w:t>Louganis'in anı kitabı Yüzeyi "Kırmak," 1997 USA Network TV filmi "Breaking the Surface: The Greg Louganis Hikayesi" olarak uyarlandı. Mario Lopez başrolde yer aldı ve Louganis anlatıcıydı.</w:t>
        <w:br/>
        <w:t>Jackass TV dizisinin ilk bölümünde Johnny Knoxville, Poo Cocktail gösterisine hazırlanmak için yüzme takımlarını giyerken kendisine "Greg Pooganis" adını verir.</w:t>
        <w:br/>
        <w:t>"Lois &amp;amp;amp; Clark: The New Adventures of Superman" dizisinin 3. sezonunun üçüncü bölümünde, Lois Lane trans halindeyken helikopterden atladıktan sonra Jimmy Olsen ona "Lois, Greg Louganis'e benziyordun." dedi.</w:t>
        <w:br/>
        <w:t>Aktör Michael Fassbender, 2012 yapımı "Prometheus" filmindeki gelişmiş bir insansı robotu canlandırması için Louganis'in yürüyüşünü ve tavırlarını ilham kaynağı olarak aldı. "Louganis benim ilk ilham kaynağımdı. Fizikselliğimi kabaca onun etrafında temellendireceğimi düşündüm ve sonra bir nevi oradan devam ettim." dedi.</w:t>
        <w:br/>
        <w:t>Louganis, 4 Ağustos 2015'te HBO'da yayınlanan "Back on Board" belgeseline konu oldu.</w:t>
      </w:r>
    </w:p>
    <w:p>
      <w:pPr>
        <w:pStyle w:val="Heading1"/>
      </w:pPr>
      <w:r>
        <w:t>2023 NFL sezonu</w:t>
      </w:r>
    </w:p>
    <w:p>
      <w:r>
        <w:t>2023 NFL sezonu National Football League (NFL) bünyesinde oynanmakta olan 104. sezondur. 7 Eylül 2023 tarihinde oynanan sezonun açılış maçında son Super Bowl LVII şampiyonu Kansas City Chiefs sahaya çıkmış ve sürpriz bir şekilde Detroit Lions'a 20-21 yenilmiştir. Sezon 11 Şubat 2024 tarihinde oynanan ve Kansas City Chiefs'in San Francisco 49ers'ı uzatma sonunda 25-22 yendiği Super Bowl LVIII ile sona ermiştir. 2024 Pro Bowl maçı ise şampiyonluk maçından bir hafta önce oynanmıştır. Baltimore Ravens oyun kurucusu Lamar Jackson normal sezonda En Değerli Oyuncu (MVP) olarak seçilmiştir.</w:t>
        <w:br/>
        <w:t>Draft.</w:t>
        <w:br/>
        <w:t>2023 NFL sezonu kapsamında gerçekleştirilecek olan seçmeler 27-29 Nisan 2023 tarihleri arasında Las Vegas, Nevada'da gerçekleştirilecektir. 2022 sezonunu en son sırada tamamlayan Chicago Bears ilk seçme hakkını Carolina Panthers ile takas ettiği için bu takım seçmelerde ilk oya sahip olacaktır.</w:t>
      </w:r>
    </w:p>
    <w:p>
      <w:pPr>
        <w:pStyle w:val="Heading1"/>
      </w:pPr>
      <w:r>
        <w:t>Pancho Gonzales</w:t>
      </w:r>
    </w:p>
    <w:p>
      <w:r>
        <w:t>Bazen Richard Gonzales olarak bilinen Ricardo Alonso " Pancho " González (9 Mayıs 1928 - 3 Temmuz 1995), Amerikalı bir tenis oyuncusu. 1948 ve 1949'da iki ABD Ulusal Tekler Şampiyonası ve 13 Profesyonel Grand Slam şampiyonluğu dahil olmak üzere 15 büyük tekler şampiyonluğu kazanmıştır. Ayrıca 1957, 1958 ve 1959'da üç Şampiyonlar Turnuvası profesyonel etkinliğini kazandı. 1948'de Ned Potter tarafından ve 1949'da Potter ve John Olliff tarafından dünya amatörleri arasında bir numara seçildi. Gonzales, 1950'lerde ve 1960'larda önde gelen profesyonel şampiyondu ve 1954 ile 1961 arasında dünya profesyonel şampiyonluk turlarını kazandı. 1952 ile 1961 arasında bazı sıralamalarda dünyanın 1 numaralı profesyoneli oldu. Gonzales, sert bir mizacı olan kararlı bir rakipti. Yetkililer ve destekçilerle sık sık anlaşmazlık yaşamıştır. Ancak birçok seyirciyi kendine çekmişti ve hayranları mevcuttu.</w:t>
        <w:br/>
        <w:t>Başarılar.</w:t>
        <w:br/>
        <w:t>Gonzales, 1968'de Newport'ta International Tennis Hall of Fame'e alındı.</w:t>
        <w:br/>
        <w:t xml:space="preserve">California Eyalet Üniversitesi, Los Angeles, Tenis Merkezlerini 2013 yılında Rosie Casals/Pancho Gonzalez Tenis Merkezi olarak adlandırdı </w:t>
      </w:r>
    </w:p>
    <w:p>
      <w:pPr>
        <w:pStyle w:val="Heading1"/>
      </w:pPr>
      <w:r>
        <w:t>Sodyum iyon pil</w:t>
      </w:r>
    </w:p>
    <w:p>
      <w:r>
        <w:t>Sodyum iyon pil (NIB veya SIB), elektirik yükü taşıyıcıları olarak sodyum iyonlarını kullanan şarj edilebilir pildir. Çalışma prensibi ve hücre yapısı, lityum iyon pil (LIB) türleri ile benzerdir, ancak lityum yerine sodyum kullanılır. SIB'ler, eşitsiz coğrafi dağılım, yüksek çevresel etki ve lityumlu piller için gereken ancak sodyum-iyon pil türü için zorunlu olmayan lityum, kobalt, bakır ve nikel gibi birçok malzemenin yüksek maliyeti nedeniyle 2010'lar ve 2020'lerde ilgi gördü. Sodyum-iyon pillerin en büyük avantajı, sodyumun doğal bolluğudur. SIB'lerin benimsenmesine yönelik zorluklar, düşük enerji yoğunluğu ve yetersiz şarj-deşarj döngülerini içerir.</w:t>
        <w:br/>
        <w:t>Sodyum-iyon piller -2022 itibarıyla- ticari hale gelmemişti, ancak dünyanın en büyük pil üreticisi CATL'nin 2023'te SIB'lerin seri üretimine başlayacağını duyurdu. Şubat 2023'te Çinli HiNa Battery Technology Co., Ltd. ilk kez bir elektrikli test arabasına 120 Wh/kg sodyum-iyon pil yerleştirdi. Ayrıca 2023 yılında Enerji depolama üreticisi Pylontech, TÜV Rheinland tarafından ilk sodyum-iyon pil sertifikasını aldı.</w:t>
        <w:br/>
        <w:t>Tarih.</w:t>
        <w:br/>
        <w:t>Sodyum iyon pil gelişimi 1970'ler ve 1980'lerin başında gerçekleşti. Bununla birlikte, 1990'lara gelindiğinde, lityum iyon piller, sodyum iyon pillere olan ilginin azalmasına neden olan ticari vaatlerde bulundu. 2010'ların başlarında, sodyum iyon piller, büyük ölçüde lityum iyon pil hammaddelerinin artan maliyeti nedeniyle yeniden canlandı.</w:t>
        <w:br/>
        <w:t>Çalışma prensibi.</w:t>
        <w:br/>
        <w:t>Hücreler, sodyum barındıran bir katot, bir anot ve polar protik veya aprotik çözücüler içinde ayrışmış sodyum tuzları içeren bir sıvı elektrolitten oluşur. Şarj sırasında, elektronlar dış devre boyunca hareket ederken, sodyum iyonları katottan anoda hareket eder. Deşarj sırasında, ters işlem gerçekleşir.</w:t>
        <w:br/>
        <w:t>Malzemeler.</w:t>
        <w:br/>
        <w:t>SIB'ler Sodyumun fiziksel ve elektrokimyasal özelliklerinden dolayı LIB'ler için kullanılanlardan başka malzemeler gerektirir.</w:t>
        <w:br/>
        <w:t>Anotlar.</w:t>
        <w:br/>
        <w:t>SIB'ler, grafitleştirilemeyen, amorf bir karbon olan sert karbon malzeme kullanır. Malzemenin sodyum emme yeteneği 2000 yılında keşfedildi. Bu anodun, Na/Na +' "ya kıyasla" ⁓0,15 V üzerinde eğimli bir potansiyel profiliyle 300 mAh/g sağladığı gösterildi. Sert karbon kullanan ilk sodyum iyon hücresi 2003 yılında sergilendi ve deşarj sırasında ortalama 3,7 V voltaj gösterdi. Mükemmel kapasite kombinasyonu, (düşük) çalışma potansiyelleri ve çevrim stabilitesi nedeniyle sert karbon tercih edilir.</w:t>
        <w:br/>
        <w:t>2015 yılında araştırmacılar, grafitin eter bazlı elektrolitlerde sodyum ile birlikte katkı sağlayabileceğini gösterdi. Na/Na +'"ya karşı" 100 mAh/g civarı düşük kapasitelerde 0 – 1,2 V arasında nispeten yüksek çalışma potansiyelleri elde edilmiştir. Na 2 Ti 3 O 7, veya NaTiO 2, gibi bazı sodyum titanat fazları, düşük çalışma potansiyellerinde (&amp;lt; 1 V "-" Na/Na) yaklaşık 90–180 mAh/g kapasite sağladı, ancak döngü stabilitesi birkaç yüz döngü ile sınırlıydı. Çok sayıda rapor, alaşım ve/veya dönüşüm reaksiyonu yoluyla sodyum depolayan anot malzemelerini tanımlar. Bir sodyum alaşımı, sodyum iyonu taşınmasını düzenleme vedendritlerin ucundaki elektrik alan birikimini önleme faydalarını sağlar. Wang "ve ark." nikel antimonun (NiSb) arayüzünün, deşarj sırasında bir Na metali üzerinde kimyasal olarak biriktirildiğini bildirdi. Bu ince NiSb tabakası, metalinin elektrokimyasal kaplamasını uniform şekilde düzenler, aşırı potansiyeli düşürür ve 10 mAh cm -2'lik yüksek bir alan kapasitesinde 100 saatin üzerinde Na metalinde dendritsiz kaplama/sıyırma imkanı sunar.</w:t>
        <w:br/>
        <w:t>Başka bir çalışmada Anot Li ve ark.'ınca sodyum ve metalik kalay kullanılarak spontan bir reaksiyonla hazırlanmıştı. Bu anot, C'lik yüksek bir sıcaklıkta çalışabiliyor. 1 mA cm −2'de 1 mA h cm −2 ile bir karbonat elektrolit içinde ve tam hücre, 2C akım yoğunluğunda 100 döngülük sabit bir döngü hızı sergiledi. Sodyum alaşımının aşırı sıcaklıklarda çalışma ve dendritik büyümeyi düzenleme yeteneğine rağmen, tekrarlanan depolama döngüleri sırasında malzeme üzerinde yaşanan şiddetli gerilim-gerinim, özellikle geniş formatlı hücrelerde döngü stabilitesini sınırlar. Tokyo Bilim Üniversitesi'nden araştırmacılar, Aralık 2020'de duyurulan nano boyutlu magnezyum parçacıklarıyla 478 mAh/g'ye ulaştı.</w:t>
        <w:br/>
        <w:t>Çinli araştırmacılar 2021'de sodyum iyon pillerde anot olarak katmanlı (Poliimid türevi N-katkılı karbon nanotüplerin yüzeyine yoğun bir şekilde birleştirilmiş karbon kaplı MoS2 nano-tabakaları bir çözünme-yeniden kristalleştirme işlemi) denedi.</w:t>
        <w:br/>
        <w:t>Bu tür bir C-MoS 2 /NCNT anodu 1 A/g'de 400 döngüden sonra %82 stabilitesi 2A/g'de 348 mAh/g, depolayabilir. TiS2, katmanlı yapısı nedeniyle SIB'ler için başka bir potansiyel malzemedir, ancak TiS2 zayıf elektrokimyasal kinetik ve nispeten zayıf yapısal kararlılığa sahip olduğundan, kapasite zayıflaması sorununun üstesinden henüz gelmemiştir. 2021'de Çin'in Ningbo kentinden araştırmacılar, 165,9 mAh/g hız kapasitesi ve 500 döngüden sonra %85,3 kapasite döngü stabilitesi sunan, önceden potasifiye edilmiş TiS2 kullandı.</w:t>
        <w:br/>
        <w:t>Deneysel sodyum-iyon pillerde Grafen Janus parçacıkları enerji yoğunluğunu artırmak için kullanılmıştır. Bir taraf etkileşim yerleri, diğer taraf katmanlar arası ayırma sağlar. Enerji yoğunluğu 337 mAh/g'a ulaştı.</w:t>
        <w:br/>
        <w:t>Katotlar.</w:t>
        <w:br/>
        <w:t>Sodyum-iyon katotlar, interkalasyon yoluyla sodyum depolar. Yüksek kitle yoğunlukları, çalışma potansiyelleri ve kapasiteleri nedeniyle, sodyum geçiş metal oksitlerine dayalı katotlar büyük ilgi gördü. Maliyetleri düşürmek için Co, Cr, Ni veya V gibi elementler düşük tutulur.</w:t>
        <w:br/>
        <w:t>Toprakta bol miktarda bulunan Fe ve Mn kaynaklarından P2 tipi Na2/3 Fe1/2 Mn1/2O 2 oksit, Fe 3 kullanan Na/Na + ' "ya karşı" ortalama 2,75 V deşarj voltajında tersine çevrilebilir şekilde 190 mAh/g depolayabilir +/4+ redoks çifti – LiFePO4 veya LiMn2O4 gibi ticari lityum iyon katotlara eşdeğer veya onlardan daha iyidir. Bununla birlikte, sodyumca eksik olan doğası, enerji yoğunluğunu düşürdü. Na açısından daha zengin oksitlerin geliştirilmesi için önemli çabalar harcandı. Karışık bir P3/P2/O3 tipi Na0,76 Mn0,5Ni0,3 Fe0,1Mg0,1 O2'nin 2015'te Na/Na +' "a kıyasla" ortalama 3,2 V deşarj voltajında 140 mAh/g verdiği gösterildi. Özellikle de O3 tipi NaNi1/4Na1/6Mn2/12Ti4/12Sn1/12O2 oksit, Na/Na + ' "a karşı" ortalama 3,22 V voltajda 160 mAh/g sağlayabilir, Naa Ni(1−x−y−z) Mnx MgyTiz O2 stokiyometrisinin bir dizi katkılı Ni bazlı oksitleri, bir sodyum iyonu "tam hücre" içinde 157 mAh/g sağlayabilir. Ni2+/4+ redoks çiftini kullanan ortalama 3,2 V deşarj voltajında sert karbon anot.</w:t>
        <w:br/>
        <w:t>Tam hücre konfigürasyonunda böyle bir performans daha iyidir veya ticari lityum iyon sistemleriyle eşittir. Bir Na0.67 Mn1−x MgxO2 katot malzemesi, Na0.67Mn0.95Mg0.05O2 için 175 mAh/g deşarj kapasitesi sergilemiştir. Bu katot yalnızca bol miktarda element içeriyordu. Bakır ikameli Na0.67Ni0.3−xCux Mn0.7O 2 katot malzemeleri, daha iyi kapasite tutma ile birlikte yüksek tersinir bir kapasite gösterdi. Bakır içermeyen Na0,67Ni0,3−xCux Mn0,7O2 elektrotunun aksine, Cu ikameli katotlar daha iyi sodyum depolaması sağlar. Ancak Cu içeren katotlar daha pahalıdır.</w:t>
        <w:br/>
        <w:t>Araştırma polianyonlara dayalı katotları da dikkate aldı. Bu tür katotlar, hacimli anyon nedeniyle enerji yoğunluğunu düşürerek daha düşük kitlesel yoğunluk sunar. Bu, döngü ömrü ve güvenliğini olumlu yönde etkileyen polianyonun daha güçlü kovalent bağı ile dengelenebilir. Polianyon bazlı katotlar arasında, sodyum vanadyum fosfat ve florofosfat mükemmel döngü kararlılığı ve ikincisinde yüksek ortalama deşarj voltajlarında (⁓3,6 V ) kabul edilebilir derecede yüksek bir kapasite (⁓120 mAh/g) göstermiştir.</w:t>
        <w:br/>
        <w:t>Birkaç rapor, 150–160 mAh/g kapasite ve 3,4 V ortalama deşarj voltajı gösteren patentli eşkenar dörtgen Na2MnFe(CN)6 ile çeşitli Prusya mavisi ve Prusya mavisi analoglarının (PBA'lar) kullanımını tartıştı ve eşkenar dörtgen Prusya beyazı Na1.88(5) Fe[Fe(CN)6]·0.18(9)H20, başlangıç kapasitesi 158 mAh/g ve 50 devirden sonra %90 kapasiteyi koruyor.</w:t>
        <w:br/>
        <w:t>Elektrolitler.</w:t>
        <w:br/>
        <w:t>Sodyum iyon piller, sulu ve susuz elektrolit kullanabilir. Suyun elektrokimyasal stabilitesi sınırlıdır ve bu daha düşük voltaj ve sınırlı enerji yoğunlukları ile sonuçlanır. Susuz karbonat ester polar aprotik çözücüler voltaj aralığını genişletir. Bunlar etilen karbonat, dimetil karbonat, dietil karbonat ve propilen karbonatı içerir. En yaygın kullanılan sulu olmayan elektrolit, bu çözücülerin bir karışımında çözünmüş tuz olarak sodyum hekzaflorofosfat kullanır. Ek olarak, elektrolit katkı maddeleri performans ölçümlerini iyileştirebilir.</w:t>
        <w:br/>
        <w:t>Karşılaştırma.</w:t>
        <w:br/>
        <w:t>Sodyum iyon piller, Lityum iyon pillerle karşılaştırıldığında, daha düşük maliyet, biraz daha düşük enerji yoğunluğu, daha iyi güvenlik özellikleri ve benzer güç dağıtım özelliklerine sahiptir.</w:t>
        <w:br/>
        <w:t>Aşağıdaki tablo, NIB'lerin şu anda piyasada bulunan iki yeniden doldurulabilir lityum-iyon pil ve şarj edilebilir kurşun-asit pil pil teknolojisine göre nasıl bir performans gösterdiğini karşılaştırmaktadır:</w:t>
        <w:br/>
        <w:t>Ticarileştirme.</w:t>
        <w:br/>
        <w:t>Şirketler, ticari olarak uygun sodyum-iyon piller geliştirmek için çalışıyor.</w:t>
        <w:br/>
        <w:t>Modası geçmiş.</w:t>
        <w:br/>
        <w:t>Aquion Enerji.</w:t>
        <w:br/>
        <w:t>Aquion Energy (2008 ile 2017 arasında) Carnegie Mellon Üniversitesi yan kuruluşuydu. Pilleri sodyum titanyum fosfat anot, manganez dioksit katot ve sodyum perklorat elektrolite dayanıyordu. Devlet ve özel krediler aldıktan sonra, 2017 yılında iflas başvurusunda bulundu. Varlıkları, Aquion'un patentlerinin çoğunu terk eden Çinli bir üretici Juline-Titans'a satıldı.</w:t>
        <w:br/>
        <w:t>Aktif.</w:t>
        <w:br/>
        <w:t>Faradion Limited.</w:t>
        <w:br/>
        <w:t>Faradion Limited, Hindistan'daki Reliance Industries'in yan kuruluşudur. Hücre tasarımı, sert karbon anod, oksit katot ve sıvı elektrolit kullanır. Poşet hücreleri, ticari Li-ion pillerle karşılaştırılabilir enerji yoğunlukları (hücre seviyesinde 160 Wh/kg) ve 3C'ye kadar hız performansı ve 1.000 döngü sonrasında %80 sarj derinlik ömürlerine sahiptir.</w:t>
        <w:br/>
        <w:t>Pil paketleri, e-bisiklet ve e-scooter uygulamaları için kullanıldı. Sodyum-iyon hücrelerinin kısa devre durumunda (0 V'ta) taşınabildiğini gösterdiler ve bu tür hücrelerin ticari nakliyesinden kaynaklanan riskleri ortadan kaldırdılar. AMTE Power plc (eski adıyla AGM Batteries Limited) ile ortaktır.</w:t>
        <w:br/>
        <w:t xml:space="preserve">Faradion, New South Wales 5 Aralık 2022'de Avustralya'da ilk ulusal sodyum-iyon pilini kurdu </w:t>
        <w:br/>
        <w:t>TİAMAT.</w:t>
        <w:br/>
        <w:t>TIAMAT, CNRS/CEA' ve NAIADES adlı bir H2020 AB projesinden ayrıldı. Teknolojisi, polianyonik malzemelere dayalı 18650 biçimli silindirik hücrelerin geliştirilmesine odaklanmaktadır. 100 Wh/kg ile 120 Wh/kg arasında enerji yoğunluğu elde etti. Teknoloji, hızlı şarj-deşarj pazarlarını hedefliyor. 5 dakikalık şarj süresi sonunda 2 ile 5 kW/kg arası güç yoğunluğu sağlar. Kullanım ömrü, kapasitenin %80'ine kadar 5000'den fazla döngüdür.</w:t>
        <w:br/>
        <w:t>HiNA Pil Teknolojisi Şirketi.</w:t>
        <w:br/>
        <w:t>HiNa Battery Technology Co., Ltd, Çin Bilimler Akademisi (CAS) yan kuruluşudur. Prof Hu Yong-sheng'in CAS Fizik Enstitüsündeki grubu tarafından yürütülen araştırmalardan yararlanır. HiNa'nın pilleri, Na-Fe-Mn-Cu bazlı oksit katot ve antrasit bazlı karbon anoda dayanmaktadır. 2023'te HiNa, elektrikli Sehol E10X'e sodyum iyon pil koyan ilk şirket olarak JAC ile ortaklık kurdu. HiNa ayrıca sırasıyla 140 Wh/kg, 145 Wh/kg ve 155 Wh/kg gravimetrik enerji yoğunluklarına sahip NaCR32140-ME12 silindirik hücre, NaCP50160118-ME80 kare hücre ve NaCP73174207-ME240 kare hücre olmak üzere üç sodyum iyon ürünü ortaya çıkardı. 2019'da HiNa'nın Doğu Çin'de 100 kWh sodyum-iyon pil güç bankası kurduğu bildirildi.</w:t>
        <w:br/>
        <w:t>Natron Enerji.</w:t>
        <w:br/>
        <w:t>Stanford Üniversitesi yan ürünü olan Natron Energy, sulu bir elektrolit ile hem katot hem de anot için Prusya mavisi analoglarını kullanıyor.</w:t>
        <w:br/>
        <w:t>Altris AB.</w:t>
        <w:br/>
        <w:t>Altris AB, Uppsala Üniversitesi'nde Prof. Kristina Edström tarafından yönetilen Ångström Gelişmiş Pil Merkezi'nin bir yan ürünüdür.</w:t>
        <w:br/>
        <w:t>Şirket, anot olarak sert karbon kullanan sulu olmayan sodyum-iyon pillerdeki pozitif elektrot için tescilli bir demir bazlı Prusya mavisi analoğu sunuyor.</w:t>
        <w:br/>
        <w:t>CATL.</w:t>
        <w:br/>
        <w:t>Çinli üretici CATL, 2021'de sodyum-iyon bazlı bir pili 2023 yılına kadar piyasaya süreceğini duyurdu. Pozitif elektrot için Prusya mavisi analogu ve negatif elektrot için gözenekli karbon kullanır. İlk nesil pillerinde 160 Wh/kg özgül enerji yoğunluğu olduğunu iddia ettiler. Şirket, hem sodyum-iyon hem de lityum-iyon hücreleri içeren bir hibrit pil paketi üretmeyi planladı.</w:t>
      </w:r>
    </w:p>
    <w:p>
      <w:pPr>
        <w:pStyle w:val="Heading1"/>
      </w:pPr>
      <w:r>
        <w:t>Ayşe Şahin</w:t>
      </w:r>
    </w:p>
    <w:p>
      <w:r>
        <w:t>Ayşe Arzu Şahin, dinamik sistemler alanında çalışan Türk-Amerikan matematikçidir. Haziran 2020'de Wright State Üniversitesi Fen ve Matematik Fakültesi Dekanı olarak atanmış olup kalkülüs ve dinamik sistemler üzerine iki ders kitabının ortak yazarıdır.</w:t>
        <w:br/>
        <w:t>Eğitimi ve kariyeri.</w:t>
        <w:br/>
        <w:t>Şahin, 1988 yılında Mount Holyoke College'dan mezun oldu. Doktorasını 1994 yılında Maryland Üniversitesi, College Park'ta tamamladı. Doktora tezi, Daniel Rudolph tarafından yönetilen "Tiling Representations of formula_1 Actions and formula_2-Equivalence in Two Dimensions" adlı çalışmaydı.</w:t>
        <w:br/>
        <w:t>1994'ten 2001'e kadar çalıştığı Kuzey Dakota Eyalet Üniversitesi matematik fakültesine katıldı ve DePaul Üniversitesi'ne geçti. DePaul'da 2010 yılında profesör oldu ve Ortaokul Matematiği alanında bir yüksek lisans programını yönetti. Wright State'te Matematik ve İstatistik Bölümü Başkanı olarak 2015 yılında tekrar Wright State'e geçti.</w:t>
        <w:br/>
        <w:t>Kitapları.</w:t>
        <w:br/>
        <w:t>Şahin, 2017 yılında Kathleen Madden ve Aimee Johnson ile birlikte "Discovering Discrete Dynamical Systems" adlı ders kitabını Mathematical Association of America aracılığıyla yayımladı. Aynı zamanda "Calculus: Single and Multivariable (7. baskı, Wiley, 2016)" kitabının ortak yazarıdır ve diğer birçok ortak yazar arasında Deborah Hughes Hallett, William G. McCallum ve Andrew M. Gleason gibi isimler mevcuttur.</w:t>
      </w:r>
    </w:p>
    <w:p>
      <w:pPr>
        <w:pStyle w:val="Heading1"/>
      </w:pPr>
      <w:r>
        <w:t>Peggy Fleming</w:t>
      </w:r>
    </w:p>
    <w:p>
      <w:r>
        <w:t>Peggy Gale Fleming (d. 27 Temmuz 1948 ) Amerikalı artistik patinajcı ve Fransa'nın Grenoble kentinde düzenlenen 1968 Kış Olimpiyatları'nda Altın Madalya kazanan tek Amerikalı sporcu. Tek kadınlarda 1968 Olimpiyat Şampiyonu ve üç kez Dünya Şampiyonu (1966-1968) olmuştur. Fleming, birkaç Kış Olimpiyat Oyunu da dahil olmak üzere 20 yılı aşkın bir süredir artistik patinaj alanında televizyon yorumculuğu yapmıştır.</w:t>
      </w:r>
    </w:p>
    <w:p>
      <w:pPr>
        <w:pStyle w:val="Heading1"/>
      </w:pPr>
      <w:r>
        <w:t>Asma Tubi</w:t>
      </w:r>
    </w:p>
    <w:p>
      <w:r>
        <w:t>Asma Tubi (1905–1983), Filistinli yazardır.</w:t>
        <w:br/>
        <w:t>Hayatı.</w:t>
        <w:br/>
        <w:t>Nasıra'da Filistinli Hristiyan bir ailede doğdu ve oradaki İngiliz okulunda eğitim gördü. Yunanca ve ardından Arapça yazma becerilerini geliştirmek için Kur'an okudu. Tubi evlendikten sonra Akka'ya taşındı. Oradaki Kadınlar Birliği'nin kurucu üyelerinden oldu. O da YWCA ve Genç Ortodoks Kadınlar Derneği üyesiydi ve Arap Kadınlar Birliği başkanı olarak görev yaptı. Tubi, Yafa'daki "Huna al-Quds" ("Kudüs burada") ve "Sharq Al-Adna" ("Yakın Doğu") dahil olmak üzere yerel radyo istasyonlarında yer aldı. 1948'de Beyrut'ta bir radyo programında da yer aldı. "Falastin" gazetesinin ve "Al Ahad" ve "Kull shay"' dergisinin kadın sayfasının editörlüğünü yaptı.</w:t>
        <w:br/>
        <w:t>Bir dizi İngilizce eser de dahil olmak üzere şiir, oyun ve kurgu yayınladı. 1948'de Filistin'i terk etmek zorunda kaldığında, arkasında Filistinli Arap Kadın adlı bir kitap müsveddesi bıraktı. 1955'te "Aḥādīth min al-qalb" ("Yürekten Hikayeler") adlı bir öykü koleksiyonu yayınladı. Tubi, 1948'den önce yazan birkaç Filistinli kadından biri olarak kabul edildi, ancak Filistinli kadın kurgusunun sanatsal olarak pekişmesi 1948 sonrasına kadar olmadı.</w:t>
        <w:br/>
        <w:t>Tubi, 1983 yılında Beyrut'ta öldü.</w:t>
        <w:br/>
        <w:t>Ödülleri.</w:t>
        <w:br/>
        <w:t>1973'te Lübnan Büyük Konstantin Ödülü'ne ve 1990'da Kudüs Kültür ve Sanat Madalyası'na (ölümünden sonra) layık görüldü.</w:t>
      </w:r>
    </w:p>
    <w:p>
      <w:pPr>
        <w:pStyle w:val="Heading1"/>
      </w:pPr>
      <w:r>
        <w:t>Edi (Susam Sokağı)</w:t>
      </w:r>
    </w:p>
    <w:p>
      <w:r>
        <w:t>Edi (orijinal adı: Bert), PBS ve HBO'nun uzun soluklu çocuk televizyon programı Susam Sokağı'nın sarı renkli bir kukla (Muppet) karakteridir. Başlangıçta Frank Oz tarafından canlandırılan Edi, 1999'dan beri kuklacı Eric Jacobson tarafından canlandırılmaktadır. Jacobson, 1994 yılında Susam Sokağı'na katılmıştı. Türkiye'de yayınlanan Susam Sokağı'nda Edi'yi Altan Erkekli seslendirmiştir. Edi, Muppet'lar serisinde küçük roller de dahil olmak üzere; "The Muppet Show", ""ın ikinci pilot bölümü, "The Muppet Movie" ve "The Muppets Take Manhattan" filmlerinde yer aldı. Ayrıca, 14 Eylül 1972'de Büdü (Ernie) ile birlikte "The Flip Wilson Show"da "Clink, Clank" adlı şarkıyı söyledi.</w:t>
        <w:br/>
        <w:t>Edi'nin yaşı hiçbir zaman belirtilmedi, fakat "Sesame Street Live" performans oyuncusu Taylor Morgan'ın "Altı ya da yedi yaşında biri gibi düşünmeye çalışıyorum, çünkü Bert (Edi) bu yaşta." dediği bilinmektedir. Edi ve oda arkadaşı Büdü, programın odak noktalarından biri olan komik bir ikili oluştururlar. Edi, hayattan bezmiş bir karşı oyuncu olarak hareket ederken, Büdü safiyane sorun çıkaran biri olarak hareket eder.</w:t>
        <w:br/>
        <w:t>Diskografi.</w:t>
        <w:br/>
        <w:t>İkili skeçlerinde sık sık şarkı söylediği için, şarkılarının stüdyoda kaydedilmiş versiyonlarını içeren birkaç albüm yayınlandı. Edi'nin en ünlü şarkısı "Doin' the Pigeon" olarak bilinir. Hem Edi hem de Büdü'nün kendilerine ait bir video "The Best of Ernie and Bert" ve kendi albümleri "Bert and Ernie's Greatest Hits" vardı. Ancak sadece Büdü'nün şarkısı "Rubber Duckie" (Oyuncak ördek), Eylül 1970'te ABD Billboard Hot 100 listesine girdi.</w:t>
      </w:r>
    </w:p>
    <w:p>
      <w:pPr>
        <w:pStyle w:val="Heading1"/>
      </w:pPr>
      <w:r>
        <w:t>Nick Stahl</w:t>
      </w:r>
    </w:p>
    <w:p>
      <w:r>
        <w:t>Nicolas Kent Stahl (5 Aralık 1979) Amerikalı bir aktör Çocuk oyuncu olarak başlayarak, Mel Gibson'la birlikte oynadığı 1993 yapımı "The Man Without a Face" filmindeki performansıyla tanındı.</w:t>
        <w:br/>
        <w:t>Daha sonra "The Thin Red Line", "In the Bedroom", "Bully", "Sin City", HBO dizisi "Carnivàle" ve John Connor rolündeki "" filmlerindeki rollerle yetişkin kariyerine geçiş yaptı. Ayrıca "Mirrors 2", "Afghan Luke", "Away from Here" filmlerinde ve "Fear the Walking Dead'de" Jason Riley olarak rol aldı.</w:t>
        <w:br/>
        <w:t>Erken dönem.</w:t>
        <w:br/>
        <w:t>Stahl , Teksas, Harlingen'de doğdu. aracı kurum asistanı Donna Lynn'in (kızlık soyadı Reed) ve iş adamı William Kent Stahl'ın oğludur. İki kız kardeşiyle birlikte Dallas'ta, geçim sıkıntısı çeken annesi tarafından büyütüldü.</w:t>
        <w:br/>
        <w:t>Kişisel hayatı.</w:t>
        <w:br/>
        <w:t>Stahl, Haziran 2009'da aktris Rose Murphy ile evlendi. 2010 doğumlu Marlo adında bir kızları var. 2012'de ayrıldılar.</w:t>
        <w:br/>
        <w:t>Mayıs 2012'de Stahl'ın karısı onun kayıp olduğunu bildirdi. Daha sonra Stahl'ın rehabilitasyona girdiği bildirildi 27 Aralık 2012'de Stahl, ahlaksız bir eylemde bulunduğu şüphesiyle Hollywood, California'daki bir yetişkin film mağazasında tutuklandı. Yetersiz delil nedeniyle herhangi bir suçlama yapılmadı. 28 Haziran 2013'te Stahl, metamfetamin bulundurduğu iddiasıyla Hollywood'da tutuklandı.</w:t>
        <w:br/>
        <w:t>Dallas Comic Show'da 2017'de yaptığı bir röportajda, Teksas'a taşındığını ve aile ve ayıklığa konsantre olmak için oyunculuktan izin aldığını belirtti. Stahl, 2018'de "The Murder of Nicole Brown Simpson'ın" çekimleri başlayarak oyunculuğa geri döndü.</w:t>
      </w:r>
    </w:p>
    <w:p>
      <w:pPr>
        <w:pStyle w:val="Heading1"/>
      </w:pPr>
      <w:r>
        <w:t>Sonny Liston</w:t>
      </w:r>
    </w:p>
    <w:p>
      <w:r>
        <w:t>Charles L. "Sonny" Liston (tahmini 1930 - 30 Aralık 1970), 1953'ten 1970'e kadar yarışan Amerikalı profesyonel boksör. Döneminin baskın bir boksörü olarak, 1962'de ilk rauntta Floyd Patterson'u devirdikten sonra dünya ağır sıklet şampiyonu oldu ve ertesi yıl unvanı savunmak için nakavtını tekrarladı; ikinci dövüşte, aynı zamanda ilk WBC ağır sıklet şampiyonu oldu. Liston, özellikle muazzam gücü, müthiş vuruşu, uzun menzili, sertliği ve korkutucu görünümüyle biliniyordu.</w:t>
        <w:br/>
        <w:t>Liston, geniş çapta yenilmez olarak görülse de, 1964'te unvanını zayıf oyuncu olarak giren Muhammed Ali'ye (o zamanlar Cassius Clay olarak biliniyordu) kaybetti. Liston, iltihaplı omuzu nedeniyle köşesinde emekli oldu. Tartışma, Liston'ın kavgadan önceki gece çok içtiği ve maça omuzu sakat olarak girdiği iddialarıyla takip edildi. Ali ile 1965'teki rövanş maçında Liston, beklenmedik bir şekilde ilk rauntta nakavt oldu. 1970 yılında gizemli koşullar altında öldüğünde hâlâ dünya çapında bir boksördü. Yeraltı bağlantıları ve kaydedilmemiş doğum ve ölüm tarihleri hayatındaki muammalardır.</w:t>
        <w:br/>
        <w:t>"Ring" dergisi, Liston'ı tüm zamanların en büyük onuncu ağır sıkleti olarak sıralarken, boks yazarı Herb Goldman onu ikinci, "Sports Illustrated'ın" Kıdemli Editörü Richard O'Brien ise üçüncü sırayı aldı. The Sportster'daki Alfie Potts Harmer, onu herhangi bir ağırlıkta üçüncü en büyük ağır sıklet ve altıncı en büyük boksör olarak sıraladı. Liston, 1991 yılında Uluslararası Boks Onur Listesi'ne alındı.</w:t>
        <w:br/>
        <w:t>Kişisel hayatı.</w:t>
        <w:br/>
        <w:t>Liston, 3 Eylül 1957'de St. Louis, Missouri'de Geraldine Chambers ile evlendi. Geraldine'in önceki evliliğinden bir kızı vardı ve Listonlar daha sonra İsveç'ten bir erkek çocuğu evlat edindi.</w:t>
        <w:br/>
        <w:t>Eski hafif ağır sıklet şampiyonu Jose Torres, "Beyzbol, basketbol veya futbolda Sonny Liston'dan daha zeki bir sporcuyla hiç tanışmadım" dedi.</w:t>
        <w:br/>
        <w:t>Ölümü.</w:t>
        <w:br/>
        <w:t>Liston, karısı Geraldine tarafından 5 Ocak 1971'de Las Vegas'taki evlerinde ölü bulundu. Geraldine, iki haftalık bir geziden eve döndüğünde ana yatak odasından yayılan kötü bir koku almış ve içeri girdiğinde onu, yerde kırık bir ayak sehpası ile yatağa sırtüstü yığılmış halde görmüştür. Yetkililer, onun yatmak için soyunurken öyle bir kuvvetle geriye doğru düştüğünü ve bankın tırabzanını kırdığını söyledi. Geraldine, Liston'ın avukatını ve doktorunu aradı, ancak iki ila üç saat sonrasına kadar polise haber vermedi.</w:t>
        <w:br/>
        <w:t>Bir soruşturmanın ardından, Las Vegas polisi Liston'ın ölümünün aşırı dozda eroin olduğunu ilan etti. Çavuş, "Sonny'nin bir eroin bağımlısı olduğu yaygın bir bilgiydi" dedi. Soruşturmayı yürüten polis memurlarından biri olan Caputo, "Bütün departman bunu biliyordu" dedi. Ölüm belgesinde listelenen ölüm tarihi 30 Aralık 1970, polis mülkün ön kapısının etrafındaki süt şişelerinin ve gazetelerin sayısını değerlendirerek tahminde bulundu. Adli tabip Mark Herman, Liston'ın sisteminde eroin yan ürünleri izleri bulunduğunu, ancak ölümüne neden olacak kadar büyük miktarlarda bulunmadığını söyledi. Ayrıca, Liston'ın sol dirseğinin kıvrımında muhtemelen iğne izlerinden kaynaklanan yara dokusu bulundu. Toksikoloji raporu, vücudunun testlerin kesin sonuç vermesi için çok ayrıştığını söyledi. Resmi olarak, Liston akciğer tıkanıklığı ve kalp yetmezliğinden öldü. Ölümünden önce kalp kası sertleşmesi ve akciğer hastalığından muzdaripti. Liston, Aralık ayı başlarında göğüs ağrılarından şikayet ederek hastaneye kaldırılmıştı.</w:t>
        <w:br/>
        <w:t>Liston, Nevada, Las Vegas'taki Paradise Memorial Gardens'a gömüldü Mezarın işaret plakası şu ithafı taşıyor: "Bir Adam."</w:t>
      </w:r>
    </w:p>
    <w:p>
      <w:pPr>
        <w:pStyle w:val="Heading1"/>
      </w:pPr>
      <w:r>
        <w:t>Larry Holmes</w:t>
      </w:r>
    </w:p>
    <w:p>
      <w:r>
        <w:t>Larry Holmes (3 Kasım 1949), 1973'ten 2002'ye kadar yarışan ve 1978'den 1985'e kadar dünya ağır sıklet şampiyonu olan Amerikalı eski bir profesyonel boksör. Easton, Pensilvanya'da büyüdü ve bu da boks lakabının " Easton Suikastçısı " olmasına yol açtı.</w:t>
        <w:br/>
        <w:t>Holmes'un sol vuruşu, genellikle ağır sıklet boks tarihinin en iyileri arasında derecelendirilir. 1978'den 1983'e kadar WBC ağır sıklet unvanını elinde tutmanın yanı sıra, "Ring" dergisini ve 1980'den 1985'e kadar lineal ağır sıklet unvanlarını ve 1983'ten 1985'e kadar ilk IBF ağır sıklet unvanını elinde tuttu.</w:t>
        <w:br/>
        <w:t>Holmes, Ken Norton (1978'de WBC şampiyonluğu için mağlup ettiği adam), Muhammed Ali, Earnie Shavers, Mike Weaver, Gerry Cooney, Tim Witherspoon, Carl Williams ve Marvis Frazier'e karşı kazandığı zaferler dahil olmak üzere ilk 48 profesyonel maçını kazandı. Holmes , Rocky Marciano'nun 1985'teki yenilgisinde Michael Spinks'e kaybettiği 49-0'lık maça çıktı Holmes, ertesi yıl Spinks'e rövanş maçını kaybettikten sonra emekli oldu, ancak tekrar tekrar geri dönüşler yaptı. Ağır sıklet unvanını geri kazanmak için dört geri dönüş denemesinde (1988'de Mike Tyson, 1992'de Evander Holyfield, 1995'te Oliver McCall ve 1997'de Brian Nielsen'e karşı) başarısız oldu Holmes, 2002'de 52 yaşında 334 lb Eric "Butterbean" Esch'e karşı son kez mücadele etti ve kariyerini 69 galibiyet ve 6 mağlubiyetle bitirdi ve tüm kayıpları dünya şampiyonluk mücadelelerinde geldi.</w:t>
        <w:br/>
        <w:t>Holmes sık sık tüm zamanların en büyük ağır sıkletlerinden biri olarak sıralanır. ve hem Uluslararası Boks Onur Listesi'ne hem de Dünya Boks Onur Listesi'ne girmiştir. Muhammed Ali'yi stopla yenen tek boksör ve Ali'yi yenen yaşayan son boksördür.</w:t>
        <w:br/>
        <w:t>Erken dönem.</w:t>
        <w:br/>
        <w:t>Holmes, John ve Flossie Holmes'un on iki çocuğundan dördüncüsüydü Aile, 1954'te doğu Pennsylvania'nın Lehigh Valley bölgesindeki Easton, Pensilvanya'ya taşındı Holmes'un babası, her üç haftada bir aileyi ziyaret ettiği Connecticut'a gitti ve 1970'teki ölümüne kadar orada bahçıvan olarak çalıştı. Flossie Holmes, "Bizi terk etmedi" dedi. "Verecek hiçbir şeyi yoktu." Aile refah içinde hayatta kaldı. Ailesine destek olmak için Holmes, yedinci sınıftayken okulu bıraktı ve saati 1 dolara araba yıkamada çalışmaya başladı. Daha sonra bir damperli kamyon sürdü ve bir Lehigh Valley taş ocağında çalıştı.</w:t>
        <w:br/>
        <w:t>Başarılar.</w:t>
        <w:br/>
        <w:t>Holmes, 2008 yılında Uluslararası Boks Onur Listesi'ne alındı.</w:t>
        <w:br/>
        <w:t>Kişisel hayatı.</w:t>
        <w:br/>
        <w:t>1979'da Larry Holmes, iki çocuğu olduğu Diane Robinson ile evlendi. Ayrıca önceki iki ilişkisinden üç kızı var. 2019 itibarıyla, Easton yakınlarındaki Palmer Township, Pensilvanya'da yaşıyor.</w:t>
      </w:r>
    </w:p>
    <w:p>
      <w:pPr>
        <w:pStyle w:val="Heading1"/>
      </w:pPr>
      <w:r>
        <w:t>Lityum demir fosfat pil</w:t>
      </w:r>
    </w:p>
    <w:p>
      <w:r>
        <w:t>Lityum demir fosfat ( veya LFP pil ("lityum ferrofosfat") pil; Katot olarak lityum demir fosfat () ve anot olarak metalik arkalıklı bir grafit karbon kullanan bir lityum iyon pildir. Düşük maliyet, yüksek güvenlik, düşük toksisite, uzun döngü ömürleri ve diğer faktörler nedeniyle, LFP pilleri araç kullanımında, şebeke ölçeğinde yedek güç sistemlerinde yer bulmaktadır. LFP piller kobalt içermez. Eylül 2022 itibarıyla EV'ler için LFP tipi pilin pazar payı %31'e ulaştı ve bunun %68'i yalnızca Tesla ve Çinli EV üreticisi BYD üretiminden geldi. Çinli üreticiler şu anda LFP pil tipi üretiminde neredeyse tekele sahiptir. 2022'de patent sürelerinin dolmaya başlaması ve daha ucuz pillere olan talebin artmasıyla LFP tipi üretimin 2028'de lityum nikel manganez kobalt oksit (NMC) tipi pilleri geçecek şekilde artması bekleniyor.</w:t>
        <w:br/>
        <w:t>LFP pilin enerji yoğunluğu, nikel manganez kobalt (NMC) ve nikel kobalt alüminyum (NCA) gibi diğer lityum iyon pil türlerinden daha düşük ve daha düşük çalışma voltajına sahiptir; CATL'nin LFP pilleri şu anda kg başına 125 watt saate (Wh) sahip, geliştirilmiş paketleme teknolojisiyle muhtemelen 160 Wh/kg'a kadar çıkarken, BYD'nin LFP pilleri 150 Wh/kg'da iken, şu anda 300 Wh/kg'ın üzerinde olan en yüksek NMC pillerden aha düşüktür. 2020 yılında Tesla'nın Model 3'ünde kullanılan Panasonic'in “2170” NCA pillerinin enerji yoğunluğu, "saf kimyasal" değerinin %70'i olan 260 Wh/kg civarındadır.</w:t>
        <w:br/>
        <w:t>Tarih.</w:t>
        <w:br/>
        <w:t xml:space="preserve"> olivine ailesinden (triphylite)) doğal bir mineraldir. Arumugam Manthiram ve John B. Goodenough ilk kez lityum iyon piller için polyanion sınıfı katod malzemesi tanımladı. LiFePO4, daha sonra 1996 yılında Padhi ve diğerleri tarafından da pillerde kullanılmak üzere polianyon sınıfına ait bir katot malzemesi olarak tanımlandı. LiFePO4'ten lityumun tersinir ekstraksiyonu ve FePO4'e eklenmesi gösterildi. Düşük maliyeti, toksik olmaması, doğal demir bolluğu, mükemmel termal kararlılığı, güvenlik özellikleri, elektrokimyasal performans ve özgül kapasitesi (170 mA·h/g veya 610 C/g) nedeniyle piyasada önemli ölçüde kabul görmüştür.</w:t>
        <w:br/>
        <w:t>Ticarileştirmenin önündeki başlıca engel, doğası gereği düşük elektrik iletkenliğiydi. Bu problem, partikül boyutunu küçülterek, partiküllerinikarbon nanotüpler gibi iletken malzemeler le kaplayarak giderilebildi. Bu yaklaşım, Michel Armand ve çalışma arkadaşları tarafından geliştirilmiştir. Yet Ming Chiang'ın grubunun başka bir yaklaşımı, LFP'yi alüminyum, niyobyum ve zirkonyum gibi malzemelerin katyonlarıyla dopingden oluşuyordu.</w:t>
        <w:br/>
        <w:t>İlk lityum-iyon pillerde petrokoktan yapılmış negatif elektrotlar (anot) kullanılıyordu; sonraki türler doğal veya sentetik grafit kullandı.</w:t>
        <w:br/>
        <w:t>Diğer pil türleri ile karşılaştırma.</w:t>
        <w:br/>
        <w:t>LFP pili, lityum iyondan türetilmiş bir kimya kullanır ve diğer lityum iyon pil kimyalarıyla birçok avantaj ve dezavantajı paylaşır. Ancak, önemli farklılıklar var.</w:t>
        <w:br/>
        <w:t>Kaynak kullanılabilirliği.</w:t>
        <w:br/>
        <w:t>Demir ve fosfatlar yer kabuğunda çok yaygındır. LFP ne nikel ne de kobalt içerir, bunların her ikisi de sınırlı arza sahip ve pahalıdır. Lityumda olduğu gibi, kobaltın kullanımıyla ilgili insan hakları ve çevresel endişeler dile getirilmiştir. Nikelin çıkarılmasıyla ilgili çevresel kaygılar da dile getirildi.</w:t>
        <w:br/>
        <w:t>Maliyet.</w:t>
        <w:br/>
        <w:t>2020'de bildirilen en düşük LFP hücre fiyatları 80 $/kWh (12,5 Wh/$) idi.</w:t>
        <w:br/>
        <w:t>ABD Enerji Bakanlığınca yayınlanan bir 2020 raporu, LFP ile NMC ile inşa edilen büyük ölçekli enerji depolama sistemlerinin maliyetlerini karşılaştırmasında LFP pillerinin maliyetinin NMC'den yaklaşık %6 daha az ve pil ömrünün %67 daha uzun olacağını öngördü. Hücrenin özellikleri arasındaki farklılıklar nedeniyle, depolama sisteminin diğer bazı bileşenlerinin maliyeti LFP için biraz daha yüksek olacaktır, ancak yine de NMC'den kWh başına daha az maliyetli olmaya devam edecektir.</w:t>
        <w:br/>
        <w:t>Daha iyi yaşlanma ve çevrim ömrü özellikleri.</w:t>
        <w:br/>
        <w:t>LFP, diğer lityum iyon pillerden önemli ölçüde uzun bir döngü ömrü sunar. Çoğu koşulda 3.000 ve optimum koşullar altında 10.000'den fazla döngüyü destekler. NMC piller, koşullara bağlı olarak yaklaşık 1.000 ila 2.300 döngüyü destekler.</w:t>
        <w:br/>
        <w:t>LFP hücreleri, veya manganez spinel () lityum-polimer piller (LiPo pil) gibi lityum-iyon pil kimyalarına göre daha yavaş bir kapasite kaybı yaşar.</w:t>
        <w:br/>
        <w:t>Kurşun asitli akülere uygulanabilir bir alternatif.</w:t>
        <w:br/>
        <w:t>12,8 nominal voltaj için 3.2V çıkışlı dört hücre seri olarak yerleştirilebilir. Bu, altı hücreli kurşun asitli pillerin nominal voltajına yakındır. LFP akülerinin iyi güvenlik özelliklerinin yanı sıra bu, şarj sistemlerinin aşırı şarj voltajları (3,6'nın üzerinde) nedeniyle LFP hücrelerine zarar vermeyecek şekilde uyarlanması koşuluyla, LFP'yi otomotiv ve güneş enerjisi uygulamaları gibi uygulamalarda kurşun-asit piller için iyi bir alternatif haline getirir. LFP hücreleri, paket birleştirilmeden önce dengelenmeli ve hiçbir hücrenin 2,5 voltajın altına deşarj edilmemesini sağlamak için bir koruma sistemi uygulanmalıdır. Çoğu durumda, LiFePO4'ün FePO4'e geri dönüşü olmayan interkalasyonu nedeniyle ciddi hasar meydana gelebilmektedir.</w:t>
        <w:br/>
        <w:t>Emniyet.</w:t>
        <w:br/>
        <w:t>Diğer lityum iyon kimyalarına göre önemli bir avantaj, pil güvenliğini artıran termal ve kimyasal kararlılıktır.</w:t>
        <w:br/>
        <w:t>LiFePO4, termal kaçağı teşvik edebilen negatif sıcaklık direnç katsayısı ile kobaltın çıkarılması yoluyla LiCoO2 ve manganez dioksit spinellerinden doğası gereği daha güvenli bir katot malzemesidir. iyonu içindeki P–O bağıOksijen, iyonundaki Co-O bağından daha güçlüdür ve bu sebeple (kısa devre, aşırı ısınma vb.), kötüye kullanımda oksijen atomları daha yavaş salınır. Redoks enerjilerinin bu stabilizasyonu aynı zamanda daha hızlı iyon göçünü de destekler.</w:t>
        <w:br/>
        <w:t>Lityum, bir LiCoO2 hücresinde katottan dışarı çıkarken, CoO2, hücrenin yapısal bütünlüğünü etkileyen doğrusal olmayan bir genişlemeye maruz kalır. LiFePO4'ün lityumlu ve lityumsuz halleri yapısal olarak tamamen benzerdir, bu da LiFePO4 hücrelerinin yapısal olarak LiCoO2 hücrelerinden daha kararlı olması anlamına gelir.</w:t>
        <w:br/>
        <w:t>Tamamen şarj edilmiş bir LFP hücresinin katodunda lityum kalmaz, bir hücrede yaklaşık %50 kalır.. tipik olarak diğer lityum hücrelerde ekzotermik bir reaksiyonla sonuçlanan oksijen kaybı sırasında oldukça dirençlidir. Sonuç olarak, Yanlış kullanım durumunda (özellikle şarj sırasında) hücrenin tutuşması daha zordur. pil yüksek sıcaklıklarda ayrışmaz.</w:t>
        <w:br/>
        <w:t>Düşük enerji yoğunluğu.</w:t>
        <w:br/>
        <w:t>Yeni bir LFP pilinin enerji yoğunluğu (enerji/hacim), yeni bir ten yaklaşık %14 daha düşüktür. Deşarj oranı akü kapasitesinin bir yüzdesi olduğundan, daha büyük bir akü (daha fazla amper saat ) kullanılarak daha yüksek bir oran elde edilebilir. Daha da iyisi, yüksek akımlı kullanılabilir bir LFP hücresi aynı kapasiteye sahip kurşun asit veya LiCoO2 pilden daha yüksek deşarj oranına sahip olacaktır.</w:t>
        <w:br/>
        <w:t>Kullanımı.</w:t>
        <w:br/>
        <w:t>Evde enerji depolama.</w:t>
        <w:br/>
        <w:t>Enphase, maliyet ve yangın güvenliği nedenleriyle LFP ev tipi depolama pillerine öncülük etti, ancak pazar rakip kimyalar arasında bölünmüş durumda. Diğer lityum kimyalarına kıyasla daha düşük enerji yoğunluğu kütle ve hacim eklese de, her ikisi de statik bir uygulamada daha tolere edilebilir. 2021'de ev kullanıcı pazarında SonnenBatterie ve Enphase dahil olmak üzere birkaç tedarikçi vardı. Tesla Motors, ev tipi enerji depolama ürünlerinde NMC pilleri kullanmaya devam ediyor, ancak 2021'de şebeke ölçeğinde LFP'ye geçti. EnergySage'e göre ABD'de en sık alıntılanan ev tipi enerji depolamalı pil markası, 2021'de Tesla Motors ve LG'yi geride bırakan Enphase'dir.</w:t>
        <w:br/>
        <w:t>Araçlar.</w:t>
        <w:br/>
        <w:t>Hızlanma, daha düşük ağırlık ve daha uzun ömür için gereken daha yüksek deşarj oranları, bu akü tipini forklift, bisiklet ve elektrikli arabalar için ideal hale getirir. 12V LiFePO4 piller ayrıca karavan veya tekne için popülerlik kazanıyor.</w:t>
        <w:br/>
        <w:t>Tesla Motors, Ekim 2021'den beri üretilen tüm standart sınıf Model 3 ve Y'de LFP pilleri kullanıyor.</w:t>
        <w:br/>
        <w:t>Eylül 2022 itibarıyla LFP pilleri, tüm EV pil pazarındaki pazar payını %31'e çıkardı. Bunların %68'i iki şirket, Tesla ve BYD tarafından dağıtıldı.</w:t>
        <w:br/>
        <w:t>Lityum demir fosfat piller, kurulu kapasitenin %52'si ile 2021'de diğer pilleri resmen geride bıraktı. Analistler, 2024 yılında pazar payının %60'ı geçeceğini tahmin ediyor.</w:t>
        <w:br/>
        <w:t>Ford, Şubat 2023'te Michigan'da bazı elektrikli araçları için düşük maliyetli piller üretecek bir fabrika inşa etmek için 3,5 milyar dolar yatırım yapacağını duyurdu. Proje tamamen bir Ford yan kuruluşuna ait olacak, ancak Çinli pil şirketi Contemporary Amperex Technology Co. Limited'den (CATL) lisanslı teknolojiyi kullanacak.</w:t>
        <w:br/>
        <w:t>Güneş enerjili aydınlatma sistemleri.</w:t>
        <w:br/>
        <w:t>AA pil boyutunda tek "14500" LFP hücreleri bazı güneş enerjisiyle çalışan peyzaj aydınlatmasında 1,2 V NiCd / NiMH yerine kullanılmaktadır.</w:t>
        <w:br/>
        <w:t>LFP daha yüksek (3.2 V) çalışma voltajı, tek bir hücrenin voltajı yükseltmek için devresi olmayan bir LED'i sürmesini sağlar. Mütevazı aşırı şarja karşı artan toleransı (diğer Li hücre tipleriyle karşılaştırıldığında), yeniden şarj döngüsünü durdurmak için devre olmadan fotovoltaik hücrelere bağlanabilir. Bir LED'i tek bir LFP hücresinden çalıştırabilme özelliği, pil tutucularını ve dolayısıyla birden fazla çıkarılabilir şarj edilebilir pil kullanan ürünlerle ilgili korozyon, yoğuşma ve kir sorunlarını da ortadan kaldırır.</w:t>
        <w:br/>
        <w:t>2013 yılına kadar güneş enerjisiyle daha iyi şarj edilebilen kızılötesi pasif güvenlik lambaları ortaya çıktı. AA boyutlu LFP hücreleri yalnızca 600 mAh kapasiteye sahip olduğundan (lambanın parlak LED'i 60 mA çekebilir), üniteler en fazla 10 saat parlar. Bununla birlikte, tetikleme yalnızca ara sıra gerçekleşiyorsa, lamba elektroniği 1 mA'nın altında karanlık sonrası "boş" akımlar sağladığından, bu tür üniteler düşük güneş ışığında bile tatmin edici olabilir.</w:t>
        <w:br/>
        <w:t>Diğer kullanımlar.</w:t>
        <w:br/>
        <w:t>Bazı elektronik sigaralarda bu tip piller kullanılmaktadır. Diğer uygulamalar arasında deniz elektrik sistemleri ve tahrik, el fenerleri, radyo kontrollü modeller, taşınabilir motorlu ekipman, amatör telsiz ekipmanı, endüstriyel sensör sistemleri ve acil durum aydınlatması yer alır.</w:t>
        <w:br/>
        <w:t>Burada tartışılan yeni bir değişiklik, potansiyel olarak kararsız ayırıcıyı daha kararlı bir malzeme ile değiştirmektir. Son keşifler, LiFePO4'ün ve bir dereceye kadar Li-ion'un ısı nedeniyle bozunabileceğini buldu; test hücreleri parçalara ayrıldığında, analiz edildiğinde, daha önce inanılan kararlı ayırıcının moleküler parçalanmasının yaygın bir başarısızlık modu olduğunu düşündüren kiremit kırmızısı bir bileşik oluşmuştur. Bu durumda, yan reaksiyonlar kademeli olarak Li iyonlarını tüketerek onları sabit bileşiklerde hapseder, böylece mekikle çevrilemezler. Ayrıca, harici cihazların dahili kısa devre oluşumunu tespit etmesine izin veren üç elektrotlu pil, dendrit sorununa kısa vadeli potansiyel bir çözümdür.</w:t>
      </w:r>
    </w:p>
    <w:p>
      <w:pPr>
        <w:pStyle w:val="Heading1"/>
      </w:pPr>
      <w:r>
        <w:t>Barbie Ferreira</w:t>
      </w:r>
    </w:p>
    <w:p>
      <w:r>
        <w:t>Barbara Seppe Ferreira (d. 14 Aralık 1996; New York City, New York) Amerikalı model ve aktris. HBO dizisi "Euphoria'daki" (2019-2022) Kat Hernandez rolüyle tanınır.</w:t>
        <w:br/>
        <w:t>İlk yılları.</w:t>
        <w:br/>
        <w:t>Ferreira, New York City'nin Queens ilçesinde doğdu ve daha sonra New Jersey, Maywood'a taşındı. Hackensack Lisesi'ni bitirdi. Ferreira Brezilya kökenlidir ve annesi, teyzesi ve büyükannesi tarafından büyütüldü. Annesi ve anneannesi ise aşçı olarak hayatlarına devam ediyorlar.</w:t>
        <w:br/>
        <w:t>Kariyer.</w:t>
        <w:br/>
        <w:t>Modellik.</w:t>
        <w:br/>
        <w:t>Ferreira modellik kariyerine American Apparel'e fotoğraflarını göndererek başladı. O zamandan beri Aerie, Adidas, Asos, Forever 21, H&amp;amp;M, Missguided, ve Target gibi markalar için modellik yaptı. Ferreira'nın Aerie kampanyasından rötuşlanmamış fotoğraflar ve bir video röportajı 2016'da viral oldu. O yıl içerisinde de Time, onu 2016 "En Etkili 30 Genç" listesi arasında gösterdi.</w:t>
        <w:br/>
        <w:t>Yönetmenlik.</w:t>
        <w:br/>
        <w:t>Ferreira, Mart 2018'de yayınlanan Dounia'nın "So Cool" müzik videosunu yönetti.</w:t>
        <w:br/>
        <w:t>Oyunculuk.</w:t>
        <w:br/>
        <w:t>Ferreira, görgü kurallarını konu alan 10 bölümlük Vice dizisi "How to Behave'de" rol aldı. Aldığı bu rol için En İyi Web Kişiliği/Sunucu dalında Webby Ödülü kazandı. Ayrıca vücut pozitifliği hakkında "Teen Vogue" web dizisi olan "Body Party'de" rol aldı.</w:t>
        <w:br/>
        <w:t>Ayrıca Ferreira, HBO dizisi "Divorce'ın" iki bölümünde Ella'yı canlandırdı ve HBO dizisi "Euphoria'nın" ilk iki sezonunda liseli Kat'ı canlandırarak dizini yıldızları arasında yer aldı. Ağustos 2022'de Ferreira, dizinin yaratıcısı Sam Levinson ile iddia edilen bir takım anlaşmazlıklar nedeniyle üçüncü sezonda "Euphoria'ya" dönmeyeceğini duyurdu. İlk filmini HBO Max için Haley Lu Richardson'la oynadığı "Unpregnant" (2020) ile yaptı ve Jordan Peele'nin "Nope" (2022) filminde rol oynadı.</w:t>
        <w:br/>
        <w:t>29 Ağustos 2022'de Ferreira'nın yakında çıkacak olan Amazon Prime psikolojik gerilim filmi olan "House of Spoils'de" Ariana DeBose'a katılacağı açıklandı.</w:t>
        <w:br/>
        <w:t>Kişisel hayat.</w:t>
        <w:br/>
        <w:t>Ferreira kendini queer olarak tanımlıyor ve 2019'dan 2022'ye kadar müzisyen Elle Puckett ile bir ilişkisi vardı. Daha önce sanatçı Gus Dapperton ile birlikteydi.</w:t>
      </w:r>
    </w:p>
    <w:p>
      <w:pPr>
        <w:pStyle w:val="Heading1"/>
      </w:pPr>
      <w:r>
        <w:t>Kim Min-jun (oyuncu)</w:t>
      </w:r>
    </w:p>
    <w:p>
      <w:r>
        <w:t>Kim Min-jun (24 Temmuz 1976 doğumlu) Güney Koreli aktör.</w:t>
        <w:br/>
        <w:t>Kariyeri.</w:t>
        <w:br/>
        <w:t>Kim kariyerine modellik yaparak başladı, ardından oyunculuk kariyerine de hafızalarda iz bırakan "Damo'daki" asi lider karakteri ile başladı. Romantik başrolleri ("In-soon is Pretty", "Surgeon Bong Dal-hee", "Romance Town", "Beloved") ve kötü adam başrolleri arasında oynuyor. ("A Love", "Tazza", "Hindsight")</w:t>
        <w:br/>
        <w:t>Kim, "DJ Vesper MJ" adını kullanarak 2009'dan beri aktif bir kulüp DJ'idir.</w:t>
        <w:br/>
        <w:t>20 Aralık 2012'de Kim, Twitter hesabından oyunculuğa geçici bir ara vereceğini hayranlarına duyurdu. Üç ay sonra aktör Park Joong-hoon ilk yönetmenlik denemesi olan "Top Star'da" rol aldığında sahnelere geri döndü.</w:t>
        <w:br/>
        <w:t>2013'ün sonlarında, "I Live Alone" realite / varyete şovuna ve çok kültürlü çocuklara yönelik gezi günlüğü olan "Coo Coo Class'a" katıldı.</w:t>
        <w:br/>
        <w:t>Kişisel hayatı.</w:t>
        <w:br/>
        <w:t>Kim, 11 Ekim 2019'da G-Dragon'un ablası olan tasarımcı Kwon Da-mi ile evlendi. İlk çocukları olan oğulları 4 Şubat 2022'de doğdu.</w:t>
      </w:r>
    </w:p>
    <w:p>
      <w:pPr>
        <w:pStyle w:val="Heading1"/>
      </w:pPr>
      <w:r>
        <w:t>Catie Lazarus</w:t>
      </w:r>
    </w:p>
    <w:p>
      <w:r>
        <w:t>Catherine Simone Avnet Lazarus (26 Nisan 1976 - 13 Aralık 2020), Amerikalı yazar, komedyen ve talk show sunucusu. Lazarus, ECNY Ödüllerinde "En İyi Komedi Yazarı" ödülüne layık görüldü ve New York'un "En İyi 100 New Yorklu" listesinde yer aldı. Theatre Mania ona "komedi sevgilisi" adını verdi ve Lewis Black onu "bilemeyeceği kadar parlak" olarak tanımladı. Lazarus, New York Şehri'ndeki Joe's Pub'da canlı olarak çekilen ve ünlü insanlarla işleri hakkında röportaj yaptığı aylık bir komedi programı ve podcast olan "Ayın Çalışanı'nın" yaratıcısı ve sunucusu olarak bilinir. Gösteri ", The New York Times" tarafından "sevgili" ve "BlackBook" tarafından "komik" ve "hırslı" olarak adlandırıldı.</w:t>
        <w:br/>
        <w:t>Hayatın erken dönemi ve eğitim.</w:t>
        <w:br/>
        <w:t>Washington DC'de doğan Lazarus, Wesleyan Üniversitesi'ne gitti.</w:t>
        <w:br/>
        <w:t>Kariyer.</w:t>
        <w:br/>
        <w:t>Lazarus, Washington DC'deki bir Empower Program konferansında Tina Fey'den doğaçlama bir doğaçlama dersi aldıktan sonra komedi yazmak için doktora eğitimini bıraktı Üç ay sonra, Lazarus ilk kez Stand Up New York'ta sahne aldı ve burada bir ödül kazandı. yarışma. Daha sonra Laugh Factory'de başka bir stand up yarışmasını kazandı. Risk üzerine The Bell House'da The Moth, "The Rejection Show'da" hikâye anlatımı yaptı "!", Story Collider'da ve Upright Citizens Brigade Theatre's Asscat'te.</w:t>
        <w:br/>
        <w:t xml:space="preserve">İlk makalesi "The New York Times'ın" düğün bölümünden bir alıntıydı. Vitamin W, animasyonlu pilotu MYC'yi "birkaç güzel kahkahadan fazlasını" sunuyor olarak tanımladı. Tubefilter'a göre en otobiyografik eseri bir kukla gösterisidir. "İlk orijinal dizisi The on Time Show with Petunia Van De Twirp ile genç oyuncunun şeytani derecede samimi ve yaratıcı zihnine bir göz atıyoruz." </w:t>
        <w:br/>
        <w:t>Aynı zamanda bir talk show sunucusuydu. Lazarus, Women in Film, Brooklyn Yahudi Film Festivali, 92. Y, Writers Guild of America (WGA-East) ve Tribeca Film Festival'i için röportajlar yaptı, gösterilere ev sahipliği yaptı ve panelleri yönetti. 2004 yılında, Seeds of Peace için artık her yıl düzenlenen bir komedi yararı olan "Stand for Peace"i yarattı ve sunuculuğunu yaptı. Daha sonra derginin Kvetch bölümünün editörlüğünü yaptığı sırada Heeb Magazine için Upright Citizens Brigade Theatre'da ECNY tarafından aday gösterilen komedi varyete programı "The Chosen One"ın yapımcılığını ve sunuculuğunu yaptı. 2006'da Comix New York'ta açıldı ve kitapçı, genç yeteneklerin ve alternatif komedinin yer aldığı ilk alternatif komedi gösterisine ev sahipliği yapması için Lazarus'u seçti. Fresh Meat üç yıl boyunca haftalık olarak Comix'te ve ardından Ars Nova'da yer aldı. 2007'de Tango Mag için Couch'ta ev sahipliği yapmaya başladı.</w:t>
        <w:br/>
        <w:t>2010 yılında Lazarus, "The New Yorker" tarafından "son derece dikkate değer" konukları ve Lazarus'un "kesinlikle alışılmışın dışında" röportaj tarzı nedeniyle övülen Ayın Çalışanı talk show'unu başlattı. 2012'de bir podcast haline geldi. Lazarus, New York ve Los Angeles'taki Upright Citizens Brigade, 92 Y, The Bell House ve Joe's Pub'da canlı kayıtlara ev sahipliği yaptı. Lazarus, Gloria Steinem, Rosie Perez, Wallace Shawn, Martha Plimpton, Dick Cavett ve Lewis Black dahil olmak üzere çok sayıda komedyen, müzisyen, gazeteci, film yapımcısı, girişimci ve sosyal aktivistle röportaj yaptı.</w:t>
        <w:br/>
        <w:t>Jon Stewart "The Daily Show'dan" ayrıldığını duyurduktan sonra, bu konuda yaptığı ilk kamuoyu yorumları 19 Şubat 2015'te Lazarus'un Ayın Çalışanı programı hakkında oldu Aasif Mandvi, Dave Attell, Wyatt Cenac, Buck Henry, Mo Rocca, David Wain ve Lewis Black dahil olmak üzere "Daily Show" işbirlikçilerinin çoğunu programa konuk olarak takip ediyor; Lazarus, "Daily Show'da" Hot Tub Time Machine'in ön bölümüyle ilgili bir eskizde yer aldı.</w:t>
        <w:br/>
        <w:t>Kişisel hayat.</w:t>
        <w:br/>
        <w:t>Lazarus, merhum vaftiz babası Lenny Ross'un "The Daily Beast" için Mike Wallace ile yaptığı röportaj hakkında yazdı. İlk büyük mağaza zincirini kuran ve Başkan Franklin D. Roosevelt'i Şükran Günü tarihini değiştirmeye ikna eden Lazarus ailesinin soyundan geliyordu. Babasının büyük-büyük-büyük-büyükbabası Simon Lazarus, ilk yürüyen merdiveni, çalışan komisyonlarını ve fiyat etiketlerini içeren F. &amp;amp;amp; R. Lazarus'un Başkanıydı. Anne tarafından büyükbabası Lester Avnet, Avnet A.Ş.'nin CEO'suydu ve amcası Jon Avnet bir film yapımcısıdır. Babası Simon Lazarus III, Başkan Jimmy Carter'ın politika danışmanı olarak görev yaptı; erkek kardeşi Ned Lazarus, Barış Tohumları için Birlikte Yaşam Merkezi'ni kurdu.</w:t>
        <w:br/>
        <w:t>Lazarus, 13 Aralık 2020'de Brooklyn'deki dairesinde 44 yaşında meme kanserinden öldü.</w:t>
      </w:r>
    </w:p>
    <w:p>
      <w:pPr>
        <w:pStyle w:val="Heading1"/>
      </w:pPr>
      <w:r>
        <w:t>John Knox</w:t>
      </w:r>
    </w:p>
    <w:p>
      <w:r>
        <w:t>John Knox (İskoçça (Kelt dili); Iain Cnocc; d. - ö. 24 Kasım 1572), bir İskoç bakanı, Reform ilahiyatçısı ve ülkenin Reformunun lideri olan yazar. İskoçya Presbiteryen Kilisesi'nin kurucusuydu. Ayrıca Kalvinist kilisenin kurucusu John Calvin'in öğrencisiydi.</w:t>
        <w:br/>
        <w:t>Hayatı.</w:t>
        <w:br/>
        <w:t>Doğu Lothian, Haddington'da bir sokak olan Giffordgate'de doğan Knox'un St Andrews Üniversitesi'nde eğitim gördüğüne ve noter-rahip olarak çalıştığına inanılıyor. George Wishart gibi erken dönem reformcularından etkilenerek İskoç kilisesinde reform yapma hareketine katıldı. Kardinal David Beaton'ın 1546'da öldürülmesi ve naip Guiseli Meryem'in müdahalesini içeren siyasi olaylara karıştı. Ertesi yıl Fransız kuvvetleri tarafından esir alındı ve 1549'da serbest bırakılarak İngiltere'ye sürgüne gönderildi.</w:t>
        <w:br/>
        <w:t>Sürgündeyken, İngiltere Kilisesi'nde çalışma izni aldı ve burada İngiltere Kralı VI. Edward'a kraliyet papazı olarak hizmet edecek seviyeye yükseldi. "Ortak Dua Kitabı'nın" metni üzerinde reform etkisi yaptı. İngiltere'de ilk karısı Margery Bowes ile tanıştı ve evlendi. Mary, İngiltere tahtına çıkıp Katolikliği yeniden kurduğuda Knox görevinden istifa etmek ve ülkeyi terk etmek zorunda kaldı. Knox Cenevre'ye ve ardından Frankfurt'a taşındı. Cenevre'de, Reform teolojisi ve Presbiteryen yönetimi hakkında deneyim ve bilgi kazandığı John Calvin ile tanıştı. Sonunda İskoçya'daki reform kilisesi tarafından kabul edilen yeni bir hizmet düzeni oluşturdu. Frankfurt'taki İngiliz mülteci kilisesinin başına geçmek için Cenevre'den ayrıldı ancak ayinle ilgili anlaşmazlıkları nedeniyle burayı bırakmak zorunda kaldı ve böylece İngiltere Kilisesi ile olan ilişkisini sona erdirdi.</w:t>
        <w:br/>
        <w:t>Edinburgh Üniversitesi Miras Koleksiyonu, Knox's Liturgy'nin John Carswell tarafından İskoç Galcesine çevrilmiş bir kopyasına sahiptir. Bu kitap herhangi bir Gal dilinde basılan ilk kitaptır.</w:t>
        <w:br/>
        <w:t>Knox, İskoçya'ya döndüğünde İskoç Protestan soylularıyla birlikte İskoçya'da Protestan Reformu'na öncülük etti. Hareket, ülkeyi küçük kızı İskoç Kraliçesi Mary adına yöneten Guiseli Mary'nin devrilmesine yol açtığı için bir devrim olarak görülür. Yeni oluşturulan yenilenmiş kilise Kirk için yeni inanç itirafının ve dini düzenin yazılmasına yardım etti. Beş ciltlik "The History of the Reformation in Scotland'ı" 1559 ile 1566 yılları arasında yazdı. Mary'nin hükümdarlığı boyunca Protestanların dini lideri olarak hizmet etmeye devam etti. Knox, Kraliçe ile yaptığı görüşmelerde Katolik uygulamalarını desteklediği için onu uyardı. Kocası Lord Darnley'in öldürülmesindeki rolü olduğu iddiasıyla hapse atıldıktan ve onun yerine Kral James VI tahta çıktıktan sonra, Knox açıkça onun idam edilmesini istedi. Son günlerine kadar vaaz vermeye devam etti.</w:t>
        <w:br/>
        <w:t xml:space="preserve"> </w:t>
      </w:r>
    </w:p>
    <w:p>
      <w:pPr>
        <w:pStyle w:val="Heading1"/>
      </w:pPr>
      <w:r>
        <w:t>Menno Simons</w:t>
      </w:r>
    </w:p>
    <w:p>
      <w:r>
        <w:t>Menno Simons (d. 1496 - ö. 31 Ocak 1561), Katolik Kilisesi'nden aforoz edilen ve etkili bir Anabaptist dini lider olan Aşağı Ülkelerin Friesland bölgesinden bir Roma Katolik rahibiydi. Simons, Protestan Reformcuların çağdaşıydı ve takipçileri onun adıyla Mennonitler olarak tanındı.</w:t>
        <w:br/>
        <w:t>"Menno Simons" (Felemenkçe: [ˈmɛnoː ˈsimɔns] ), adının Felemenkçe versiyonudur; Frizce versiyonu Minne Simens'tir (Frizce: [ˈmɪnə ˈsimn̩s] ), iyelik eki "s", "Simen oğlu Minne" anlamına gelen bir soyadı oluşturur.</w:t>
        <w:br/>
        <w:t>Biyografi.</w:t>
        <w:br/>
        <w:t>Erken dönem.</w:t>
        <w:br/>
        <w:t>Menno Simons 1496'da Kutsal Roma İmparatorluğu, Friesland, Witmarsum'da doğdu. Yoksul bir köylü olarak büyümesi dışında çocukluğu ve ailesi hakkında çok az şey biliniyor. Babasının adı Simon'du. Simons aslında bir soyadıdır. Pieter adında bir de erkek kardeşi vardı.</w:t>
      </w:r>
    </w:p>
    <w:p>
      <w:pPr>
        <w:pStyle w:val="Heading1"/>
      </w:pPr>
      <w:r>
        <w:t>Studs Terkel</w:t>
      </w:r>
    </w:p>
    <w:p>
      <w:r>
        <w:t>Louis " Studs " Terkel (16 Mayıs 1912) – 31 Ekim 2008) Amerikalı yazar, tarihçi, oyuncu ve yayıncı. 1985'te "The Good War" ile Genel Kurgu Dışı Pulitzer Ödülü'nü aldı. En çok sıradan Amerikalıların sözlü tarihleriyle ve Chicago'da uzun süredir devam eden bir radyo programını sunmasıyla hatırlanır.</w:t>
        <w:br/>
        <w:t>Erken dönem.</w:t>
        <w:br/>
        <w:t>Terkel, New York'ta Rus Yahudi göçmenler, terzi Samuel Terkel ve terzi Anna (Annie) Finkel'in çocuğu olarak dünyaya geldi. Sekiz yaşında ailesiyle birlikte yaşamının çoğunu geçirdiği Chicago, Illinois'e taşındı. Meyer (1905-1958) ve Ben (1907-1965) adında iki erkek kardeşi vardı. McKinley Lisesi'nde eğitim gördü.</w:t>
        <w:br/>
        <w:t>Ödüller ve onurlar.</w:t>
        <w:br/>
        <w:t>1982'de Terkel, Chicago'daki Illinois Üniversitesi'nden fahri İnsani Edebiyat Doktoru ödülüne layık görüldü.</w:t>
        <w:br/>
        <w:t>1985'te Terkel, "The Good War" adlı kitabıyla Pulitzer Genel Kurgu Dışı Ödülü'nü aldı.</w:t>
        <w:br/>
        <w:t>Başkan Clinton, 1997'de Terkel'e Ulusal Beşeri Bilimler Madalyası verdi</w:t>
        <w:br/>
        <w:t>Ulusal Kitap Vakfı, Terkel'e Amerikan Edebiyatına Seçkin Katkılarından dolayı 1997 Madalyası verdi.</w:t>
        <w:br/>
        <w:t>2001 yılında Terkel, Northwestern Üniversitesi'nden fahri İnsani Edebiyat Doktoru unvanına layık görüldü.</w:t>
        <w:br/>
        <w:t>2001'de Terkel, Topluluğun Arkadaşı olarak Chicago Gay ve Lezbiyen Onur Listesi'ne alındı.</w:t>
        <w:br/>
        <w:t>2004 yılında Terkel, Illinois Lincoln Akademisi Ödülü sahibi oldu ve Illinois Valisi tarafından İletişim alanında "Lincoln Nişanı" (eyaletin en yüksek onuru) ile ödüllendirildi.</w:t>
        <w:br/>
        <w:t>2006'da Terkel, yazılı sözün barışı teşvik etme gücünü takdir eden ilk ve tek yıllık ABD edebiyat ödülü olan Dayton Edebiyat Barış Ödülü'nden Yaşam Boyu Başarı Ödülü'nü aldı.</w:t>
        <w:br/>
        <w:t>2010 yılında Terkel, Chicago Edebiyat Onur Listesi'ne alındı.</w:t>
        <w:br/>
        <w:t>Terkel, George Polk Kariyer Ödülü ve Ulusal Kitap Eleştirmenleri Birliği 2003 Ivan Sandrof Yaşam Boyu Başarı Ödülü'nün sahibi oldu.</w:t>
        <w:br/>
        <w:t>Terkel, siyah olmamasına rağmen, Haki Madhubuti'nin ısrarı üzerine Siyahi Yazarlar Onur Listesi'ne alındı.</w:t>
      </w:r>
    </w:p>
    <w:p>
      <w:pPr>
        <w:pStyle w:val="Heading1"/>
      </w:pPr>
      <w:r>
        <w:t>Güllere de Küstüm</w:t>
      </w:r>
    </w:p>
    <w:p>
      <w:r>
        <w:t>"Güllere de Küstüm", İbrahim Erkalın altıncı stüdyo albümü "Sırılsıklam"dan bir şarkı. Albümden yayınlanan ilk parçadır. Parçanın söz ve müziği İbrahim Erkal tarafından yazılmıştır. Şarkının düzenlemesi Osman İşmen tarafından yapılmıştır. İbrahim Erkal'ın kariyerinde yayınladığı dokuzuncu video kliptir. Bir bebeğinde yer aldığı parçanın video klibi yeşillikli bir arazide çekildi.</w:t>
        <w:br/>
        <w:t>Şarkı hakkında.</w:t>
        <w:br/>
        <w:t>"Güllere de Küstüm", şarkısının sözleri ve müziği İbrahim Erkal'a aittir. Prodüktörlüğü İskender Ulus'un üstlendiği albümde parçanın düzenlemesini Osman İşmen yapmıştır. 4 dakika 49 saniye sürer. Albüm sıralamasında on birinci sırada yer alır. Nakarat kısmı "Can canım cananım, en güzel yanım, gitti dermanım, gitti dermanım." sözlerinden oluşur. 1997-1998 yılları arasında İstanbul'da yer alan Ulus Müzik A Stüdyosu'nda kaydedildi. 15 Mayıs 1998 tarihinde "Sırılsıklam" adıyla Ulus Müzik tarafından yayınlanan albümde yer alan parça listelerde ilk sıralara kadar yükseldi.</w:t>
        <w:br/>
        <w:t>Video klip.</w:t>
        <w:br/>
        <w:t>Albümün kayıtları Ulus Müzik A Stüdyosu'nda gerçekleşti. Yapımı Ulus Production'a ait olan klipte bir bebek yer aldı. Yeşillik alanda kırmızı bir koltuğun ve perde ekranında yer aldığı klip albümden yayınlanan ilk video klip oldu. 1998-2000 yılları arasında Show TV'de yayınlanan ve İbrahim Erkal'ın başrolünde yer aldığı "Sırılsıklam" adlı dizinin bazı bölümlerinde "Güllere de Küstüm" yeniden klip olarak yayınlandı.</w:t>
        <w:br/>
        <w:t>11. "Güllere de Küstüm" – 4:49</w:t>
      </w:r>
    </w:p>
    <w:p>
      <w:pPr>
        <w:pStyle w:val="Heading1"/>
      </w:pPr>
      <w:r>
        <w:t>Jean-Claude Killy</w:t>
      </w:r>
    </w:p>
    <w:p>
      <w:r>
        <w:t>Jean-Claude Killy (d. 30 Ağustos 1943, Saint-Cloud), Fransız eski Dünya Kupası alp disiplini kayak yarışçısı. 1960'ların sonlarında etkin oldu ve üç kez Olimpiyat şampiyonu ünvanı kazandı. 1968 Kış Olimpiyatları'nda üç dağ yarışını kazanarak oradaki en başarılı atlet oldu. Ayrıca 1967 ve 1968'de ilk iki Dünya Kupası şampiyonluğunu kazanmıştır.</w:t>
        <w:br/>
        <w:t>Erken dönem.</w:t>
        <w:br/>
        <w:t>Killy, II. Dünya Savaşı'nın Alman işgali sırasında Paris'in bir banliyösü olan Saint-Cloud'da doğdu, ancak savaştan sonra 1945'te ailesinin taşındığı Alpler'deki Val-d'Isère'de büyüdü. Babası Robert, Özgür Fransa için eski bir Spitfire pilotuydu ve Savoie köyünde bir kayak dükkanı açtı ve burada daha sonra bir otel işletti. 1950'de annesi Madeline başka bir erkek için aileyi terk etti ve Robert'ı 7 yaşındaki Jean-Claude'u, ablasını (Fransa) ve küçük erkek kardeşlerini (Mic) bıraktı. Jean-Claude, uzaklıktaki Chambéry'deki yatılı okula gönderildi.</w:t>
        <w:br/>
        <w:t>Başarıları– 1967–68.</w:t>
        <w:br/>
        <w:t>Dünya Kupası sonuçları.</w:t>
        <w:br/>
        <w:t>Yarış zaferleri.</w:t>
        <w:br/>
        <w:t xml:space="preserve">^ </w:t>
        <w:br/>
        <w:t>Killy, 1967'deki ilk Dünya Kupası şampiyonuydu ve 17 yarışın 12'sini kazanarak genel unvanı kolayca kazandı. Ayrıca üç "Klasik" dağ disiplininin her birinde sezon sıralamasını kazandı. Yokuş aşağı yarışların beşini ve beş dev slalom yarışının dördünü kazandı.</w:t>
        <w:br/>
        <w:t>Ertesi yıl Killy, Fransa'nın Grenoble kentinde düzenlenen 1968 Kış Olimpiyatları'nda tartışmalı koşullarda üç Olimpik altın madalyayı (yokuş aşağı, dev slalom ve slalom) kazanarak Üçlü Alp Kayağı Taçını kazandı. Tüm yarışları birinci bitirerek birleşik etkinlikte FIS dünya şampiyonluğu unvanını da ele geçirdi.</w:t>
        <w:br/>
        <w:t>Dünya Şampiyonası sonuçları.</w:t>
        <w:br/>
        <w:t>1962: yaralandı</w:t>
      </w:r>
    </w:p>
    <w:p>
      <w:pPr>
        <w:pStyle w:val="Heading1"/>
      </w:pPr>
      <w:r>
        <w:t>Ida Tarbell</w:t>
      </w:r>
    </w:p>
    <w:p>
      <w:r>
        <w:t xml:space="preserve">Ida Minerva Tarbell (d. 5 Kasım 1857 - ö. 6 Ocak 1944, Bridgeport, Connecticut), Amerikalı yazar, araştırmacı gazeteci, biyografi yazarı ve öğretim görevlisi. 19. yüzyılın sonları ve 20. yüzyılın başlarındaki İlerleme Dönemi'nin önde gelen kirlilik avcılarından biriydi. Araştırmacı gazeteciliğe öncülük etmiştir. </w:t>
        <w:br/>
        <w:t>Hayatı.</w:t>
        <w:br/>
        <w:t>Petrol patlamasının başlangıcında Pensilvanya'da doğan Tarbell, en çok 1904 "tarihli Standard Oil Company'nin Tarihi adlı kitabıyla tanınır." Kitap, 1902'den 1904'e kadar "McClure's Magazine'de" bir dizi makale olarak yayınlandı. Tarihçi J. North Conway tarafından "araştırmacı gazeteciliğin şaheseri" ve tarihçi Daniel Yergin tarafından "Amerika Birleşik Devletleri'nde şimdiye kadar yayınlanan en etkili iş dünyası kitabı" olarak adlandırıldı. Çalışmasıyla; Standard Oil tekelinin dağılmasına katkıda bulundu ve 1906 Hepburn Yasasının, Mann-Elkins Yasasının, Federal Ticaret Komisyonunun (FTC) kurulmasının ve Clayton Antitröst Yasasının kabulüne yardımcı oldu.</w:t>
      </w:r>
    </w:p>
    <w:p>
      <w:pPr>
        <w:pStyle w:val="Heading1"/>
      </w:pPr>
      <w:r>
        <w:t>Thomas Davis</w:t>
      </w:r>
    </w:p>
    <w:p>
      <w:r>
        <w:t>Sir Thomas Robert Alexander Harries Davis (d. 11 Haziran 1917 – ö. 23 Temmuz 2007) Cooklu siyasetçi. Davis, Büyük Okyanus'ta Polinezya ada öbeği içerisinde yer alan, bağımsız bir ada devleti olmasına rağmen Yeni Zelanda ile ilişkili devlet konumunda olan Cook Adaları'nda 1978-1983 ile 1983-1987 yılları arasında iki farklı dönem başbakanlık makamında bulunmuştur.</w:t>
        <w:br/>
        <w:t>Ülkenin ilk başbakanı olan Albert Henry'nin seçim hilesi ve yolsuzluk suçlamasıyla görevden alınması sonucu 25 Temmuz 1978'de ülkenin ikinci başbakanı olarak makama gelmiştir. Mart 1983 seçimlerinden mağlup ayrılması sonucu 13 Nisan 1983'te makamı Geoffrey Henry'e devretmiştir. Henry hükûmetinde bir bakanın görevinden ayrılması sonucu yapılan Kasım 1983 erken seçimlerinde yeniden iktidara gelen Davis, altı aylık bir aradan sonra yeniden başbakanlık makamına gelmiştir. 16 Kasım 1983 tarihinde başladığı ikinci dönemini 29 Temmuz 1987'ye kadar sürdürmüş, söz konusu tarihte görevi Pupuke Robati'ye devrederek makamdan ayrılmıştır.</w:t>
        <w:br/>
        <w:t>Davis, 23 Temmuz 2007'de, Rarotonga'da 90 yaşında hayatını kaybetti.</w:t>
      </w:r>
    </w:p>
    <w:p>
      <w:pPr>
        <w:pStyle w:val="Heading1"/>
      </w:pPr>
      <w:r>
        <w:t>Pupuke Robati</w:t>
      </w:r>
    </w:p>
    <w:p>
      <w:r>
        <w:t>Sir Pupuke Robati (d. 9 Nisan 1925 – ö. 26 Nisan 2009), Cooklu siyasetçi. Robati, Büyük Okyanus'ta Polinezya ada öbeği içerisinde yer alan, bağımsız bir ada devleti olmasına rağmen Yeni Zelanda ile ilişkili devlet konumunda olan Cook Adaları'nda 1987 ile 1989 yılları arasında başbakanlık makamında bulunmuştur.</w:t>
        <w:br/>
        <w:t>1978-1983 yılları arasında Thomas Davis hükûmetinde başbakan yardımcılığı görevini üstlenmiştir. 29 Temmuz 1987 tarihinde meclisten üç kez bütçeyi geçiremeyen Davis'in ardılı olarak başbakanlık makamına gelen Robati, bu görevi kaybettiği 1989 seçimlerinin ardından 1 Şubat 1989 tarihine kadar sürdürmüştür. Söz konusu tarihte görevi ardılı Geoffrey Henry'e devrederek makamdan ayrılmıştır.</w:t>
        <w:br/>
        <w:t>Robati, 26 Nisan 2009'da Auckland'da hayatını kaybetmiştir.</w:t>
      </w:r>
    </w:p>
    <w:p>
      <w:pPr>
        <w:pStyle w:val="Heading1"/>
      </w:pPr>
      <w:r>
        <w:t>Terepai Maoate</w:t>
      </w:r>
    </w:p>
    <w:p>
      <w:r>
        <w:t>Sir Terepai Tuamure Maoate (d. 1 Eylül 1934 – ö. 9 Temmuz 2012), Cooklu siyasetçi. Maoate, Büyük Okyanus'ta Polinezya ada öbeği içerisinde yer alan, bağımsız bir ada devleti olmasına rağmen Yeni Zelanda ile ilişkili devlet konumunda olan Cook Adaları'nda 18 Kasım 1999 ile 11 Şubat 2002 tarihleri arasında başbakanlık makamında bulunmuştur. Maoate, Cook Adaları Demokratik Partisi mensubuydu.</w:t>
        <w:br/>
        <w:t>Maoate, 1 Eylül 1934'te Rarotonga'da doğdu ve Ngatangiia İlkokulu, Fiji Tıp Okulu ve Auckland Üniversitesi'nde (Yeni Zelanda) eğitim gördü. 1976'da Sağlık Bakanlığı Klinik Hizmetler Müdürü önce tıp doktoru olarak çalıştı.</w:t>
        <w:br/>
        <w:t>Maoate, Mart 1983 genel seçimlerinde Ngatangiia milletvekili olarak meclise seçildi. Daha sonra Thomas Davis'in kabinesinde Sağlık ve Tarım Bakanı olarak görev yaptı ve 1985 ile 1989 yılları arasında aynı zamanda başbakan yardımcısı oldu.</w:t>
        <w:br/>
        <w:t>1998'de Maoate, Demokrat Parti lideri olarak muhalefetin lideri oldu. 1999 seçimleri askıya alınmış bir Parlamento üretti ve birkaç koalisyon girişiminin ardından Maoate başbakan oldu. 11 Şubat 2002'de eski başbakan yardımcısı Robert Woonton kendisinin yerine makama geldi ve Maoate muhalefet lideri oldu.</w:t>
        <w:br/>
        <w:t>2003'ün başlarında Demokrat Parti yeniden birleşti ve Maoate, başbakan yardımcısı olarak Cook Adaları Partisi lideri Geoffrey Henry'nin yerine yeniden kabineye atandı. Ancak bu görevi, Maoate'nin istifa etmesi ve Kasım ayında hükûmete gensoru önergesi sunmasıyla uzun sürmedi. Devam eden parti içi çatışmalar, Maoate'in, bir grup Demokrat Parti milletvekilinin Jim Marurai'yi desteklemek için ayrıldığı 2004 seçimlerinden sonra başbakan olamamasına sebep oldu. Ancak, 2005'teki koalisyon hükûmetinde, Maoate yeniden başbakan yardımcısı olarak atandı. Temmuz 2009'da kendisine ayrıca Dışişleri Bakanlığı görevi de verildi.</w:t>
        <w:br/>
        <w:t>Aralık 2009'da Maoate, Robert Wigmore lehine başbakan yardımcısı olarak görevden alındı ve bu, Demokrat Parti kabine üyelerinin kitlesel istifasına ve hükûmete verilen desteğin geri çekilmesine yol açtı. Daha sonra, Haziran 2010'da Demokrat Parti lideri olarak yerini Wigmore aldı</w:t>
        <w:br/>
        <w:t>Eylül 2010'da ikinci turu kaybettikten sonra Ngatangiia koltuğuna yeniden seçilemedi. Daha sonra bağımsız olarak aday olmaya karar verdi, ancak başarısız oldu.</w:t>
        <w:br/>
        <w:t>Maoate 2007'de şövalye unvanı aldı.</w:t>
        <w:br/>
        <w:t>Maoate 9 Temmuz 2012'de 77 yaşında hayatını kaybetti.</w:t>
      </w:r>
    </w:p>
    <w:p>
      <w:pPr>
        <w:pStyle w:val="Heading1"/>
      </w:pPr>
      <w:r>
        <w:t>North Andover</w:t>
      </w:r>
    </w:p>
    <w:p>
      <w:r>
        <w:t>North Andover, Amerika Birleşik Devletleri'nin Massachusetts eyaletinde yer alan bir şehirdir.</w:t>
      </w:r>
    </w:p>
    <w:p>
      <w:pPr>
        <w:pStyle w:val="Heading1"/>
      </w:pPr>
      <w:r>
        <w:t>Cochichewick Gölü</w:t>
      </w:r>
    </w:p>
    <w:p>
      <w:r>
        <w:t>Cochichewick Gölü, North Andover'da bir göldür.</w:t>
      </w:r>
    </w:p>
    <w:p>
      <w:pPr>
        <w:pStyle w:val="Heading1"/>
      </w:pPr>
      <w:r>
        <w:t>Agronomia, Rio Grande do Sul</w:t>
      </w:r>
    </w:p>
    <w:p>
      <w:r>
        <w:t>Agronomia, Porto Alegre'de bir mahalledir.</w:t>
      </w:r>
    </w:p>
    <w:p>
      <w:pPr>
        <w:pStyle w:val="Heading1"/>
      </w:pPr>
      <w:r>
        <w:t>Lili Tsitsou</w:t>
      </w:r>
    </w:p>
    <w:p>
      <w:r>
        <w:t>Lily Tsitsiu veya Vlahou (Yunanca : "Λιλή Φσίτσιου", "Τσίσκα", "Βλαχου") Makedonyalı bir Yunan kadın, bir Yunan öğretmen ve Yunan Silahlı Propagandası aktivistidir.</w:t>
        <w:br/>
        <w:t>Biyografi.</w:t>
        <w:br/>
        <w:t>Güney Makedonya'nın Voden kasabasında, ardından Osmanlı İmparatorluğu'nda, şimdi de Yunanistan'ın Edessa kentinde doğdu . Kardeşi Ioan Tsitsov, Messimer'de bir Bulgar şirketi ile bir savaşta ölen bir Yunan şirketinin kaptanı olan bir Yunan'dır .  Lili Tsitsova, memleketindeki Rum Kız Okulu'ndan mezun oldu,  ardından Arsakio Okulu'nda okudu, eğitimi sırasında Vodenka Rum Belediyesi tarafından desteklendi.. 1904'te memleketine döndü ve şehirdeki Rum kız okulunun müdürlüğünü devraldı. Bir süre Ustrumca'da öğretmenlik yaptı ve ardından Yunanistan'ın Selanik başkonsolosu Lambros Koromilas onun çalışmalarını takdir etti ve onu Selanik'e davet etti. Tsitsova, Selanik'te öğretmen oldu ve geniş bir eğitim ve devrimci faaliyet geliştirdi, bu da Bulgar devrimci örgütünün tepkisine neden oldu .  Tsitsova, 1907'de okulda Bulgar ajanlar  tarafından veya 30 Ekim 1909'da Bulgarlar tarafından rüşvet verilen bir Türk okul bekçisi tarafından öldürüldü.</w:t>
        <w:br/>
        <w:t>Kutsal Müjde'nin (Evangelistria) Sırp mezarlığında, Makedon Eğitim Derneği tarafından dikilen mermer bir sütun, Lili Tsitsova'nın adını Angeliki Filipidou, Ekaterina Hadjigeorgieva ve Velika Traikova ile birlikte sürdürüyor.</w:t>
      </w:r>
    </w:p>
    <w:p>
      <w:pPr>
        <w:pStyle w:val="Heading1"/>
      </w:pPr>
      <w:r>
        <w:t>Mehmet Kul</w:t>
      </w:r>
    </w:p>
    <w:p>
      <w:r>
        <w:t>Mehmet Kul (1970, Kahramanmaraş ) Türk akademisyen, Bürokrat.</w:t>
        <w:br/>
        <w:t>Yükseköğrenimini ODTÜ Metalurji ve Malzeme Mühendisliği Bölümünü 1995 yılında tamamladı. Daha sonra 1997 yılında yüksek lisans ve 2003 yılında doktora derecesini aldı. Nisan 2011'de Doçent unvanını aldı ve 2016 yılında aynı bölümde Profesör olarak görev yapmaya başladı.</w:t>
        <w:br/>
        <w:t>1996 yılında, Üretim Metalurjisi Anabilim Dalında Araştırma Görevlisi olarak çalışmak üzere, Sivas Cumhuriyet Üniversitesi Metalurji ve Malzeme Mühendisliği Bölümüne atandı. Cumhuriyet Üniversitesi'nin öğretim üyesi yetiştirme programı kapsamında, lisansüstü eğitimi için Araştırma Görevlisi olarak ODTÜ Metalurji ve Malzeme Mühendisliği Bölümü'ne görevlendirildi. Yardımcı Doçent olarak 2004-2011 yılları arasında Cumhuriyet Üniversitesi Metalurji ve Malzeme Mühendisliği Bölümü'nde çalıştı.</w:t>
        <w:br/>
        <w:t>Toplamda 11 adet uluslararası hakemli dergide yayınlanmış makalesi, 24 adet uluslararası bilimsel toplantıda sunulmuş ve bildiri kitaplarında basılmış bildirisi, 3 adet ulusal bilimsel toplantıda sunulmuş ve bildiri kitaplarında basılmış bildirisi ve bir uluslararası kitapta bölüm yazarlığı yapmıştır. Toplamda 38 yayını bulunmaktadır.</w:t>
        <w:br/>
        <w:t>Sivas Bilim ve Teknoloji Üniversitesi kurucu Rektörü olarak bir dönem görev yaptıktan sonra 24 Aralık 2022 tarihli Resmi Gazete'de yayımlanan Cumhurbaşkanlığı Kararnamesiyle Üniversite Rektörlüğüne yeniden atandı.</w:t>
      </w:r>
    </w:p>
    <w:p>
      <w:pPr>
        <w:pStyle w:val="Heading1"/>
      </w:pPr>
      <w:r>
        <w:t>Ölüm Dönemeci</w:t>
      </w:r>
    </w:p>
    <w:p>
      <w:r>
        <w:t>Ölüm Dönemeci, yönetmenliğini Ertem Göreç'in yaptığı, başrollerinde Kartal Tibet ve Birtane Güngör'ün yer aldığı 1972 yapımı Türk filmidir.</w:t>
      </w:r>
    </w:p>
    <w:p>
      <w:pPr>
        <w:pStyle w:val="Heading1"/>
      </w:pPr>
      <w:r>
        <w:t>Zaydou Youssouf</w:t>
      </w:r>
    </w:p>
    <w:p>
      <w:r>
        <w:t>Zaydou Youssouf (d. 11 Temmuz 1999; Bordeaux), Komorlar asıllı Fransız futbolcu. Orta saha mevkiinde görev almaktadır. Primeira Liga ekibi Famalicão forması giymektedir.</w:t>
      </w:r>
    </w:p>
    <w:p>
      <w:pPr>
        <w:pStyle w:val="Heading1"/>
      </w:pPr>
      <w:r>
        <w:t>Giresun Metamorfoz Kilisesi</w:t>
      </w:r>
    </w:p>
    <w:p>
      <w:r>
        <w:t>Metamorfoz Kilisesi, Türkiye'nin Giresun kentinin merkezinde inşa edilmiş, günümüzde mevcut olmayan kilise.</w:t>
        <w:br/>
        <w:t>1920'li yıllarda yıkılan kilisenin 4 katlı çan kulesinden esinlenilerek inşa edilen saat kulesi "bakalit malzemeden kötü bir taklit" olarak yapıldığı gerekçesiyle kaldırılmıştır.</w:t>
      </w:r>
    </w:p>
    <w:p>
      <w:pPr>
        <w:pStyle w:val="Heading1"/>
      </w:pPr>
      <w:r>
        <w:t>Didero Etkisi</w:t>
      </w:r>
    </w:p>
    <w:p>
      <w:r>
        <w:t>Diderot etkisi, tüketim mallarıyla ilgili sosyal bir olgudur. İki fikir üzerine kuruludur. İlk fikir, tüketiciler tarafından satın alınan ürünlerin kimlikleriyle uyumlu olacağıdır. İkinci fikir, tüketicinin mevcut tamamlayıcı mallarından sapan yeni bir mülkiyetin tanıtılmasının, sarmal bir tüketim süreciyle sonuçlanabileceğini belirtir. Terim, 1988'de antropolog ve tüketim kalıpları uzmanı Grant McCracken tarafından icat edildi ve adını, etkiyi ilk kez bir denemede tanımlayan Fransız filozof Denis Diderot'tan (1713-1784) alıyor.</w:t>
        <w:br/>
        <w:t>Terim, satın alınan veya hediye edilen bir ürünün kişinin mülkiyetindeki diğer metalarla ilgili memnuniyetsizlik yaratması ve olumsuz çevresel, psikolojik ve sosyal etkileri olabilecek sarmal bir tüketim modelini kışkırtması süreciyle ilgili olarak sürdürülebilir tüketim ve yeşil tüketicilik tartışmalarında yaygın bir kullanım buldu.</w:t>
        <w:br/>
        <w:t>Çıkışı.</w:t>
        <w:br/>
        <w:t>Etki, Diderot'un "Eski Sabahlığımı Bırakırken Duyulan Pişmanlıklar" adlı denemesinde ilk kez anlatılmıştır. Burada güzel bir kırmızı sabahlık hediyesinin, sonunda onu borca sürükleyen beklenmedik sonuçlara yol açtığını anlatır. Başlangıçta hediyeden memnun olan Diderot, yeni giysisine duyduğu memnuniyeti yavaş yavaş kaybetti. Yeni şık sabahlığına kıyasla, diğer eşyaları eskimiş gibi görünmeye başladı ve yeni sahip olduğu şıklığa ve tarza ulaşamadıkları için onlarla memnuniyetsiz hale geldi. Örneğin, eski saman sandalyesini Fas derisi kaplı bir koltukla değiştirdi; eski masası pahalı yeni bir yazı masasıyla yer değiştirdi; eskiden sevdiği baskılar, daha maliyetli baskılarla değiştirildi ve böyle devam etti. Diderot şöyle yazar: "Eski sabahlığıma tam anlamıyla hükmediyordum ama yeni olanına köle oldum... Ani zenginliğin bulaşıcılığından sakının. Fakir adam görünüşü düşünmeden rahatça yaşayabilir, ama zengin adam sürekli bir gerilim altındadır."</w:t>
        <w:br/>
        <w:t>Kullanım.</w:t>
        <w:br/>
        <w:t>McCracken'in kullanımında Diderot etkisi, "ürün tamamlayıcıları" veya "Diderot bütünlükleri" içindeki nesnelerle tüketiciler arasındaki etkileşimin sonucudur. Bir Diderot bütünlüğü, birbirleriyle ilgili olarak kültürel açıdan tamamlayıcı kabul edilen bir nesne grubudur. McCracken, bir tüketici için, görünüm ve sosyal rolün temsilindeki bütünlüğe yönelmek için tercih edilen bir Diderot bütünlüğünden sapmanın daha az olası olduğunu belirtir. Bununla birlikte, tercih edilen Diderot bütünlüğünden sapmada bir nesne elde edilirse, bu tüketicinin tamamen farklı bir Diderot bütünlüğüne yönelmeye başlamasına neden olabilir.</w:t>
        <w:br/>
        <w:t>Sosyolog ve ekonomist Juliet Schor, 1992'de en çok satan kitabı The Overspent American: Why We Want What We Don't Need'de (İsrafçı Amerikalı: Neden İhtiyacımız Olmayan Şeyleri İstiyoruz) tatminsizlikle yönlendirilen rekabetçi, statü bilinçli tüketim süreçlerini tanımlamak için bu terimi kullanır. Schor'un 2005'te yazdığı "Diderot'nun Dersini Öğrenmek: Arzunun Yukarı Sürünmesini Durdurmak" başlıklı denemesi, etkinin günümüz tüketim kültürü bağlamında olumsuz çevresel sonuçlarını anlatır.</w:t>
      </w:r>
    </w:p>
    <w:p>
      <w:pPr>
        <w:pStyle w:val="Heading1"/>
      </w:pPr>
      <w:r>
        <w:t>1512'de Osmanlı İmparatorluğu</w:t>
      </w:r>
    </w:p>
    <w:p>
      <w:r>
        <w:t>Bu sayfada 1512 yılında (hicri 917 – 918) Osmanlı İmparatorluğu'nda yaşanan olaylar yer alır.</w:t>
      </w:r>
    </w:p>
    <w:p>
      <w:pPr>
        <w:pStyle w:val="Heading1"/>
      </w:pPr>
      <w:r>
        <w:t>Kate Bornstein</w:t>
      </w:r>
    </w:p>
    <w:p>
      <w:r>
        <w:t>Katherine Vandam Bornstein (15 Mart 1948 doğumlu) Amerikalı yazar, oyun yazarı, performans sanatçısı, aktör ve toplumsal cinsiyet kuramcısıdır . 1986'da Bornstein, kendini cinsiyete uygun olmayan olarak tanımlamaya başladı ve doğumda erkek olarak belirtildikten ve cinsiyet değiştirme ameliyatı geçirdikten sonra "Kendime kadın demiyorum "ve" erkek olmadığımı biliyorum" dedi. Bornstein artık kendini non-binary olarak tanımlıyor ve they/them ve she/her zamirlerini kullanıyor. Bornstein ayrıca anoreksiya sahibi olmak, TSSB'den kurtulan biri olmak ve borderline kişilik bozukluğu teşhisi konmak hakkında da yazmıştır.</w:t>
        <w:br/>
        <w:t>Biyografi.</w:t>
        <w:br/>
        <w:t>Erken hayat.</w:t>
        <w:br/>
        <w:t>Bornstein , New Jersey'deki Asbury Park'ta Rus ve Hollanda kökenli üst orta sınıf Muhafazakar Yahudi bir ailenin çocuğu olarak dünyaya geldi. Bornstein, Brown Üniversitesi'nde John Emigh ve Jim Barnhill ile Tiyatro Sanatları okudu ('69 Sınıfı). Bornstein, Scientology Kilisesi'ne katıldı ve Sea Org'da yüksek rütbeli bir teğmen oldu ancak daha sonra hayal kırıklığına uğradı ve 1981'de hareketten resmen ayrıldı. Bornstein'ın Scientology'ye karşı düşmanlığının ve kiliseden resmen ayrılmasının kişisel sonuçları oldu; Kendisi de bir Scientologist olan Bornstein'ın kızının, Scientology'nin bağlantıyı kesme politikası uyarınca artık herhangi bir bağlantısı yok.</w:t>
        <w:br/>
        <w:t>Geçiş ve ameliyat sonrası.</w:t>
        <w:br/>
        <w:t>Bornstein, tüm trans kadınların "erkek bedenlerine hapsolmuş kadınlar" olduğu şeklindeki düşünceyle hiçbir zaman rahat hissetmedi. Kendini bir erkek olarak tanımlamadı, ancak diğer tek seçenek bir kadın olmaktı; bu, insanların yalnızca mevcut iki cinsiyete göre tanımlamalarını gerektiren cinsiyet ikilisinin bir yansımasıydı. Bir diğer engel de Bornstein'ın kadınlara ilgi duymasıydı. 1986'da cinsiyet değiştirme ameliyatı oldu.</w:t>
        <w:br/>
        <w:t>Bornstein, San Francisco'daki lezbiyen topluluğuna yerleşti ve gey ve lezbiyen gazetesi "The Bay Area Reporter" için sanat eleştirileri yazdı. Sonraki birkaç yıl içinde kendini ne erkek ne de kadın olarak tanımlamaya başladı. Bu, Bornstein'ı performansa geri döndürdü ve bazıları tek kişilik gösteriler olan birkaç performans parçası yarattı. Hayatın paradokslarını nasıl ileteceğini bilmesinin tek yolu buydu.</w:t>
        <w:br/>
        <w:t>Bornstein ayrıca atölye çalışmaları da vermektedir ve birkaç toplumsal cinsiyet teorisi kitabı ve bir roman yayınlamıştır. "Hello Cruel World," "gençleri, ucubeleri ve dışlananları" intihar ederek ölmekten korumak için yazılmıştır. Bornstein, "Hayatınızı daha yaşanır hale getirmek için ne gerekiyorsa yapın, sadece kaba olmayın" yazmıştır. Mayıs 2018'de LGBTQ&amp;amp;amp;A podcast'iyle yapılan bir röportajda, kitabı yazdığından beri artık intihar düşüncelerinin kalmadığını söyledi.</w:t>
        <w:br/>
        <w:t>Bornstein'ın partneri Barbara Carrellas'tır . New York'ta üç kedi, iki köpek ve bir kaplumbağa ile yaşıyorlar.</w:t>
        <w:br/>
        <w:t>Kanser teşhisi.</w:t>
        <w:br/>
        <w:t>Ağustos 2012'de Bornstein'a akciğer kanseri teşhisi kondu. Doktorlar ameliyattan sonra kanserden kurtulduklarını düşündüler ancak 2013 yılının Şubat ayında hastalığın geri döndüğü ortaya çıktı. Bornstein'ın bir arkadaşı olan Laura Vogel, kanser tedavisini finanse etmeye yardımcı olmak için 20 Mart'ta bir GoFundMe kampanyası başlattı. Aralık 2015'te Bornstein, iki yıldır kansersiz olduğunu açıkladı.</w:t>
        <w:br/>
        <w:t>Sonraki yıllar.</w:t>
        <w:br/>
        <w:t>Bornstein, Broadway'deki ilk çıkışını Temmuz 2018'de "Straight White Men" oyunuyla yaptı.</w:t>
        <w:br/>
        <w:t xml:space="preserve">Temmuz 2021'de LGBTQ&amp;amp;amp;A podcast'ine konuşan Bornstein, COVID-19 salgını sırasında toplumsal cinsiyete bakışının nasıl değiştiğinden bahsetti: "Karantinadayken ve yaşlılıkla boğuşurken cinsiyet benim için önemsiz hale geldi...Burası gerçekten her şeyi bırakmanız gereken yer. Bazı yönlerde sevimli olma yeteneğimi bırakıyorum. Bunun için çok yaşlıyım. Yüzüm sarkıyor, göğüslerim sarkıyor. Vah vah. Belime kadar iniyorlar ve cinsiyetin gereği olarak onu bırakıyorsun." </w:t>
        <w:br/>
        <w:t>İşler.</w:t>
        <w:br/>
        <w:t>1989'da Bornstein, Noreen Barnes ile işbirliği içinde, kendi yaşamları ile interseks kişi Herculine Barbin'in yaşamı arasındaki paralelliklere dayanan, Bornstein ve Justin Vivian Bond'un oynadığı "Hidden: A Gender adlı" bir tiyatro prodüksiyonu yarattı. 2009'da Bornstein'ın "Hello, Cruel World: 101 Alternatives to Suicide for Teens, Freaks, and Other Outlaws adlı kitabı," LGBT Nonfiction dalında Lambda Edebiyat Ödülü Finalisti ve Stonewall Çocuk ve Genç Yetişkin Edebiyatı için Onur Kitabı oldu. Bornstein, "Gender Outlaws: The Next Generation'ı" S. Bear Bergman ile birlikte düzenledi. Antoloji, 2011'de Lambda Edebiyat ve Yayın Üçgeni Ödüllerini kazandı Bornstein'ın "A Queer and Pleasant Danger: A Memoir" adlı otobiyografisi Mayıs 2012'de yayınlandı ve Nisan 2013'te "My New Gender Workbook: A Achiving World Peace Through Gender Anarchy and Sex Positivity'yi" yayınladı. Son zamanlarda, Bornstein İngiltere'de bir tiyatro turnesinde yer aldı. Ayrıca I Am Cait'in realite TV şovunda oyuncu kadrosunda yer aldı.</w:t>
      </w:r>
    </w:p>
    <w:p>
      <w:pPr>
        <w:pStyle w:val="Heading1"/>
      </w:pPr>
      <w:r>
        <w:t>Robert Woonton</w:t>
      </w:r>
    </w:p>
    <w:p>
      <w:r>
        <w:t>Robert Woonton (d. 1949), Cooklu siyasetçi. Woonton, Büyük Okyanus'ta Polinezya ada öbeği içerisinde yer alan, bağımsız bir ada devleti olmasına rağmen Yeni Zelanda ile ilişkili devlet konumunda olan Cook Adaları'nda 2002 ile 2004 yılları arasında başbakanlık makamında bulundu.</w:t>
        <w:br/>
        <w:t>Woonton, başbakanlık makamına gelmeden önce Terepai Maoate hükûmetinde 1999-2001 yılları arasında Ulaştırma Bakanlığı, 1999-2004 yılları arasında Dışişleri Bakanı, 2001-2002 yılları arasında da Maoate'nin başbakan yardımcısı olarak görev yapmıştır. Şubat 2002'de görevlerinden istifa ederek Maoate'ye karşı gensoru önergesi verdi. Bunun kabul edilmemesi üzerine yeniden hükûmete geri dönen Woonton, Maoate aleyhine verilen ikinci bir gensoru önergesinin kabul edilmesi ve Maoate'nin istifa etmesinin ardından başbakan olarak atandı.</w:t>
        <w:br/>
        <w:t>11 Şubat 2002'de devraldığı görevi 11 Aralık 2004 tarihine kadar sürdürmüş, 11 Aralık 2004'te görevi ardılı Jim Marurai'ye devrederek makamdan ayrılmıştır.</w:t>
      </w:r>
    </w:p>
    <w:p>
      <w:pPr>
        <w:pStyle w:val="Heading1"/>
      </w:pPr>
      <w:r>
        <w:t>Alto Alegre, Roraima</w:t>
      </w:r>
    </w:p>
    <w:p>
      <w:r>
        <w:t>Alto Alegre, Brezilya'nın Roraima eyaletinde bulunan belediyedir. 1982'de belediye olmuştur.</w:t>
      </w:r>
    </w:p>
    <w:p>
      <w:pPr>
        <w:pStyle w:val="Heading1"/>
      </w:pPr>
      <w:r>
        <w:t>Amajari</w:t>
      </w:r>
    </w:p>
    <w:p>
      <w:r>
        <w:t>Amajari, Brezilya'nın Roraima eyaletinde bulunan belediyedir.</w:t>
      </w:r>
    </w:p>
    <w:p>
      <w:pPr>
        <w:pStyle w:val="Heading1"/>
      </w:pPr>
      <w:r>
        <w:t>Kate Lehrer</w:t>
      </w:r>
    </w:p>
    <w:p>
      <w:r>
        <w:t>Kate Lehrer (Kate Tom Staples; 17 Aralık 1939), Washington, DC'den Amerikalı bir yazar, romancı ve kitap eleştirmeni ve Ulusal Halk Radyosu'ndaki Diane Rehm Kitap Kulübü'nde panelisttir. Yazar ve gazeteci Jim Lehrer'in dul eşidir.</w:t>
        <w:br/>
        <w:t>Edebi kariyer.</w:t>
        <w:br/>
        <w:t>Lehrer dört romanın yanı sıra çok sayıda kısa öykü, deneme ve kitap incelemesi yazmıştır.</w:t>
        <w:br/>
        <w:t>Lehrer'in ilk romanı "Best Intentions" 1987'de yayınlandı. "When They Took Away the Man in the Moon" 1993'te çıktı. En İyi Roman dalında Western Heritage Ödülü'nü kazanan "Out of Eden", 1996'dda yayınlandı. Washington Post tarafından tuhaf ve komik olarak tanımlanan "Confessions of a Bigamist: A Novel" 2004'te yayınlandı.</w:t>
        <w:br/>
        <w:t>"Publishers Weekly," Lehrer'in yazı stilini zeki ve terbiyeli olarak tanımlıyor. "Washington Post," çalışmasını "gelişmekte olan civciv kategorisinin gelişmesi"ne uygun olarak nitelendiriyor.</w:t>
        <w:br/>
        <w:t>2004 yılında McDaniel College tarafından Fahri Edebiyat Doktoru derecesi ile ödüllendirildi.</w:t>
        <w:br/>
        <w:t>Kişisel hayat.</w:t>
        <w:br/>
        <w:t>Lehrer, eyalet uzatma ajanı Thomas Malcolm Staples ve sosyal hizmet görevlisi Lucy Joplin'in tek çocuğu olarak Teksas, Waco'da Kate Tom Staples olarak dünyaya geldi. Kappa Alpha Theta'nın bir üyesi olduğu Texas Hristiyan Üniversitesi'ne gitti.</w:t>
        <w:br/>
        <w:t>Kate, 1960'tan 2020'deki ölümüne kadar "PBS NewsHour'daki" PBS'nin haber spikeri Jim Lehrer ile evliydi. Üç çocukları ve altı torunları oldu.</w:t>
      </w:r>
    </w:p>
    <w:p>
      <w:pPr>
        <w:pStyle w:val="Heading1"/>
      </w:pPr>
      <w:r>
        <w:t>Frank Lui</w:t>
      </w:r>
    </w:p>
    <w:p>
      <w:r>
        <w:t>Frank Fakaotimanava Lui CNZM (d. 19 Kasım 1935 Alofi - ö. 9 Temmuz 2021), Niueli siyasetçi. Lui, Büyük Okyanus'ta Polinezya ada öbeği içerisinde yer alan, kendi kendine yöneten bir bölge olarak, Yeni Zelanda ile ilişkili devlet konumunda olan Niue'da 1993 ile 1999 yılları arasında başbakanlık makamında bulunmuştur.</w:t>
        <w:br/>
        <w:t>Lui, 9 Mart 1993'te Young Vivian'ın ardından bağımsız olarak elde ettiği başbakanlık makamında 26 Mart 1999 tarihine kadar kalmıştır. 1963-1966 ve 1969-1999 yılları arasında Alofi bölgesini temsilen Niue meclisinde sandalye sahibi olmuştur. Lui, 1999'daki seçimlerde yeniden seçilemeyerek emekli oldu ve makamı Sani Lakatani'ye devretti. 9 Temmuz 2021'de 85 yaşında başkent Alofi'de öldü.</w:t>
      </w:r>
    </w:p>
    <w:p>
      <w:pPr>
        <w:pStyle w:val="Heading1"/>
      </w:pPr>
      <w:r>
        <w:t>Pagan metal</w:t>
      </w:r>
    </w:p>
    <w:p>
      <w:r>
        <w:t>Pagan metal, ekstrem metali "belirli bir kültür veya bölgenin Hıristiyanlık öncesi gelenekleri" ile tematik konsept, rustik melodiler, alışılmadık enstrümanlar veya arkaik diller aracılığıyla birleştiren bir heavy metal müzik türüdür, genellikle folklora atıfta bulunur, folk metal veya black metal. Norveçli grup In the Woods... genellikle pagan metal olarak görülen ilk gruplardan biriydi. Metal Hammer yazarı Marc Halupczok, Primordial'ın grubun "Dark Romantizm" demosundaki "To Enter Pagan" adlı şarkısının türün tanımlanmasına katkıda bulunduğunu yazdı.</w:t>
      </w:r>
    </w:p>
    <w:p>
      <w:pPr>
        <w:pStyle w:val="Heading1"/>
      </w:pPr>
      <w:r>
        <w:t>Yeni Klasik mimari</w:t>
      </w:r>
    </w:p>
    <w:p>
      <w:r>
        <w:t>Yeni Klasik mimari, Yeni Klasisizm ya da Modern Klasik mimari, Klasik mimari uygulamalarına devam eden modern mimari hareketi. Birçokları tarafından Neoklasik mimarinin bir devamı olarak görülse de Gotik, Barok, Rönesans ve hatta batıya ait olmayan akımların yeniden uygulanması da Yeni Klasik mimari içinde değerlendirilir ve yapılar genellikle eski akımların canlandırmacılığındansa Postmodern bir perspektifle inşa edilir.</w:t>
        <w:br/>
        <w:t>Yeni klasik akımı yerel mimari gelenekler ve yapı malzemelerinin kullanılması nedeniyle yeni yöresel mimari dalgasıyla bağlantılıdır.</w:t>
      </w:r>
    </w:p>
    <w:p>
      <w:pPr>
        <w:pStyle w:val="Heading1"/>
      </w:pPr>
      <w:r>
        <w:t>Henry Andrews Bumstead</w:t>
      </w:r>
    </w:p>
    <w:p>
      <w:r>
        <w:t>Henry Andrews Bumstead (12 Mart 1870 - 31 Aralık 1920), Amerikalı fizikçi. 1918'de Londra'daki Birleşik Devletler elçiliğinde bilimsel ataşe ve 1920'de Ulusal Araştırma Konseyi başkanı olarak görev yaptı.</w:t>
        <w:br/>
        <w:t>Hayatı.</w:t>
        <w:br/>
        <w:t>Eğitim.</w:t>
        <w:br/>
        <w:t>1887'de Johns Hopkins Üniversitesi'ne, tıp öncesi programında öğrenci olarak gitti. Henry Augustus Rowland ile fizik çalışmaları yapınca fiziğe ilgisi olduğunu anladı. 1891'de lisans derecesini aldı ve Johns Hopkins Üniversitesi'nde fizik laboratuvarında asistan ve yüksek lisans öğrencisi olarak devam etti. Termodinamik, elektrostatik ve ışığın elektromanyetik teorisi üzerine çalışmalar yaptı.</w:t>
        <w:br/>
        <w:t>Kariyer.</w:t>
        <w:br/>
        <w:t>Bumstead, 1893 yılında Yale Üniversitesi "Sheffield Bilim Okulu"'nda Charles S. Hastings ile çalışarak eğitmen, aynı zamanda Willard Gibbs'in öğrencisi oldu. Bu sırada vektör hesabını öğrenip termodinamik ve ışığın elektromanyetik teorisi üzerine çalışmaya devam etti. "Elektrodinamik Teorilerin Karşılaştırılması" adlı teziyle 1897 yılında doktor unvanını aldı. 1900 yılında ise yardımcı doçent oldu.</w:t>
        <w:br/>
        <w:t>1905 yılında Cavendish Laboratuvarı'nda bir yıl geçirdi. J. J. Thomson tarafından önerilen bir deneyi gerçekleştiren Bumstead, kurşun ve çinkoya uygulandığında X-ışınlarının etkisini araştırdı ve kurşunda çinkoya göre iki kat daha fazla ısı üretildiğini buldu. 1906 yılında Arthur Williams Wright'ın emekli olmasına üzerine Yale College'da fizik profesörü ve Sloan Fizik Laboratuarı direktörü oldu. 1920 yılında Ulusal Araştırma Konseyi başkanı seçildi, ayrıca Connecticut Sanat ve Bilim Akademisi üyesiydi.</w:t>
        <w:br/>
        <w:t>Birinci Dünya Savaşı yılları.</w:t>
        <w:br/>
        <w:t>Bumstead, Birinci Dünya Savaşı'nda, Kuzey Atlantik'teki U-bot harekâtına karşı koyan Amerikan Kuvvetleri komutanı Amiral William Sims'in Londra'daki bilimsel bölümünün başına seçildi.</w:t>
      </w:r>
    </w:p>
    <w:p>
      <w:pPr>
        <w:pStyle w:val="Heading1"/>
      </w:pPr>
      <w:r>
        <w:t>Richard Dannatt</w:t>
      </w:r>
    </w:p>
    <w:p>
      <w:r>
        <w:t xml:space="preserve"> General Francis Richard Dannatt, Baron Dannatt, (23 Aralık 1950 Broomfield, Essex, İngiltere), emekli bir üst düzey İngiliz ordusu subayı ve Lordlar Kamarası üyesidir. 2006'dan 2009'a kadar Genelkurmay Başkanı (Ordu başı) olarak görev yaptı.</w:t>
        <w:br/>
        <w:t>Dannatt, 1971'de Green Howards'a (Yeşil Howard'lar) katıldı ve ilk görev yeri olarak Belfast'ta bir takım komutanı olarak atandı. İkinci görevi de Kuzey İrlanda'daydı ve burada Military Cross (Askeri Haç) madalyası ile ödüllendirildi. 1977'deki ciddi bir felç sonrasında, Dannatt ordudan ayrılmayı düşündü ancak komutanı onu kalmaya teşvik etti. Personel Kolejinden sonra bir bölüm komutanı oldu ve sonunda 1989'da Green Howards'ın (Yeşil Howard'lar) komutasını aldı. Higher Command and Staff Course'a (Yüksek Komuta ve Kurmay Kursu) katıldı ve daha sonra burada komutanlık yaptı. Daha sonra tuğgeneral rütbesine terfi ettirildi. Dannatt, 1994'te 4. Zırhlı Tugay'ın komutasını aldı ve takip eden yıl İcra Gücü'nün (IFOR) İngiliz bileşeninin komutasını üstlendi.</w:t>
        <w:br/>
        <w:t>Dannatt, 1999'da 3. Mekanize Tugay'ın komutasını aldı ve aynı zamanda Kosova'daki İngiliz kuvvetlerinin komutanlığını yaptı. Kısa bir Bosna turundan sonra, Yardımcı Genelkurmay Başkanı olarak atandı. 11 Eylül 2001 saldırılarından sonra, Orta Doğu'daki operasyonlar için planlamalara dahil oldu. 2003'te üstlendiği Avrupa Müttefik Komutanlığı Acil Müdahale Kolordusu Komutanı olarak, Dannatt, Irak ve Afganistan'a gönderilmeler için ARRC merkezini planlama konusunda liderlik etti. ARRC, 2005'te Afganistan'da görev yaptı, ancak bu sırada Dannatt, İngiliz Ordusu'nun günlük komutanı olan Kara Kuvvetleri Komutanıydı. Piyadelerin yeniden yapılanmasını uygulamakla sorumluydu ve bu durum kendi alayı olan Green Howards'ın (Yeşil Howard'lar) Yorkshire Alayı ile birleştirilmesine yol açtı.</w:t>
        <w:br/>
        <w:t>Ağustos 2006'da General Sir Mike Jackson'ın yerine Genelkurmay Başkanı (CGS) olarak atandı. Dannatt'ın açık sözlülüğü, özellikle askerlerin ücret ve koşullarının iyileştirilmesi için çağrıları ve Afganistan'daki operasyonların daha iyi desteklenmesi için Irak'taki operasyonların azaltılması çağrıları nedeniyle tartışmalara neden oldu. Ayrıca, Irak'ta iddia edilen kötü muamelelerine karşı orduyu savunması gerektiği bir dönemde yeterince tanınmış olmadığından endişe duyarak, kamu profilini artırmaya çalıştı. Daha sonra Headley Court'ta (Headley Mahkemesi) bir yüzme havuzu için fon oluşturmak için Help for Heroes'ın (Kahramanlar için Yardım) oluşumuna yardım etti ve görev süresinin ilerleyen dönemlerinde, Prens Harry'nin Afganistan'da görev yapmasına izin veren bir anlaşmayı İngiliz basınıyla yürüttü. Sir David Richards tarafından CGS olarak yerine geçirildi ve 2009'da emekli oldu, daha sonra Temmuz 2016'ya kadar sürdürdüğü büyük ölçüde onursal olan Londra Kalesi Koruyucusu (Kule Memuru) görevini üstlendi.</w:t>
        <w:br/>
        <w:t>Kasım 2009 ile İngiliz genel seçimleri arasında (Mayıs 2010) Dannatt, Muhafazakar Parti lideri David Cameron'a bir savunma danışmanı olarak hizmet etti. Seçim sonrası askıda kalan meclis nedeniyle Cameron'un partisi Liberal Demokratlar ile koalisyon hükümeti kurduğunda Dannatt istifa etti ve Başbakanın öncelikle mevcut hizmet şeflerinin tavsiyelerine güvenmesi gerektiğini savundu. Dannatt 2010'da otobiyografisini yayımladı ve silahlı kuvvetlerle ilgili birçok hayır kurumu ve kuruluşla ilgili faaliyetlerine devam ediyor. Dört çocuklu evli olan Dannatt'ın çocuklarından biri, Grenadier Guards (Grenadier Muhafızları) subayı olarak görev yaptı.</w:t>
        <w:br/>
        <w:t>İlk yılları.</w:t>
        <w:br/>
        <w:t>Dannatt, Essex'te Chelmsford'un bir banliyösü olan Broomfield'de, Anthony ve Mary (evlilik öncesi soyadı Chilvers) çiftinin oğlu olarak dünyaya geldi. Babası ve dedesi Chelmsford'da bir işletmeden çalışan mimarlardı ve annesi ise Londra İncil Koleji'nde yarı zamanlı öğretmendi. 1988 yılında meme kanserinden hayatını kaybeden bir ablası vardı. Dannatt, Victoria dönemi çiftçisi ve dindar bir Hristiyan olan büyük dedesini örnek alıyordu. Büyük dedesi, bir drenaj sistemi tasarlamıştı.</w:t>
        <w:br/>
        <w:t>Dannatt ve kız kardeşi ayrı ayrı yatılı okullara gönderildi. İlkokulu Felsted Junior School'da "(İngiltere'nin Essex kentindeki Felsted'de bulunan karma eğitim veren bağımsız bir yatılı ve gündüzlü okuldur.") okudu ve profesyonel bir kriketçi olma hedefi kazandı. Ortaöğrenimi için Kent'teki Ramsgate'teki St. Lawrence Koleji'ne (Aziz Lawrence Koleji) gönderildi ve burada Combined Cadet Force (Harbiyeli Kuvvetleri) (CCF) birliğine katıldı ve sonunda kıdemli astsubay rütbesine yükseldi. Okulda, ilk ismi Francis'in bir kızın adı sanılması ve sadece kendisinin erkek olduğu bir doğum günü partisine davet edilmesinden sonra hoşnutsuzluğu gelişti. On beş yaşındayken orta ismi olan Richard'a geçiş yaptı. O sırada avukat olma hayali kuran Dannatt, Emmanuel Koleji, Cambridge'de hukuk okumak için başvurdu, ancak mülakatta reddedilince askeri bir kariyere yönelmeye karar verdi.</w:t>
        <w:br/>
        <w:t>Askeri Kariyer.</w:t>
        <w:br/>
        <w:t>Başlangıçta tank birliğiyle ilgilenen Dannatt, Düzenli Komisyonlar Kurulunda (daha sonra Ordu Subay Seçim Kurulu olarak adlandırıldı) Green Howards'tan bir subay tarafından görüşüldü ve piyade birliğini düşünmesi için ikna edildi ve Colchester yakınlarındaki bir kışlaya bir ziyaret ayarlandı. Orada o zamanlar yüzbaşı olan Peter Inge ile tanıştı ve Dannatt, Green Howards'a katılmakta kararlı oldu. Eylül 1969'da Kraliyet Askeri Akademisi, Sandhurst'a girdi ve 30 Temmuz 1971'de Green Howards'a ikinci teğmen olarak atandı. Kısa bir izin döneminden sonra, Kuzey İrlanda'daki Belfast'a bir takım komutanı olarak gönderildi.</w:t>
        <w:br/>
        <w:t>Dannatt Birleşik Krallık anakarasına geri dönerek bir takım komutanların kursuna katıldı ve ardından Batı Almanya'daki Green Howards'un kışlasına geri döndü. O ve takımı 1972'nin sonlarında Belfast'a geri döndü. 7 Şubat 1972'de Doğu Belfast'ta takımı ateş altına girdiği bir operasyonda cesareti için madalya kazandı. İlk terfisi 30 Ocak 1973'te teğmenliğe oldu.</w:t>
        <w:br/>
        <w:t>Kuzey İrlanda'daki turunu tamamladıktan sonra, Dannatt, Ordu tarafından desteklenen sivil bir üniversitede "hizmet içi" bir derece yapmak için Durham Üniversitesi'ndeki Hatfield Kolejine başvurdu. Kabul edildi ve 1973'ün ilerleyen dönemlerinde ekonomik tarih çalışmalarına başladı. Üniversitedeki ilk yılında, Dannatt, The Troubles (Kuzey İrlanda Sorunu) döneminde hizmet veren bir İngiliz subayı için nadir bir fırsat olan Trinity Koleji, Dublin'de bir oturuma katıldı.</w:t>
        <w:br/>
        <w:t>1974 yılında, engelli bir öğrenci olan Sue Foster için özel olarak uyarlanmış bir mini arabasının temini için yardım toplama faaliyetlerine katıldı. Bu, çeşitli kolejlerde düzenlenen yardım yemekleri ve Scotch Corner'a gidip geri dönmek için bir maraton yürüyüşü içeriyordu.</w:t>
        <w:br/>
        <w:t>Hizmet içi derece düzenlemesi kapsamında, Dannatt, yaz tatillerinde Green Howards'a dönmesi gerekiyordu. Her iki yaz da alay, Kuzey İrlanda'da hizmet veriyordu 1974'te Armagh'da ve 1975'te Güney Armagh'ta. 1975 turu sırasında Dannatt, bir el yapımı patlayıcıyı imha etmek için bir operasyonda yer aldı. Cihaz tuzaklanmıştı ve etkisizleştirme girişimi, patlamaya neden oldu. Dannatt yara almadı ancak alay komutanı Major Peter Willis de dahil olmak üzere dört asker öldü. Kısa süre sonra, Dannatt, olayla bağlantısı olan bir adamı tutukladı ve daha sonra mahkemede ona karşı tanıklık yaptı. Dannatt, 1976'da mezun oldu. Sonrasında alayına geri döndü ve Berlin'e gönderildi. Bölük yaveri olarak atandı ve Temmuz 1977'de yüzbaşılığa terfi etti.</w:t>
        <w:br/>
        <w:t>11 Kasım 1977'de sadece 26 yaşında olan Dannatt, önemli bir felç geçirdi ve sonraki iki yılı iyileşme sürecinde geçirdi, ancak 1978'de görevine geri dönmesine izin verildi. Karısıyla birlikte Kuzey İrlanda'ya gönderildi ve eşi, turun birkaç haftası içinde ilk oğlunu Craigavon Bölge Hastanesi'nde doğurdu.</w:t>
        <w:br/>
        <w:t>Dannatt, hastalığı nedeniyle, bölükten önce Kuzey İrlanda'dan ayrıldı ve o sırada Surrey'deki Kraliyet Askeri Akademisi Sandhurst'a, daha sonra General Sir Rupert Smith'in komutasındaydı ve felci nedeniyle bu görevinin son görevi olacağını bekliyordu. Ordudan farklı işler için çeşitli başvurular yaptı, ancak Smith'in teşvikiyle, Surrey'deki Staff Kolejinin Camberley'nin giriş sınavlarına girdi. Sınavları geçti ve yerini kabul etmek için iki sivil iş teklifini reddetti. Dannatt, Kuzey Yorkshire'daki Catterick Garnizonu'na alay komutanı olarak gönderildi.</w:t>
      </w:r>
    </w:p>
    <w:p>
      <w:pPr>
        <w:pStyle w:val="Heading1"/>
      </w:pPr>
      <w:r>
        <w:t>Neptün'ün yörüngesinden geçen küçük gezegenler listesi</w:t>
      </w:r>
    </w:p>
    <w:p>
      <w:r>
        <w:t>Neptün-kesişeni, yörüngesi Neptün'ün yörüngesiyle kesişen bir küçük gezegendir. Cüce gezegen Plüton, bu nesne sınıfının en büyük örneğidir. 2005 itibarıyla bilinen numaralı Neptün-kesişenleri aşağıda listelenmiştir.</w:t>
        <w:br/>
        <w:t>"Not": ‡ dış-cisim;</w:t>
        <w:br/>
        <w:t>† 134340 Pluto o zamanlar biliniyordu ama numaralandırılmamıştı</w:t>
      </w:r>
    </w:p>
    <w:p>
      <w:pPr>
        <w:pStyle w:val="Heading1"/>
      </w:pPr>
      <w:r>
        <w:t>Efeler Köyü Camii</w:t>
      </w:r>
    </w:p>
    <w:p>
      <w:r>
        <w:t>Efeler Köyü Camii veya Eprati Camii, Artvin ilinin Borçka ilçesine bağlı ve eski adı Eprati olan Efeler köyünde bulunan bir camidir. Köyün eski adından dolayı Eprati Camii ve bulunduğu mahallenin yeni adından dolayı Aksu Camii olarak da bilinir. Efeler Köyü Camii, köydeki Gürcü kilisesi Eprati Kilisesi yıkılıp yerinde inşa edilmiştir.</w:t>
        <w:br/>
        <w:t>Tarihçe.</w:t>
        <w:br/>
        <w:t>Efeler Camii, köyün Senaki (bugün Aksu) olarak anılan mahallesinde 1958 yılında inşa edilmiştir. Caminin yerinde, sözlü geleneğe göre 12-13. yüzyılda inşa edilmiş Gürcü kilisesi Eprati Kilisesi bulunuyordu ve caminin inşasında bu kilisenin taşları kullanılmıştır. Nitekim keşiş hücresi anlamına gelen Gürcüce "senaki" (სენაკი) de burada bir manastırın varlığına işaret etmektedir. Caminin inşa tarihinin 1958 yılı olduğu göz önüne alınırsa, Eprati Kilisesi'nin bu tarihten bir süre önce yıkıldığı söylenebilir.</w:t>
        <w:br/>
        <w:t>Mimari.</w:t>
        <w:br/>
        <w:t>Efeler Köyü Camii, Maçaheli bölgesindeki geleneksel ahşap camilerin aksine taş malzemeden inşa edilmiştir. Yapının inşasında, kısa bir süre önce yıkılan Eprati Kilise'nin taşlarından da yararlanılmıştır. Caminin iç mekânında ise, ahşap malzemeye de yer verilmiştir. Ahşap malzemedeki süslemeler bölgedeki geleneksel ahşap oymacılığının izlerini taşımaktadır. Efeler Köyü Camii'nin batı, güney ve doğu tarafında söz konusu kiliseden malzemeler kullanılmıştır. Caminin girişine konmuş olan dikdörtgen sütunlar ve iki sütun başlığı bu kiliseden alınmıştır.</w:t>
      </w:r>
    </w:p>
    <w:p>
      <w:pPr>
        <w:pStyle w:val="Heading1"/>
      </w:pPr>
      <w:r>
        <w:t>Zaharina Dimitrova</w:t>
      </w:r>
    </w:p>
    <w:p>
      <w:r>
        <w:t>Zaharina (Zacharia) Mitseva Dimitrova, Makedonya'da önde gelen Bulgar asıllı tıp doktoruydu.</w:t>
        <w:br/>
        <w:t>Biyografi.</w:t>
        <w:br/>
        <w:t>Zaharina Dimitrova, 26 Kasım 1873'te o tarihlerde Osmanlı İmparatorluğu toprağı olan Kuzey Makedonya'da Resne'de doğdu. Ünlü Bulgar Uyanışçı Velyo Miloshev'in oğlu Mitse Velov'un kızıdır. Selanik Bulgar Kız Lisesi'nden mezun oldu ve ardından Moskova'ya kadın doğum okumaya gitti. 1892'den itibaren tıp öğrencisi olarak eğitimine Lozan Üniversitesi'nde devam etti. Daha sonra Bulgar Eksarhlığı burslusu olarak tıp eğitimine Fransa'nın Nancy kentinde devam etti ve buradan 1901 yılında mezun oldu. Öğrenciler arasında yapılan bir anatomi ve histoloji yarışmasını kazandı ve eğitiminin ikinci yılında gümüş madalya ile ödüllendirildi. Okuldan altın madalya ile mezun oldu. Doktora tezi "Bazı memelilerde epifiz bezinin yapısı üzerine araştırmalar" idi. Bu tez, Belçika'da basılmış ve "Nevraks" dergisi tarafından dağıtılmıştır. 23 Mart 1901'de Bulgaristan'da ücretsiz doktorluk yapma izni aldığı Sofya'ya yerleşti. Bir salgın nedeniyle acilen doktor olarak 1910 yılına kadar çalıştığı ve yaşadığı Sliven'e gönderildi. O sırada askeri eczacı Binbaşı Panayot Dimitrov ile evlendi. 1910'da çift Pazarcık'a yerleşti. İlk olarak İlk Bölge Hastanesi'ne devam etti ve ardından okul doktoru, ilçe doktoru ve serbest doktor olarak çalıştı. 1912-1913 Balkan Savaşları sırasında Zaharina, Pazarcık'taki sıhhi birliğin başındaydı. Kriçim'deki mülteci kampında hastaları muayene etti. Dr. Iliya Matakiev ve Dr. Atanas Dimitrov'un ayrılmaları nedeniyle Pazarcık belediye başkanı tarafından şehir doktoru olarak atandı. Kocasının eczanesinde şehrin ilk kan testi laboratuvarını kurdu.</w:t>
        <w:br/>
        <w:t>Sağlığının bozulması nedeniyle 1930'da aktif tıbbi işlerden emekli oldu. Pazarcık'ta "Budna Makedonka" kadın derneğinin başkanı ve "Prosveta" kadın derneğinin aktif bir üyesi olarak aktif yardım ve kamu faaliyetlerine başladı. Pazarcık'taki doğum ve bakım evlerinin bir kısmını kişisel fonlarıyla destekledi. Fakir mülteci ailelere yardım etti. Kocasıyla birlikte, akrabalarının bazılarını okumaları için destekledi. Bunlar arasında eczacı Boris Lyakov da vardır. Pazarcık'taki First Kliment Ohridski Lisesi'nin yaz öğrenci kampına yıllarca yiyecek desteği sağladılar. 1938'de bir "Mercedes" ambulansı satın aldılar ve Pazarcık vatandaşlarına acil tıbbi bakım sağlamak için hastaneye bağışladılar. Pazarcık'taki en eski çeşmelerden biri olan "Gerana" (Sanat Galerisi, Bölge Tarih Müzesi ve Eski Postane binaları arasında) ailenin fonlarıyla inşa edilerek, şehre armağan edilmiştir.</w:t>
        <w:br/>
        <w:t>Zaharina, Sivil Liyakat Nişanı V derecesi (bayanlar haçı) ve "Mükemmel Hizmet" madalyası ile ödüllendirildi.</w:t>
        <w:br/>
        <w:t>14 Nisan 1940'ta Pazarcık'ta hayatını kaybetti.</w:t>
        <w:br/>
        <w:t>Kişisel arşivi, Pazarcık Devlet Arşivi'ndeki Dimitrov Aile Fonu'nda (571K Fonu) saklanmaktadır. Arşiv, 1892-2009 dönemine ait 75 arşiv biriminden oluşmaktadır.</w:t>
      </w:r>
    </w:p>
    <w:p>
      <w:pPr>
        <w:pStyle w:val="Heading1"/>
      </w:pPr>
      <w:r>
        <w:t>Turan (albüm)</w:t>
      </w:r>
    </w:p>
    <w:p>
      <w:r>
        <w:t>Turan, 29 Nisan 2016'da yayınlanan şamanik metal grubu Darkestrah'ın altıncı ve son albümüdür. Turan Ensemble, Kazakistan'ın tanıtımı dışında tüm müzikler 2014 ve 2015 yıllarında Darkestrah tarafından bestelenmiştir.</w:t>
        <w:br/>
        <w:t>Darkestrah'ın Osmose Productions tarafından yayınlanan ikinci albümüdür. Vokalist Merkith'in de yer aldığı ilk albüm.</w:t>
        <w:br/>
        <w:t>Kritik değerlendirme.</w:t>
        <w:br/>
        <w:t>Albüm, Metal Hammer'dan 4/5 puan aldı ve onu "epik bir folk metal albümü" olarak selamladı. Angry Metal Guy albüme 5 üzerinden 3,5 yıldız vermiş, ancak önceki albümlerin Turan üzerindeki öneminden bahsetmiştir. NewNoiseMagazine'den Grim Lord, albüme 5 üzerinden 4,5 yıldız verdi ve atmosferik bir black metal gösterisi olmasını övdü.</w:t>
      </w:r>
    </w:p>
    <w:p>
      <w:pPr>
        <w:pStyle w:val="Heading1"/>
      </w:pPr>
      <w:r>
        <w:t>2021 Dünya Kısa Kulvar Yüzme Şampiyonası - Erkekler 50 metre serbest</w:t>
      </w:r>
    </w:p>
    <w:p>
      <w:r>
        <w:t>2021 Dünya Kısa Kulvar Yüzme Şampiyonası'nda erkekler 50 metre serbest etkinliği 18 ve 19 Aralık 2021 tarihlerinde gerçekleştirildi.</w:t>
        <w:br/>
        <w:t>Rekorlar.</w:t>
        <w:br/>
        <w:t>Müsabaka öncesinde mevcut dünya ve şampiyona rekorları aşağıdaki gibiydi.</w:t>
        <w:br/>
        <w:t>Sonuçlar.</w:t>
        <w:br/>
        <w:t>Eleme serileri.</w:t>
        <w:br/>
        <w:t>Eleme serileri 18 Aralık günü saat 10.26'da başladı.</w:t>
        <w:br/>
        <w:t>Yarı finaller.</w:t>
        <w:br/>
        <w:t>Yarı finaller 18 Aralık günü saat 18.38'de başladı.</w:t>
        <w:br/>
        <w:t>Final.</w:t>
        <w:br/>
        <w:t>Final 19 Aralık günü saat 19.06'da gerçekleştirildi.</w:t>
      </w:r>
    </w:p>
    <w:p>
      <w:pPr>
        <w:pStyle w:val="Heading1"/>
      </w:pPr>
      <w:r>
        <w:t>Bezciyan Ermeni Okulu</w:t>
      </w:r>
    </w:p>
    <w:p>
      <w:r>
        <w:t>Bezciyan Ermeni İlköğretim Okulu (), İstanbul'un Fatih ilçesindeki Kumkapı semtinde bulunan ve Ermeni cemaatine ait bir okul.</w:t>
        <w:br/>
        <w:t>Kumkapıda 1700'lerin sonunda var olan okul binasının bir yangında yanmasından sonra Harutyun Amira Bezciyan tarafından yeniden inşa edilmiştir. 1915 Ermeni Soykırımı'ndan sonra öğrencilerinin ve Hristiyan ziyaretçilerinin sayısı azalmıştır.</w:t>
      </w:r>
    </w:p>
    <w:p>
      <w:pPr>
        <w:pStyle w:val="Heading1"/>
      </w:pPr>
      <w:r>
        <w:t>Esma Sultan (I. Ahmed'in kızı)</w:t>
      </w:r>
    </w:p>
    <w:p>
      <w:r>
        <w:t>Esma Sultan (1612 - 1612), I. Ahmed'in kızıdır. Annesinin kim olduğu bilinmiyor. Bebeklik döneminde 1 yaşına kadar yaşamadan öldü.</w:t>
      </w:r>
    </w:p>
    <w:p>
      <w:pPr>
        <w:pStyle w:val="Heading1"/>
      </w:pPr>
      <w:r>
        <w:t>Zahide Sultan</w:t>
      </w:r>
    </w:p>
    <w:p>
      <w:r>
        <w:t>Zahide Sultan (1613-1620), Osmanlı padişahı I. Ahmed'in kızıdır. 1613 yılında İstanbul'da doğdu. Annesinin kim olduğu bilinmiyor. 7 yaşındayken öldü.</w:t>
      </w:r>
    </w:p>
    <w:p>
      <w:pPr>
        <w:pStyle w:val="Heading1"/>
      </w:pPr>
      <w:r>
        <w:t>Temir komuz</w:t>
      </w:r>
    </w:p>
    <w:p>
      <w:r>
        <w:t>Temir komuz (bazen 'demir komuz/qomuz' anlamına gelen temir qomuz, 'ağız komuz' anlamına gelen agiz komuzu veya gubuz) bir Kırgız çene arpıdır, komuz ise üç telli perdesiz bir lavtadır. Bir çalgı olarak temir komuzun üslup ve yapı bakımından komuzla hiçbir ilgisi yoktur; ancak adını diğer popüler Türk sazından alır.</w:t>
        <w:br/>
        <w:t>Telli komuz, Orta Asya'da yaşayan Türkler, örneğin Kırgızlar, Özbekler, Kazaklar, Türkmenler ve Uygurlar ile Azeriler, Türkler ve Yakutlar tarafından kullanılmaktadır. Aslında komuz, Türk halkı tarafından yaygın olarak kullanılan ve Orta Asya müziğinin anahtarı olan birkaç müzik aletinin adlarıyla aynı kökenlidir; tıpkı Kazak kobyz (Özbek qo'biz) (yaylı çalgılar), Tuvan ve Sakha veya Yakut xomus gibi. (bir çene arpı), Azerigopuz, Dağıstan ağaç komuş, Avar halkı temur ve Türk kopuzu.</w:t>
        <w:br/>
        <w:t>Bilinen en eski komuz benzeri enstrüman 4. yüzyıldan kalmadır, ancak ilgili Azerbaycan gopuzunun gopuz oyuncularını tasvir eden kil plakaların arkeolojik keşfinin ardından MÖ 6000 yılına kadar uzandığına inanılmaktadır. 1960'larda İran Azerbaycan'ındaki Jygamish antik kenti yakınlarındaki Şuşdağ dağlarında çalışan Amerikalı arkeologlar, müzisyenleri bir konseyde göğüslerine komuz benzeri bir alet tutarken tasvir eden MÖ 6000 yıllarına kadar uzanan bir dizi nadir kil levha ortaya çıkardılar. Gopuzdan Dede Korkut Destanı'nda bahsedilir.</w:t>
        <w:br/>
        <w:t>Temir komuz, genellikle 100–200 mm (3,9–7,9 inç) uzunluğunda ve yaklaşık 2–7 mm (0,08–0,28 inç) genişliğinde demirden yapılır. Enstrümanın aralığı, enstrümanın boyutuna göre değişir, ancak genellikle bir oktav aralığı etrafında gezinir. Kırgız halkı, temir komuz sazında alışılmadık derecede ustadır ve çocuklar arasında oldukça popülerdir. Ancak, bazı yetişkinler enstrümanı çalmaya devam ediyor.</w:t>
        <w:br/>
        <w:t>Enstrümanda icra eden Kırgız Cumhuriyeti Ulusal Sanatçısı bulunmaktadır. Bir zamanlar yirmi Kırgız kız Moskova'daki Bolşoy Tiyatrosu sahnesinde bir temir komuz topluluğu içinde oynuyordu. Temir komuz parçaları Aleksandr Zataevich tarafından iki veya üç parça halinde notaya alınmıştır. Görünüşe göre bir oktav drone, hatta bir ölçeğin beşinci adımını bir oktav ile değiştiren bir ostinato bile mümkündür.</w:t>
        <w:br/>
        <w:t>Türk geleneksel müziğinde.</w:t>
        <w:br/>
        <w:t>Enstrüman ayrıca Saha veya Yakutlar tarafından ve Tuva müziğinde xomus adıyla da kullanılmaktadır. Kuman halkı tarafından Macaristan'a tanıtıldı.</w:t>
        <w:br/>
        <w:t>Tak-teke (zıplayan keçi) adlı bir Kırgız kukla oyununda temir komuz; Oyuncu bir ipe küçük bir keçi figürü iliştirir ve ipi sağ eline bağlar. Enstrümanı çalarken kuklayı ustaca hareket ettirirler.</w:t>
      </w:r>
    </w:p>
    <w:p>
      <w:pPr>
        <w:pStyle w:val="Heading1"/>
      </w:pPr>
      <w:r>
        <w:t>Harutyun Amira Bezciyan</w:t>
      </w:r>
    </w:p>
    <w:p>
      <w:r>
        <w:t>Harutyun Amira Bezciyan ( 10 Nisan 1771, İstanbul, Osmanlı İmparatorluğu - 3 Ocak 1834, İstanbul, Osmanlı İmparatorluğu) Kazaz Artin olarak da bilinir. Osmanlı Ermenisi hayırsever, tüccar, finansör, danışman ve Surp Pırgiç Ermeni Hastanesi kurucusu.</w:t>
        <w:br/>
        <w:t>Hayatı.</w:t>
        <w:br/>
        <w:t>Harutyun Bezciyan, Yenikapı semtinde Ermeni asıllı bir ailenin çocuğu olarak dünyaya geldi. Yerel Kumkapı Ermeni Okulu'ndan mezun oldu ve babasının yanında ipek ticaretinde çalışmaya başladı. Osmanlı darphanesinden sorumlu Ermeni bir aile olan prestijli Düzyan Ailesi'nin yanında çalışırken kısa sürede Osmanlı Sarayı'nı tanımaya başladı. Çeşitli üst düzey Osmanlı yetkililerinin güvenini kazandıktan sonra, II. Mahmud'un ekonomik ve kişisel danışmanı oldu. II. Mahmud'un onayıyla rütbesi yükseldi ve Osmanlı hazinesinin darphane müdürü oldu.</w:t>
        <w:br/>
        <w:t>Türkiye Ermenileri Patrikliği binası ve Patrikhane Katedrali Surp Asdvadzadzin Patriklik Kilisesi için bağış projesini başlattı. Beyoğlu'ndaki birkaç Ermeni kız okulunun yanı sıra Bezciyan Okulu, Arakelots Azkayin, Boğosyan, Varvaryan, Topkapı ve Eyüphan'daki Bezciyan'ın kurucusudur.</w:t>
        <w:br/>
        <w:t>Bezciyan'ın başladığı ancak bitiremediği Surp Pırgiç Ermeni Hastanesi onun en büyük ve önemli hayır projelerinden biriydi.</w:t>
        <w:br/>
        <w:t>II. Mahmud'un özel izni ile Patrikhane Katedrali'ndeki Surp Harutyun'a defnedildi.</w:t>
      </w:r>
    </w:p>
    <w:p>
      <w:pPr>
        <w:pStyle w:val="Heading1"/>
      </w:pPr>
      <w:r>
        <w:t>Zeynep Sultan (I. Ahmed'in kızı)</w:t>
      </w:r>
    </w:p>
    <w:p>
      <w:r>
        <w:t>Zeynep Sultan (1617-1619), I. Ahmed'in kızıdır. Annesinin kim olduğu bilinmiyor. Babası doğduktan birkaç ay sonra öldü. Kendisi ise 2 yaşındayken öldü.</w:t>
      </w:r>
    </w:p>
    <w:p>
      <w:pPr>
        <w:pStyle w:val="Heading1"/>
      </w:pPr>
      <w:r>
        <w:t>Azmiye Hami Güven</w:t>
      </w:r>
    </w:p>
    <w:p>
      <w:r>
        <w:t>Azmiye Hami Güven (1904, Konya - 13 Ekim 1954, Ankara) Türk roman yazarıdır. Kandilli Kız Lisesi mezunu olan yazar, Cumhuriyet döneminin ilk Türk kadın yazarlarından biridir. En çok "Hemşire Nimet" (1951) adlı romanıyla tanınır.</w:t>
      </w:r>
    </w:p>
    <w:p>
      <w:pPr>
        <w:pStyle w:val="Heading1"/>
      </w:pPr>
      <w:r>
        <w:t>Sani Lakatani</w:t>
      </w:r>
    </w:p>
    <w:p>
      <w:r>
        <w:t>Sani Elia Lagigietama Lakatani (d. 4 Haziran 1936), Niueli siyasetçi. Lakatani, Büyük Okyanus'ta Polinezya ada öbeği içerisinde yer alan, kendi kendine yöneten bir bölge olarak, Yeni Zelanda ile ilişkili devlet konumunda olan Niue'da 1999 ile 2002 yılları arasında başbakanlık makamında bulunmuştur.</w:t>
        <w:br/>
        <w:t>Lakatani, Frank Lui hükûmetinde 1990 yılında kısa bir süre ve 1993-1994 yılları arasında Maliye Bakanı olarak görev aldıktan sonra Lui'nin ardılı olarak 26 Mart 1999 tarihinde başbakanlık makamına gelmiş ve görevini 1 Mayıs 2002 tarihine kadar sürdürmüştür. Söz konusu tarihte görevi Young Vivian'a devrederek makamdan ayrılmıştır.</w:t>
      </w:r>
    </w:p>
    <w:p>
      <w:pPr>
        <w:pStyle w:val="Heading1"/>
      </w:pPr>
      <w:r>
        <w:t>Karekin Haçaduryan</w:t>
      </w:r>
    </w:p>
    <w:p>
      <w:r>
        <w:t>Karekin I. Haçaduryan (), doğum adıyla Haçik Haçaduryan (d. 6 Kasım 1880, Trabzon - ö. 22 Temmuz 1961, İstanbul), 81. İstanbul Ermeni Patriği ve Türkiye Ermenileri Ruhani Başkanı</w:t>
        <w:br/>
        <w:t>Asıl adı Haçik olan Karekin Haçaduryan 16 Mart 1951 tarihinde Patrik seçilmesinin ardından Karekin adını almıştır.</w:t>
      </w:r>
    </w:p>
    <w:p>
      <w:pPr>
        <w:pStyle w:val="Heading1"/>
      </w:pPr>
      <w:r>
        <w:t>Paula Danziger</w:t>
      </w:r>
    </w:p>
    <w:p>
      <w:r>
        <w:t>Paula Danziger (18 Ağustos 1944 - 8 Temmuz 2004) Amerikalı bir çocuk yazarıydı . Çocuklar ve genç yetişkin izleyiciler için 1974'teki ilk çıkışı "The Cat Ate My Gymsuit" dahil olmak üzere 30'dan fazla kitap yazdı. Öldüğü sırada tüm kitaplarının baskısı hâlâ devam etmekteydi; 53 ülkede yayınlandı ve 14 dile çevrildi.</w:t>
        <w:br/>
        <w:t>Hayat.</w:t>
        <w:br/>
        <w:t>Doğum ve aile.</w:t>
        <w:br/>
        <w:t>Paula Danziger, 14 Ağustos 1944'te Samuel ve Carolyn Danziger'in çocuğu olarak dünyaya geldi. Küçük erkek kardeşi Barry 1947'de doğdu.</w:t>
        <w:br/>
        <w:t>Eğitim ve erken kariyer.</w:t>
        <w:br/>
        <w:t>Danziger ailesi, Paula altıncı sınıftayken Metuchen, New Jersey'e yerleşmeden önce Nutley, New Jersey ve Hollidaysburg, Pensilvanya'da yaşıyordu. "BookPage" dergisi ile yaptığı bir röportajda şunları söyledi: "12 yaşında, yardım almam gerekirken bana sakinleştirici verildi. Büyük ve korkunç bir şey yoktu. Sadece [ailemin] destekleyici ve duygusal olarak cömert olduğunu hissetmedim. Babam çok mutsuz bir insandı, çok alaycıydı ve annem çok gergindi ve insanların ne düşündüğü konusunda endişeliydi. Canavar değillerdi ama iyi bir çocukluk değildi." Metuchen Lisesi'nden mezun oldu.</w:t>
        <w:br/>
        <w:t>Üniversitede hemşirelik okumaya teşvik edildi, ancak bunun yerine şair John Ciardi'nin danışmanlığını yaptığı Montclair Eyalet Üniversitesi'nde öğretmen olmak için çalıştı. Eğitim alanında lisans derecesi aldıktan sonra, Danziger yüksek lisans yaparken ortaokulda İngilizce öğretti. Bir araba kazasında yaralandıktan sonra, yalnızca ters bir şekilde yazabildiği için yazmakta güçlük çekti. Normal yazma yeteneğini yeniden kazanmayı başardı, ancak hayatının geri kalanında ters yazmayı sürdürdü. Bu olaylar dizisi, onu hayatta gerçekten yapmak istediği şeyi yapmaya sevk etti; yazmaya başladı.</w:t>
        <w:br/>
        <w:t>"The Cat Ate My Gymsuit'in" başarısının ardından Danziger, 1978'de tam zamanlı yazmak için öğretmenliği bıraktı. New York City ve Bearsville, New York'ta evlerinin bakımını yaptı . Birkaç yıl boyunca Londra'da bir dairesi vardı ve burada 1980'lerde ve 1990'larda BBC'nin Cumartesi sabahı programı "Live &amp;amp;amp; Kicking'de" çocuk edebiyatı hakkında düzenli bir makale sunmasıyla tanınıyordu.</w:t>
        <w:br/>
        <w:t>Ölüm.</w:t>
        <w:br/>
        <w:t>9 Haziran 2004'te yeğeni Carrie Danziger'i ziyaret ederken göğüs ağrısı yaşadı. Rahatsızlığını gizlemeye çalıştıktan ve endişesi hakkında bir komşuya telefon ettikten sonra, sonunda bir hastaneye gitti ve burada kendisine kalp krizi geçirdiği teşhisi kondu. Hastanede kaldı ve 8 Temmuz 2004'te Manhattan'daki St. Luke's Hastanesinde kalp krizi komplikasyonlarından öldü</w:t>
        <w:br/>
        <w:t>New York City'deki Riverside Memorial Şapeli'ndeki bir anma töreninin ardından Paula, New York, Woodstock'taki Woodstock Sanatçılar Mezarlığı'na gömüldü. Kardeşi Barry, yeğeni Carrie ve üç yeğeni tarafından yaşatılmıştır.</w:t>
        <w:br/>
        <w:t>Yazma kariyeri.</w:t>
        <w:br/>
        <w:t>Danziger'in ilk romanı, karakterleri büyük ölçüde çocukluk deneyimlerine dayanan "The Cat Ate My Gymsuit'ti" . 1980'lerde gençler için kitaplar yazmaya devam etti ve kahramanı Danziger'in yeğeni Carrie'ye dayanan Amber Brown serisiyle genç okuyucular için kitap serisi büyütüldü. Ayrıntılı kostümler giyerek ve kendisine çocukların Dame Edna Everage adını vererek sık sık dersler ve konuşmalar yaptı . Alternatif kariyer seçiminin bir stand-up komedyeni olacağını söylediği aktarılıyor.</w:t>
        <w:br/>
        <w:t>Ann M. Martin ile "PS Longer Letter Later" (1998) ve "Snail Mail No More" (2000) iki kez işbirliği yaptı. İkili, sanki ana karakterlermiş gibi birbirlerine yazışmalar gönderirdi.</w:t>
        <w:br/>
        <w:t>Paula Danziger ve yazar arkadaşı Bruce Coville, çalışmalarını 1992'den itibaren telefonda birbirlerine okudular, on yılı aşkın bir süredir iki kişilik bir yazarlar grubu olarak devam ettiler ve daha sonra yazar Elizabeth Levy'yi dahil ettiler. Danziger'in vefatının ardından Coville ve Levy, baş karakterin annesinin yeniden evlenmesinin hikâyesini anlatan "Amber Brown is Tickled Pink" (2012) ile başlayan "Amber Brown" serisine devam etti.</w:t>
        <w:br/>
        <w:t>Ödüller.</w:t>
        <w:br/>
        <w:t>Paula Danziger'in eserleri, 1979'da "The Cat Ate My Gymsuit'le" Massachusetts Çocuk Kitabı Ödülü ve 1984'te "There's a Bat in Bunk Five" ile California Genç Okuyucu Madalyası dahil olmak üzere birçok ABD eyalet düzeyinde çocuk kitabı ödülüne aday gösterildi ve kazandı. Çalışmalarından dördü IRA-CBC Çocukların Seçimi olarak adlandırıldı: 1979'da "The Pistachio Prescription", "The Cat Ate My Gymsuit" ve "Can You Sue Your Parents for Malpractice?" 1980'de ve 1981'de "There's a Bat in Bunk Five".</w:t>
        <w:br/>
        <w:t>Çocuk Kitabı Yazarları ve Çizerleri Derneği, Amber Brown Grant'i ödüllendirir. Ödül kapsamında, ünlü bir çocuk kitabı yazarı veya illüstratörü tarafından tam gün boyunca gerçekleştirilecek ziyaretin tüm masrafları karşılanır. Etkinliği düzenlemeye yardımcı olmak için bir miktar para ve ziyaret eden yazarın kitaplarından 250 $ değerinde kitap hediye edilir. Bu ödül, her yıl bir veya iki okula verilir.</w:t>
      </w:r>
    </w:p>
    <w:p>
      <w:pPr>
        <w:pStyle w:val="Heading1"/>
      </w:pPr>
      <w:r>
        <w:t>Tomasi Puapua</w:t>
      </w:r>
    </w:p>
    <w:p>
      <w:r>
        <w:t>Tomasi Puapua (d. 10 Eylül 1938), Tuvalulu siyasetçi. Puapua, Büyük Okyanus'ta Polinezya ada öbeği içerisinde yer alan Tuvalu'da 1981 ile 1989 yılları arasında başbakanlık makamında bulunmuştur. Puapua, 1998-2003 yılları arasında da genel vali olarak görev yapmıştır.</w:t>
        <w:br/>
        <w:t>Puapua, 8 Eylül 1981 tarihinde ülkenin ilk başbakanı Toaripi Lauti'nin ardılı olarak makama gelmiş ve bu görevi 16 Ekim 1989 tarihine kadar sürdürmüştür. Söz konusu tarihte görevi Bikenibeu Paeniu'ya devrederek makamdan ayrılmıştır.</w:t>
        <w:br/>
        <w:t>Bu görevinin ardından 26 Haziran 1998'te Britanya hükûmdarı Kraliçe II. Elizabeth'i devlet başkanı olarak temsil eden Tuvalu genel valisi olarak atandı. Bu görevi 9 Eylül 2003 tarihine kadar üstlenmiştir.</w:t>
      </w:r>
    </w:p>
    <w:p>
      <w:pPr>
        <w:pStyle w:val="Heading1"/>
      </w:pPr>
      <w:r>
        <w:t>Standart olmayan tarihlerin listesi</w:t>
      </w:r>
    </w:p>
    <w:p>
      <w:r>
        <w:t>Takvimlerde birkaç standart olmayan tarih kullanılır. Bazıları alaycı bir şekilde, bazıları bilimsel veya matematiksel amaçlarla ve bazıları da istisnai veya hayali takvimler için kullanılır.</w:t>
        <w:br/>
        <w:t>0 Ocak.</w:t>
        <w:br/>
        <w:t>0 Ocak, 31 Aralık'ın alternatif adıdır.</w:t>
        <w:br/>
        <w:t>Efemeris içinde.</w:t>
        <w:br/>
        <w:t>0 Ocak, yıllık efemeris'te 1 Ocak'tan önceki gündür. Efemeris'in yayınlandığı yıldaki tarihi tutar ve böylece bir önceki yılın 31 Aralık günü ile aynı gün olmasına rağmen bir önceki yıla herhangi bir atıfta bulunmaz.</w:t>
        <w:br/>
        <w:t>0 Ocak ayrıca efemeris saniyesinin devirinde "1900 Ocak 0, 12 saatlik efemeris saati" olarak meydana gelir. 1900 Ocak 0 (Greenwich Mean Noon'da) aynı zamanda Newcomb's "Tables of the Sun" tarafından kullanılan ve Dublin Jülyen günü için epoch haline gelen devirdi.</w:t>
        <w:br/>
        <w:t>Yazılımda.</w:t>
        <w:br/>
        <w:t>Microsoft Excel'de 1900 tarih biçiminin devri 0 Ocak 1900'dür.</w:t>
        <w:br/>
        <w:t>30 Şubat.</w:t>
        <w:br/>
        <w:t>30 Şubat, Şubat ayının yalnızca 28 gün veya artık yılda 29 gün olduğu Gregoryen takviminde oluşmayan bir tarihtir. 30 Şubat genellikle asla olmayacak bir şeye atıfta bulunmak için alaycı bir tarih olarak kullanılır. Bazı reform takvimlerinde de yer almaktadır.</w:t>
        <w:br/>
        <w:t>İsveç takvimi.</w:t>
        <w:br/>
        <w:t>30 Şubat, 1712'de İsveç'te yaşanan bir gündü.</w:t>
        <w:br/>
        <w:t>Bunun nedeni, İsveç İmparatorluğu'nun diğer ülkelerde yapıldığı gibi birbirini izleyen bir gün bloğunu atlayarak Jülyen takviminden Gregoryen takvimine geçmek yerine 1700'den 1740'a (dahil) kadar tüm artık günleri atlayarak kademeli olarak değişmeyi planlamasıydı. Artık gün Şubat 1700'de atlanmış olsa da, Büyük Kuzey Savaşı başladı ve İsveçlilerin dikkatlerini takvimlerinden başka yöne çevirdi; 1704 ve 1708 artık yıllar olarak kaldı.</w:t>
        <w:br/>
        <w:t>Karışıklığı ve daha fazla hatayı önlemek için, Jülyen takvimi 1712'de fazladan bir artık gün eklenerek geri getirildi ve böylece o yıl, bir takvimde 30 Şubat'ın bilinen tek fiili kullanımı oldu. O gün, Jülyen takviminde 29 Şubat'a, Miladi takvimde ise 11 Mart'a denk geliyordu.</w:t>
        <w:br/>
        <w:t>İsveç'in Gregoryen takvimine geçmesi nihayet 1753'te, 17 Şubat'ın 1 Marta bağlamasıyla gerçekleşti.</w:t>
        <w:br/>
        <w:t>Yapay takvimler.</w:t>
        <w:br/>
        <w:t>Yapay takvimler de Şubat ayında 30 güne sahip olabilir. Örneğin, bir iklim modelinde istatistikler 12 ay 30 gün alınarak basitleştirilebilir. Hadley Center Genel Dolaşım Modeli buna bir örnektir.</w:t>
        <w:br/>
        <w:t>Hayali takvimler.</w:t>
        <w:br/>
        <w:t>J. R. R. Tolkien'in eserlerinde Hobbitler Shire takvimini geliştirdiler. "Yüzüklerin Efendisi'nin" Ek D'sine göre, bu takvim yılı 30'ar günlük 12 ay olarak düzenlemiştir. Hobbitlerin "Solmath" dediği ay, metinde "Şubat" olarak geçiyor ve bu nedenle anlatıda 30 Şubat tarihi var.</w:t>
        <w:br/>
        <w:t>30 Şubat 1951, Ray Bradbury'nin "Dünyanın Son Gecesi" adlı kısa öyküsünde dünyanın son gecesidir.</w:t>
        <w:br/>
        <w:t>Mitler.</w:t>
        <w:br/>
        <w:t>Sovyet takvimi.</w:t>
        <w:br/>
        <w:t>Birçok kaynak, Sovyetler Birliği'nde 1929'dan 1940'a kadar olan dönemin bir kısmı veya tamamı için 30 günlük ayların kullanıldığını belirtse de, 5 ve 6 günlük haftalara sahip Sovyet takvimi, yalnızca fabrikalarda iş günleri ve dinlenme günleri atamak için kullanılıyordu. Gregoryen takvimi (1918'den beri) günlük kullanımda devam etti: o dönemden hayatta kalan fiziksel takvimler, 28 veya 29 günlük Şubat da dahil olmak üzere Gregoryen takviminin yalnızca düzensiz aylarını gösteriyor, bu da Sovyetler Birliği'nde hiçbir zaman 30 Şubat olmadığını gösteriyor.</w:t>
        <w:br/>
        <w:t>Erken Jülyen takvimi.</w:t>
        <w:br/>
        <w:t>XIII.yüzyıl bilim adamı Johannes de Sacrobosco, Jülyen takviminde Şubat'ın MÖ 45'ten MÖ 8'e kadar artık yıllarda 30 gün olduğunu iddia etti; o sırada Augustus, Şubat'ı bir gün kısaltarak o günü kendi adını taşıyan Ağustos ayına verdi. Bunu üvey babası Julius Caesar'ın adını taşıyan Temmuz ayı ile aynı uzunluğa sahip olması için yaptığı söylenir. Bununla birlikte, İskenderiye takvimiyle ikili tarihler de dahil olmak üzere tüm tarihsel kanıtlar Sacrobosco'yu yalanlamaktadır.</w:t>
        <w:br/>
        <w:t>31 Şubat.</w:t>
        <w:br/>
        <w:t>31 Şubat, bazen tarihi bilinmeyen mezar taşlarında, batıl inançlardan veya yazım hatasından dolayı kullanılır.</w:t>
        <w:br/>
        <w:t>Ayrıca (32 Şubat ve 33 Şubat ile birlikte) hava durumu verilerini hesaplamak için kullanılır.</w:t>
        <w:br/>
        <w:t>0 Mart.</w:t>
        <w:br/>
        <w:t>0 Mart, Şubat ayının son günü için alternatif bir addır (28 Şubat veya artık yıllarda 29 Şubat). En çok astronomi, yazılım mühendisliği ve Doomsday algoritma hesaplamalarında kullanılır.</w:t>
        <w:br/>
        <w:t>35 Mayıs.</w:t>
        <w:br/>
        <w:t>35 Mayıs, siyasi isimlerin Komünist Parti tarafından sıkı bir şekilde sansürlendiği 1989'daki Tiananmen Meydanı protestolarına atıfta bulunulurken anakara Çin'de sansürden kaçınmak için kullanılır ve olay normalde 4 Haziran olarak anılır. Ayrıca, 1931'de yayınlanan bir Alman çocuk romanı olan "35 Mayıs veya Conrad'ın Güney Denizlerine Yolculuk" başlığında da kullanılır.</w:t>
        <w:br/>
        <w:t>31 Haziran.</w:t>
        <w:br/>
        <w:t>31 Haziran, Sovyet filmi "31 Haziran"'da kurgusal bir tarihtir.</w:t>
        <w:br/>
        <w:t>Aynı zamanda Len Deighton'ın 1970 tarihli "Bombacı" romanında Almanya'ya düzenlenen hayali bir RAF baskını tarihidir.</w:t>
        <w:br/>
        <w:t>31,5 Aralık GMT.</w:t>
        <w:br/>
        <w:t>1924 almanaklarında "31,5 Aralık GMT" sivil zamanı gece yarısına sıfır saat olarak atıfta bulunmanın tanımlanmasında iki farklı sözleşme arasındaki zıtlığı çözmek için tanımlanmış bir andı.</w:t>
        <w:br/>
        <w:t>32 Aralık.</w:t>
        <w:br/>
        <w:t>32 Aralık, Terry Pratchett tarafından "Hogfather"'da düzenlenen Hogswatchnight'ın tarihidir. Ayrıca çeşitli eserler için bir başlık olarak kullanılmıştır.</w:t>
        <w:br/>
        <w:t>32 Aralık 1980.</w:t>
        <w:br/>
        <w:t>LearAvia Lear Fan uçağı test uçuşu, İngiliz hükûmetinin "o yılın sonunda sona eren finansmanına" sahipti. 31 Aralık 1980'de planlanan bir test uçuşunun teknik sorunlar nedeniyle iptal edilmesinin ardından ilk prototip ilk uçuşunu 1 Ocak 1981'de yaptı ancak tarih, İngiliz hükûmet yetkilileri tarafından resmi olarak "32 Aralık 1980" olarak kaydedildi.</w:t>
        <w:br/>
        <w:t>Reform takvimleri.</w:t>
        <w:br/>
        <w:t>Ayların eşitlenmesi, takvimde reform yapma mantığının bir parçası olduğu için Dünya Takvimi ve Hanke-Henry Daimi Takvimi gibi bazı reform takvimleri 30 günlük bir Şubat ayı içerir. Symmetry454 takvimi; artık yılda Şubat, Mayıs, Ağustos ve Kasım'ın yanı sıra Aralık'a 35 gün atar.</w:t>
      </w:r>
    </w:p>
    <w:p>
      <w:pPr>
        <w:pStyle w:val="Heading1"/>
      </w:pPr>
      <w:r>
        <w:t>Zlatko Dalić</w:t>
      </w:r>
    </w:p>
    <w:p>
      <w:r>
        <w:t>Zlatko Dalić (d. 26 Ekim 1966), Hırvat teknik direktör ve eski futbolcudur. 2017'den beri Hırvatistan millî takımının teknik direktörlüğünü yapmaktadır. 2018 FIFA Dünya Kupası'nda ikincilik ve 2022 FIFA Dünya Kupası'nda üçüncülük elde etmelerini sağlamıştır.</w:t>
      </w:r>
    </w:p>
    <w:p>
      <w:pPr>
        <w:pStyle w:val="Heading1"/>
      </w:pPr>
      <w:r>
        <w:t>Bikenibeu Paeniu</w:t>
      </w:r>
    </w:p>
    <w:p>
      <w:r>
        <w:t>Bikenibeu Paeniu, PC (d. 10 Mayıs 1956), Tuvalulu siyasetçi. Paeniu, Büyük Okyanus'ta Polinezya ada öbeği içerisinde yer alan Tuvalu'da 1989-1993 ile 1996-1999 yılları arasında iki farklı dönem başbakanlık makamında bulunmuştur. Tuvalu meclisinde Nukulaelae seçim bölgesini temsil etti. İki kez Tuvalu Başbakanı olarak görev yaptı ve şimdi Haziran 2022'den bu yana Tuvalu'nun Tayvan büyükelçisi olarak görev yapıyor</w:t>
        <w:br/>
        <w:t>Siyasi kariyer.</w:t>
        <w:br/>
        <w:t>Paeniu, siyaset sahnesine Kasım 1989'da bir ara seçimin ardından Tuvalu meclisinde bir sandalye kazanarak girdi.</w:t>
        <w:br/>
        <w:t>Başbakan olarak ilk görev süresi.</w:t>
        <w:br/>
        <w:t>27 Eylül 1989'daki genel seçiminin ardından, genel seçimlerde görevdeki başbakan Tomasi Puapua'ya meydan okudu ve kazandı ve 33 yaşında Tuvalu'nun gelmiş geçmiş en genç başbakanı oldu. Paeniu, 16 Ekim 1989'da beş üyeli bir Kabine kurdu</w:t>
        <w:br/>
        <w:t>Bir sonraki genel seçim 25 Kasım 1993'te yapıldı. Sonraki parlamentoda üyeler, Bikenibeu Paeniu ve eski başbakan Puapua'ya verdikleri destek konusunda eşit olarak bölündü.</w:t>
        <w:br/>
        <w:t>Bu gelişmeler sonucunda genel vali 22 Eylül 1993'te meclisi feshetti ve 25 Kasım 1993'te bir seçim daha yapıldı Bu seçimlerin ardından oluşan meclis, Kamuta Latasi'yi 10 Aralık 1993'te, Paeniu başkanlığındaki milletvekilleri grubuna karşı 7:5 çoğunluk elde ederek başbakan olarak seçti.</w:t>
        <w:br/>
        <w:t>Başbakan olarak ikinci görev dönemi.</w:t>
        <w:br/>
        <w:t>Kamuta Latasi 24 Aralık 1996'ya kadar başbakanlık görevini sürdürmüş, söz konusu tarihte kendisine karşı yapılan Güvensizlik oylaması sonucunda istifa ederek, Bikenibeu Paeniu'nun ikinci kez başbakan olarak seçilmesinin yolunu açmıştır.</w:t>
        <w:br/>
        <w:t>İkinci başbakanlık döneminde ortaya çıkan bir sorun, Tuvalu'nun ulusal bayrağının tasarımıyla ilgili tartışmalardı. Paeniu, bayrağı İngiliz Union Jack'i de içeren daha önce kullanılan bir tasarıma döndürmek için başarılı bir şekilde öncülük etti. Paeniu, Latasi'den daha az açık bir şekilde cumhuriyetçidir .</w:t>
        <w:br/>
        <w:t>18 Aralık 1997'de parlamento feshedildi ve 26 Mart 1998'de genel seçimler yapıldı. Bikenibeu Paeniu, 8 Nisan 1998'de yeniden başbakan seçildi Paeniu, 27 Nisan 1999'da yapılan güvensizlik oylamasının ardından istifa edene ve Ionatana Ionatana başbakan seçilene kadar başbakan olarak kaldı.</w:t>
        <w:br/>
        <w:t>Sonraki kariyer.</w:t>
        <w:br/>
        <w:t>Paeniu, 2006 yılına kadar Nukulaelae adasının seçim bölgesini temsil eden bir meclis üyesi olarak görev yaptı. Ayrıca Koloa Talake, Saufatu Sopoanga ve Maatia Toafa kabinelerinde Maliye ve Ekonomik Planlama Bakanı olarak görev yaptı.</w:t>
        <w:br/>
        <w:t>Paeniu, 2006 genel seçimlerinde meclisteki koltuğunu kaybetti. Bu seçimlerde bağımsız aday olan Namoliki Sualiki haricinde aynı zamanda seçim bölgesinde kendisine karşı rakip olan kendi erkek kardeşi ve yeğeni Iefata ve Luke'un da meydan okumasıyla karşı karşıya kaldı. Bikenibeu Paeniu 65 oy aldı (Lukes 64 ve Iefata 21'in önünde), ancak Sualiki 109 oy aldı.</w:t>
        <w:br/>
        <w:t>Paeniu, 2016 yılından bu yana Fiji'de ikamet etmektedir.</w:t>
      </w:r>
    </w:p>
    <w:p>
      <w:pPr>
        <w:pStyle w:val="Heading1"/>
      </w:pPr>
      <w:r>
        <w:t>Babil'13</w:t>
      </w:r>
    </w:p>
    <w:p>
      <w:r>
        <w:t>Babylon'13 (Вавилон'13), 2013 yılında kurulmuş bir Ukraynalı belgesel film yapımcıları derneğidir. Ukrayna'daki Maidan protestolarına dikkat çekmek ve Kırım'ın ilhakını çevreleyen Rus propagandasına karşı çıkmak için kurulan dernek, yediden fazla uzun metrajlı belgesel ve yüzden fazla kısa web filmi üretti.</w:t>
        <w:br/>
        <w:t>Filmler.</w:t>
        <w:br/>
        <w:t>Maidan protestoları sırasında, Babylon'13 filmleri devrimin büyük gösterilerine ve kapsamlı hareketlerine odaklandı. Kolektif, 2022'de Rusya'nın Ukrayna'yı işgali boyunca film üretmeye devam etti, ancak odağını çok daha dar ve ayakları yere basan düşük teknolojili, küçük ölçekli kısa filmlere kaydırdı.</w:t>
        <w:br/>
        <w:t>Bireyler tarafından yüklenen ve Babylon'13 tarafından derlenen bu kısa filmler, Ukrayna'da karada yaşananlardan oluşuyor ve çatışmaya farklı bir bakış açısı getirmeyi amaçlıyor. Savaş boyunca temalar, cesur bireylerin portrelerinin yanı sıra Ukrayna'da Romanlar gibi genellikle gözden kaçan gruplara ilişkin içgörüleri içeriyordu.</w:t>
      </w:r>
    </w:p>
    <w:p>
      <w:pPr>
        <w:pStyle w:val="Heading1"/>
      </w:pPr>
      <w:r>
        <w:t>George B. Pegram</w:t>
      </w:r>
    </w:p>
    <w:p>
      <w:r>
        <w:t>George Braxton Pegram (24 Ekim 1876 - 12 Ağustos 1958), Manhattan Projesi'nin teknik yönetiminde önemli bir rol oynayan Amerikalı bir fizikçiydi. 1895'te Trinity College'dan (şimdiki Duke Üniversitesi) mezun oldu ve 1900'de Columbia Üniversitesinde fizik öğretim görevlisi olmadan önce lisede öğretmenlik yaptı. Çalışma hayatının geri kalanını Columbia'da geçirdi, 1903'te doktorasını orada aldı ve 1918'de tam profesör oldu. İdari kariyeri, icra memuru olduğu 1913 gibi erken bir tarihte başladı. 1918'de Uygulamalı Bilimler Fakültesi Dekanı oldu ancak 1930'da John R. Dunning ile nötronların özellikleri üzerinde birçok titiz ölçüm yaparak araştırma faaliyetlerini yeniden başlatmak için istifa etti. Ayrıca 1913'ten 1945'e kadar Columbia'nın fizik bölümünün başkanıydı.</w:t>
      </w:r>
    </w:p>
    <w:p>
      <w:pPr>
        <w:pStyle w:val="Heading1"/>
      </w:pPr>
      <w:r>
        <w:t>Siegfried Flügge</w:t>
      </w:r>
    </w:p>
    <w:p>
      <w:r>
        <w:t>Siegfried Flügge (16 Mart 1912 – 15 Aralık 1997) , nükleer fiziğe ve nükleer silahların teorik temellerine katkıda bulunan bir Alman teorik fizikçiydi. Alman nükleer enerji projesinde çalıştı. 1941'den itibaren birçok Alman üniversitesinde öğretim görevlisi ve 1956'dan 1984'e kadar 54 ciltlik prestijli "Handbuch der Physik'in" editörüydü.</w:t>
      </w:r>
    </w:p>
    <w:p>
      <w:pPr>
        <w:pStyle w:val="Heading1"/>
      </w:pPr>
      <w:r>
        <w:t>Oleksandr Şapoval</w:t>
      </w:r>
    </w:p>
    <w:p>
      <w:r>
        <w:t>Oleksandr Shapoval (9 Şubat 1975 - 12 Eylül 2022), Ukraynalı balet ve Ukrayna Ulusal Operası koreografıydı. 2022'de Rusya'nın Ukrayna'yı işgalinden sonra Ukrayna ordusunda hizmet etmek için gönüllü oldu ve 12 2022'de Donetsk Oblastı, Mayorsk yakınlarında 47 yaşında bir çatışmada öldürüldü</w:t>
        <w:br/>
        <w:t>Ukrayna'nın Onurlu Sanatçısı unvanına sahipti.</w:t>
      </w:r>
    </w:p>
    <w:p>
      <w:pPr>
        <w:pStyle w:val="Heading1"/>
      </w:pPr>
      <w:r>
        <w:t>Harrison County</w:t>
      </w:r>
    </w:p>
    <w:p>
      <w:r>
        <w:t>Harrison County şu anlamlara gelebilir:</w:t>
      </w:r>
    </w:p>
    <w:p>
      <w:pPr>
        <w:pStyle w:val="Heading1"/>
      </w:pPr>
      <w:r>
        <w:t>Mihaylo Çemberji</w:t>
      </w:r>
    </w:p>
    <w:p>
      <w:r>
        <w:t>Mykhaylo Ivanovych Chemberzhi (15 Temmuz 1944 - 5 Mart 2018) Ukraynalı besteci, öğretmen, bilim adamı ve politikacıydı. Kiev Çocuk Sanat Akademisi Direktörü.</w:t>
        <w:br/>
        <w:t>Bilimsel yayınları.</w:t>
        <w:br/>
        <w:t>Chemberzhi, Yaklaşık 60 bilimsel yayının yazarı ve Orkestra eserleri, opera, bale dahil olmak üzere çeşitli türlerde eserlerin bestecisidir.</w:t>
      </w:r>
    </w:p>
    <w:p>
      <w:pPr>
        <w:pStyle w:val="Heading1"/>
      </w:pPr>
      <w:r>
        <w:t>Cutchogue, New York</w:t>
      </w:r>
    </w:p>
    <w:p>
      <w:r>
        <w:t>Cutchogue ( ); Long Island'ın Doğu Yakası, North Fork'da, Amerika Birleşik Devletleri, New York, Suffolk County'de bulunan bir mezra ve nüfus sayımı için belirlenmiş bir yerdir. Nüfus 2010 nüfus sayımında 3.349 idi.</w:t>
        <w:br/>
        <w:t>Cutchogue CDP, kabaca Southold kasabasındaki Cutchogue mezrasının alanını temsil eder.</w:t>
      </w:r>
    </w:p>
    <w:p>
      <w:pPr>
        <w:pStyle w:val="Heading1"/>
      </w:pPr>
      <w:r>
        <w:t>Gustav Stolper</w:t>
      </w:r>
    </w:p>
    <w:p>
      <w:r>
        <w:t>Gustav Stolper (25 Temmuz 1888 - 27 Aralık 1947) Avusturyalı-Alman bir ekonomist, ekonomi gazetecisi ve politikacıydı.</w:t>
        <w:br/>
        <w:t>Hayat.</w:t>
        <w:br/>
        <w:t>Stolper, Polonya'dan Avusturya'ya göç etmiş Yahudi bir ailenin çocuğu olarak dünyaya geldi.</w:t>
        <w:br/>
        <w:t>Aile.</w:t>
        <w:br/>
        <w:t>En büyük oğlu Wolfgang Stolper (1912-2002) Amerikalı bir ekonomistti.</w:t>
      </w:r>
    </w:p>
    <w:p>
      <w:pPr>
        <w:pStyle w:val="Heading1"/>
      </w:pPr>
      <w:r>
        <w:t>Nikon (Moskova Patriği)</w:t>
      </w:r>
    </w:p>
    <w:p>
      <w:r>
        <w:t>Nikon (Rusça: Ни́кон, Eski Rusça: "Нїконъ"), doğum adı Nikita Minin ("Никита Минин"; d. 7 Mayıs 1605 - ö. 17 Ağustos 1681), 1652'den 1666'ya kadar hizmet veren Rus Ortodoks Kilisesi'nin yedinci Moskova ve Tüm Rusya Patriği.</w:t>
        <w:br/>
        <w:t>Patrik Nikon’un 1650’li yıllarda başlattığı kilise reformları, Rus Ortodoks Kilisesi’nin mevcut ayin geleneklerini, çağdaş Yunan kilise uygulamalarıyla uyumlu hale getirmeyi amaçlıyordu. Ancak yapılan bu değişiklikler büyük bir bölünmeye yol açtı ve Eski İnançlılar (Staroverler veya "Staroobriyadets") hareketinin doğmasına neden oldu. 1666 yılında patriklik makamından azledilerek sıradan bir keşiş statüsüne indirildi, ancak başlattığı reformlar uygulanmaya devam etti.</w:t>
        <w:br/>
        <w:t>Hayatı.</w:t>
        <w:br/>
        <w:t>Mina adlı bir Rus köylü çiftçinin oğludur. 7 Mayıs 1605'te Nizhny Novgorod'dan 90 verst (96 km veya 60 mil) olan Valmanovo köyünde doğdu. Annesi o doğduktan kısa bir süre sonra öldü ve babası yeniden evlendi. Üvey annesi ona kötü davrandı. Mahalle rahibinden okuma ve yazmayı öğrendi. 12 yaşında evinden kaçarak Makaryev Manastırı'na gitti ve burada 1624 yılına kadar çömez olarak kaldı.</w:t>
        <w:br/>
        <w:t>Nikon, muhafazakarlar arasında beğenilmeyen dini reformlar da dahil olmak üzere birçok reform başlattı. Bu durum sonunda, Rusya Çarı Alexis ile yakın bağları ile, Rus Ortodoks Kilisesi'nde "Raskol" (bölünme) olarak bilinen kalıcı bir bölünmeye yol açtı. Uzun yıllar boyunca genellikle Çar'a eşit, hatta onu gölgede bırakan baskın bir siyasi figürdü. Aralık 1667'de kilise yetkililerinden oluşan bir meclis tarafından yargılandı, tüm rahiplik işlevlerinden mahrum bırakıldı ve basit bir keşiş statüsüne indirildi.</w:t>
      </w:r>
    </w:p>
    <w:p>
      <w:pPr>
        <w:pStyle w:val="Heading1"/>
      </w:pPr>
      <w:r>
        <w:t>Kürşad Sürmeli</w:t>
      </w:r>
    </w:p>
    <w:p>
      <w:r>
        <w:t xml:space="preserve"> </w:t>
        <w:br/>
        <w:t>Kürşad Sürmeli (d. 14 Ağustos 1995, Nijmegen), ADO Den Haag takımında orta saha pozisyonunda görev yapan Türk asıllı Hollandalı profesyonel futbolcudur.</w:t>
      </w:r>
    </w:p>
    <w:p>
      <w:pPr>
        <w:pStyle w:val="Heading1"/>
      </w:pPr>
      <w:r>
        <w:t>Maksim Holenko</w:t>
      </w:r>
    </w:p>
    <w:p>
      <w:r>
        <w:t>Maksym Heorhiyovych Holenko (d.6 Nisan 1978, Mykolaiv, Ukrayna) Ukraynalı tiyatro ve sinema yönetmeni, bağımsız " "nun baş yönetmeni ve 29 Eylül 2020'den günümüze baş yönetmeni.</w:t>
      </w:r>
    </w:p>
    <w:p>
      <w:pPr>
        <w:pStyle w:val="Heading1"/>
      </w:pPr>
      <w:r>
        <w:t>Kamuta Latasi</w:t>
      </w:r>
    </w:p>
    <w:p>
      <w:r>
        <w:t>Sir Kamuta Latasi (d. 4 Eylül 1936), Tuvalulu siyasetçi. Latasi, Büyük Okyanus'ta Polinezya ada öbeği içerisinde yer alan Tuvalu'da 1993 ile 1996 yılları arasında başbakanlık makamında bulunmuştur. 1992'de Tuvalu meclisine seçildi.</w:t>
        <w:br/>
        <w:t>Tuvalu başbakanlığı dönemi.</w:t>
        <w:br/>
        <w:t>25 Kasım 1993'te yapılan genel seçim, üyelerin görevdeki başbakan Bikenibeu Paeniu ve eski başbakan Tomasi Puapua'ya verdikleri desteğin eşit şekilde bölünmesiyle sonuçlandı. Bu gelişmelerin ardından geenel vali 22 Eylül'de meclisi feshederek, 25 Kasım 1993'te yeni bir seçim yapılmasının önünü açtı. Bu seçimin ardından oluşan meclis, 10 Aralık 1993'te, eski başbakan Bikenibeu Paeniu başkanlığındaki milletvekilleri grubuna karşı 7:5 üstünlük sağlayarak Latasi'yi başbakan olarak seçti.</w:t>
        <w:br/>
        <w:t>Latasi 24 Aralık 1996'ya kadar başbakan olarak görevini yürüttü. Söz konusu tarihte kendisine karşı yapılan gensoru oylaması sonucunda Latasi istifa etti ve Bikenibeu Paeniu ikinci kez başbakan seçildi. 26 Mart 1998 genel seçimlerinde Latasi meclisteki koltuğunu da kaybetti.</w:t>
        <w:br/>
        <w:t>Birçok Tuvalulu politikacı partizan çizgisinde örgütlenmekten kaçınma eğilimindeyken, Latasi, eski başbakan Ionatana Ionatana ile birlikte cumhuriyetçi eğilimleriyle tanınır.</w:t>
        <w:br/>
        <w:t>Bayrak sorunu.</w:t>
        <w:br/>
        <w:t>Latasi'nin başbakanlığı sırasında dikkate değer bir sorun, boyutu küçültülmüş bir İngiliz Union Jack'i içeren Tuvalu'nun ulusal bayrağının tasarımı sorunuydu.</w:t>
        <w:br/>
        <w:t>Latasi, bazı Tuvaluluların keyfi olarak gördüğü bir şekilde bayrağı, Union Jack'in olmadığı başka bir tasarımla değiştirdi. Latasi taraftarları, bu önlemin Tuvalu'yu sömürge döneminden sembolik olarak uzaklaştırdığını savundu. Ancak bu değişiklik, Latasi'nin halefi Paeniu'nun eski tasarıma bir geri dönmesi sonucu kısa ömürlü oldu.</w:t>
        <w:br/>
        <w:t>Kişisel geçmiş.</w:t>
        <w:br/>
        <w:t>Sir Kamuta Latasi bir toprak sahibi ve uzun süredir politikacıdır. Eşi Naama Maheu Latasi de 1989'dan 1997'ye kadar Tuvalu meclis üyesiydi Eşi, 16 Mart 2012'de hayatını kaybetti.</w:t>
        <w:br/>
        <w:t>Tuvalu Parlamentosu Başkanı.</w:t>
        <w:br/>
        <w:t>2006'dan 2010'a kadar Latasi meclis başkanıydı . 2010 genel seçimlerinde Funafuti seçim bölgesi tarafından yeniden parlamentoya seçildi. Latasi, Maatia Toafa hükûmetinin kısa döneminde meclis başkanı değildi. 25 Aralık 2010'da Willy Telavi, Enele Sopoaga'ya karşı (8:7) çoğunluk ile başbakan seçilmesinin ardından Latasi meclis başkanı olarak atandı.</w:t>
        <w:br/>
        <w:t>Genel Vali Vekili.</w:t>
        <w:br/>
        <w:t>2010 yılında Latasi, Sir Filoimea Telito ve Sir Iakoba Italeli dönemleri arasında Genel Vali vekili olarak atandı.</w:t>
        <w:br/>
        <w:t>2015 genel seçimleri.</w:t>
        <w:br/>
        <w:t>Sir Kamuta Latasi ve Kausea Natano, 2015 genel seçimlerinde yeniden seçildiler. Sir Kamuta Latasi, 17 Ekim 2018'de milletvekilliğinden istifa etti</w:t>
      </w:r>
    </w:p>
    <w:p>
      <w:pPr>
        <w:pStyle w:val="Heading1"/>
      </w:pPr>
      <w:r>
        <w:t>Galiçyalı Daniel</w:t>
      </w:r>
    </w:p>
    <w:p>
      <w:r>
        <w:t>Galiçyalı Daniel veya Daniyel Romanoviç (Ukraynaca; Данило Романович (Галицький), Latinize: Danylo Romanoviç (Halitskyi) Eski Ruthence: Данило Романовичъ, "Danylo Romanovyčъ"; Lehçe; Daniel I Romanowicz Halicki; 1201 – 1264) Ruthenia Kralı, Galiçya Prensi (1205–1255), Przemyśl (1211) ve Volodymyr (1212–1231) idi. 1253'te Dorohochyn'de bir papalık başpiskoposu tarafından Ruthenia'nın ilk Kralı (1253-1264) olarak taç giydi.</w:t>
        <w:br/>
        <w:t>Biyografi.</w:t>
        <w:br/>
        <w:t>1205'te babası Galiçya-Volhinya hükümdarı Büyük Roman'nın ölümünden sonra, Galiçya boyarları dört yaşındaki Daniel'i annesi Bizanslı Anna ve erkek kardeşi Vasilko Romanoviç ile sürgüne gitmeye zorladı. Boyarlar 1213'te içlerinden birini prens ilan ettikten sonra, Polonyalılar ve Macarlar, görünüşte genç Daniel ve Vasilko'nun iddialarını desteklemek için prensliği işgal ettiler ve kendi aralarında paylaştılar. 1219'da kayınpederi Cesur Mstislav lehine Galiçya üzerindeki iddialarından vazgeçti .</w:t>
        <w:br/>
        <w:t xml:space="preserve">1221'de Daniel, boyarların ve halkın hanedanına sadık kaldığı Volhinya üzerindeki yönetimini yeniden kurdu. 1234'te Alexander Vsevolodoviç'i mağlup ederek Belz Dükalığı'nı aldı. 1238'de eski Dobrzyń Şövalyelerini Drohiczyn'de (Dorohochyn) yendi ve başkent Halych dahil Galiçya'nın çoğunu geri aldı. Prusyalılar Töton Tarikatı'nın baskısı altındayken Daniel ilgili Yatvinglileri fethetmeye çalıştı. </w:t>
      </w:r>
    </w:p>
    <w:p>
      <w:pPr>
        <w:pStyle w:val="Heading1"/>
      </w:pPr>
      <w:r>
        <w:t>Terkedilmiş Sırlar Müzesi</w:t>
      </w:r>
    </w:p>
    <w:p>
      <w:r>
        <w:t>Terkedilmiş Sırlar Müzesi (Ukraynaca: Музей покинутих секретів), Oksana Zabuzhko tarafından yazılmış 2009 tarihli bir romandır. 800 sayfadan uzun olan roman, altmış yıllık çağdaş Ukrayna tarihini kapsar.</w:t>
        <w:br/>
        <w:t>Eleştirmenler kitabı Thomas Mann'ın "Buddenbrooks'u" ve Fyodor Dostoyevski'nin eserleriyle karşılaştırdı. Zabuzhko'nun üçüncü romanı, bir gazeteci olan Daryna Hoshchynska'nın Batı Ukrayna'daki Holodomor, Ukrayna İsyan Ordusu ve daha sonraki siyasi değişimler de dahil olmak üzere tarihi olayları araştırmasıyla çerçevelenen, 1940'tan 2004'e kadar uzanan ve Turuncu Devrim'den hemen önce sonlanan, modern, çok kuşaklı bir destandır.</w:t>
        <w:br/>
        <w:t>Kitap, "Korrespondent" dergisi tarafından verilen 2010 yılının en iyi Ukrayna kitabı ödülünü ve Wroclaw Belediyesi tarafından verilen 2013 Angelus Orta Avrupa Edebiyat Ödülü'nü kazandı. Angelus jüri başkanı Natalya Gorbanevskaya kitabı "tek bir tarih ve modernite içinde örülen, sihir, aşk, ihanet ve ölümü konu alan bir kitap" olarak tanımladı.</w:t>
      </w:r>
    </w:p>
    <w:p>
      <w:pPr>
        <w:pStyle w:val="Heading1"/>
      </w:pPr>
      <w:r>
        <w:t>Lagitupu Tuilimu</w:t>
      </w:r>
    </w:p>
    <w:p>
      <w:r>
        <w:t>Lagitupu Tuilimu, (d. ?), Tuvalulu siyasetçi. Tuilimu, Büyük Okyanus'ta Polinezya ada öbeği içerisinde yer alan Tuvalu'da Aralık 2000'den 24 Şubat 2001'e kadar başbakanlık makamında geçici olarak bulunmuştur.</w:t>
        <w:br/>
        <w:t>Erken siyasi kariyer.</w:t>
        <w:br/>
        <w:t>Nisan 1999'da Ionatana Ionatana'nın hükûmeti göreve geldiğinde başbakan yardımcısı ve Maliye Bakanı oldu. Tuilimu'nun görev yaptığı Ionatana hükûmetinin ana konularından biri de bu dönemde Tuvalu'nun üstlendiği ülkenin Birleşmiş Milletler üyeliğiydi.</w:t>
        <w:br/>
        <w:t>Tuvalu'nun Başbakan Vekili.</w:t>
        <w:br/>
        <w:t>Ionatana'nın 8 Aralık 2000'de ölümü üzerine Tuilimu, Faimalaga Luka'nın 24 Şubat 2001'de meclis tarafından seçilmesine kadar Ionatana'nın başbakan yardımcılığı görevini yürüttüğü için başbakan vekili olarak görev yaptı Bu, görevdeki bir Tuvalu başbakanının görev başında hayatını kaybettiği ilk seferdi.</w:t>
      </w:r>
    </w:p>
    <w:p>
      <w:pPr>
        <w:pStyle w:val="Heading1"/>
      </w:pPr>
      <w:r>
        <w:t>Peruz</w:t>
      </w:r>
    </w:p>
    <w:p>
      <w:r>
        <w:t>Peruz Hanım (1866, Sivas - 1920, İstanbul) bilinen (diğer isimleriyle Kantocu Peruz, veya Perviz Hanım) Osmanlı Ermenisi kanto şarkıcısı ve söz yazarıdır. Soyadı Terzakyan'dır.</w:t>
        <w:br/>
        <w:t>"Afet-i Devran Peruz" lakabını da kullanmıştır.</w:t>
        <w:br/>
        <w:t>Peruz Hanım, 1880 yılında 14 yaşındayken kanto şarkıları söylemeye başladı. Şarkılarını kendi besteler ve sözlerini yazardı. Bu kantolarını “Neşe-i Dil” adıyla yayımladı. Sahne hayatı 1912 yılına kadar sürdü.</w:t>
      </w:r>
    </w:p>
    <w:p>
      <w:pPr>
        <w:pStyle w:val="Heading1"/>
      </w:pPr>
      <w:r>
        <w:t>Bu-Ba-Bu</w:t>
      </w:r>
    </w:p>
    <w:p>
      <w:r>
        <w:t>Bu-Ba-Bu, 17 Nisan 1985'te Lviv'de üç Ukraynalı yazar Yuri Andrukhovych, Viktor Neborak ve Oleksandr Irvanets tarafından kurulan bir edebi performans grubudur. Grubun üç hecesi " burlesk, balagan ve buffonada" anlamına gelir. Grubun oluşumunun arkasındaki fikir, Ukrayna'daki olayların karnaval benzeri bir yorumunu sunmaktı.</w:t>
        <w:br/>
        <w:t>Bu-Ba-Bu'nun halka açık ilk gecesi 1987 sonlarında Kiev'de gerçekleşti. Bu-Ba-Bu'nun en aktif faaliyet dönemi (23 konser şiir gecesi) 1987–1991 yıllarıydı.</w:t>
        <w:br/>
        <w:t>Bu-Ba-Bu'nun özü, 1992'deki Vyvykh-92 festivaliydi (Lviv'de alternatif kültür ve geleneksel olmayan sanat türlerinin gençlik festivali). Festivalin en parlak kısmı, 1-4 Ekim 1992 tarihlerinde Bu-Ba-Bu'nun "Chrysler Imperial" şiir operası (yönetmenliğini S. Proskurnia) olan dört performanstı.</w:t>
        <w:br/>
        <w:t>1995 yılında, bubabistler "Bu-Ba-Bu'nun ilk ortak kitabı. Tvo[…]ry" "Kamenyar" yayınevinde basıldı.</w:t>
        <w:br/>
        <w:t>1996'da, "Chrysler Imperial (Perşembe-6)" baskı projesi, Bu-Ba-Bu'nun varlığının "dinamik dönemini" fiilen sona erdirdi.</w:t>
        <w:br/>
        <w:t>Bu-Ba-Bu Akademisi.</w:t>
        <w:br/>
        <w:t>Bu-Ba-Bu Akademisi, Bu-Ba-Bu üyelerini ve "Yılın En İyi Şiiri" dalında Bu-Ba-Bu Ödülüne layık görülen şairleri bir araya getiriyor:</w:t>
      </w:r>
    </w:p>
    <w:p>
      <w:pPr>
        <w:pStyle w:val="Heading1"/>
      </w:pPr>
      <w:r>
        <w:t>Petro Konaşeviç-Sahaydaçni</w:t>
      </w:r>
    </w:p>
    <w:p>
      <w:r>
        <w:t>Petro Konaşeviç-Sahaydaçni (Ukraynaca; Петро Конашевич-Сагайдачний, Lehçe; Piotr Konaszewicz-Sahajdaczny; y. 1582 Kulçıtsi'de doğdu, bugün Sambir Bölgesi - 20 Nisan 1622, Kiev'de öldü) Ukraynalı bir Kazak siyasi ve sivil liderdi. 1616'dan 1622'ye kadar Zaporojya Kazaklarının Hetman'ı, Polonya-Litvanya Topluluğu'nun kara ve deniz askeri lideri idi. Bir hetman iken, Kazak Ordusunu düzensiz bir askeri oluşumdan düzenli bir orduya dönüştürdü. Onun liderliğinde Ukrayna'nın Kazakları, Ortodoks din adamları ve köylüleri birleşik bir ulus olarak ortaya çıkmaya başladı. Birlikleri, 1621'de Türklere karşı yapılan Hotin Savaşı'nda ve 1618'de Polonya Prensi Władysław'ın Rusya tahtını ele geçirme girişiminde önemli rol oynadı.</w:t>
        <w:br/>
        <w:t>2011 yılında Ukrayna Ortodoks Kilisesi'nde Sağa İnanan bir hetman olarak aziz ilan edildi. 20 Nisan 2022'de Metropolitan Epifaniy tarafından Ukrayna askeri kuvvetlerinin koruyucu azizi ilan edildi.</w:t>
      </w:r>
    </w:p>
    <w:p>
      <w:pPr>
        <w:pStyle w:val="Heading1"/>
      </w:pPr>
      <w:r>
        <w:t>Faimalaga Luka</w:t>
      </w:r>
    </w:p>
    <w:p>
      <w:r>
        <w:t>Faimalaga Luka OBE (d. 15 Nisan 1940 - ö. 19 Ağustos 2005), Tuvalulu siyasetçi. Luka, Büyük Okyanus'ta Polinezya ada öbeği içerisinde yer alan Tuvalu'da 2001 yılında on ay süreyle başbakanlık makamında bulunmuştur. Luka, 2003-2005 yılları arasında da Tuvalu genel valisi görevini yürütmüştür.</w:t>
        <w:br/>
        <w:t>Arka plan.</w:t>
        <w:br/>
        <w:t>40 yılını kamu hizmetinde ve siyasette geçiren, 1994'ten 1996'ya kadar Sağlık Bakanı ve 1999'dan 2001'e kadar İçişleri Bakanı gibi görevlerde bulunan bir yayıncı ve politikacıydı. Sikiona Luka ile evliydi.</w:t>
        <w:br/>
        <w:t>1995 Yeni Yıl Şereflerinde, kamu hizmeti için OBE ile ödüllendirildi.</w:t>
        <w:br/>
        <w:t>Başbakanlık dönemi.</w:t>
        <w:br/>
        <w:t>8 Aralık 2000'de görevdeki başbakan Ionatana Ionatana'nın ölümünden sonra, Lagitupu Tuilimu 8 Aralık 2000'den 24 Şubat 2001'e kadar başbakan vekili olarak görev yaptı. Luka, 23 Şubat 2001'de başbakan olarak seçilmesinin ardından ertesi gün yemin ederek görevi devraldı. Luka'nın hükûmeti, güvensizlik önergesi sonucunda görevini kaybettiği Aralık 2001'e kadar sürdü. 13 Aralık 2001'de eski Maliye Bakanı Koloa Talake başbakan olarak atandı.</w:t>
        <w:br/>
        <w:t>Meclis Başkanı.</w:t>
        <w:br/>
        <w:t>Haziran 2003'te, o sırada muhalefet milletvekili olmasına rağmen parlamento sözcüsü oldu.</w:t>
        <w:br/>
        <w:t>Genel Vali.</w:t>
        <w:br/>
        <w:t>Luka, 9 Eylül 2003 tarihinde Tuvalu Kraliçesi II. Elizabeth'in temsilcisi olarak Genel Vali olarak atandı. 65. doğum gününe ulaştıktan sonra 15 Nisan 2005 tarihinde emekli oldu. Tuvalu, çoğu ülkenin aksine, tüm memurlar için zorunlu bir emeklilik yaşına sahiptir.</w:t>
        <w:br/>
        <w:t>Şövalyelik reddi.</w:t>
        <w:br/>
        <w:t>Tarihsel not: Luka, Tuvalu'nun şövalyeliği kabul etmeyen tek genel valisi olmuştur . Bir Tuvalu Genel Valisinin şövalyeliği kabul etme uygulaması, Luka'nın halefi Sir Filoimea Telito tarafından Aziz Michael ve Aziz George Tarikatı'na (GCMG) atanmayı kabul ederek yeniden başlatıldı.</w:t>
        <w:br/>
        <w:t>Ölüm.</w:t>
        <w:br/>
        <w:t>19 Ağustos 2005'te tıbbî tedavi için gönderildiği Fiji'de öldü.</w:t>
      </w:r>
    </w:p>
    <w:p>
      <w:pPr>
        <w:pStyle w:val="Heading1"/>
      </w:pPr>
      <w:r>
        <w:t>İvan Zarudni</w:t>
      </w:r>
    </w:p>
    <w:p>
      <w:r>
        <w:t>Ivan Petrovich Zarudny, Büyük Petro döneminde Moskova'da faaliyet gösteren Ukraynalı Barok bir ahşap oymacısı ve ikon ressamıydı. Çalışmaları arasında, Peter'ın Poltava Savaşı'ndaki zaferini kutlamak için ahşaptan inşa edilmiş birkaç ayrıntılı ikon vitrini ve zafer takı bulunmaktadır. Zarudny hakkında çok az şey bilinir. Sovyet yıllarında, Menshikov Kulesi ve Savaşçı Aziz John Kilisesi dahil olmak üzere Moskova bölgesindeki erken dönem Petrine Barok mimarisinin çoğu bu gizemli figüre atfedildi. Daha yakın tarihli çalışmalarda Zarudny, "I. Peter tarafından ithal edilen Avrupalı ustaların istihdamında yetenekli bir ağaç oymacısı ve ikon ressamı olarak sınıflandırıldı".</w:t>
      </w:r>
    </w:p>
    <w:p>
      <w:pPr>
        <w:pStyle w:val="Heading1"/>
      </w:pPr>
      <w:r>
        <w:t>Prenses Nazlı Fazıl</w:t>
      </w:r>
    </w:p>
    <w:p>
      <w:r>
        <w:t>Zeynep Nazlı Hanımefendi (1853, İstanbul - 12 Aralık 1913, Kahire), Kavalalılar Hanedanı'na mensup Mısırlı bir prenses.</w:t>
        <w:br/>
        <w:t>Prenses Nazlı Fazlı 1853 yılında İstanbul'da doğdu. Mustafa Fazıl Paşa'nın en büyük çocuğu ve İsmail Fazıl Paşa'nın kız kardeşidir. Aralık 1872'de Paris'teki Türk Büyükelçisi Halil Şerif Paşa ile evlendi.</w:t>
      </w:r>
    </w:p>
    <w:p>
      <w:pPr>
        <w:pStyle w:val="Heading1"/>
      </w:pPr>
      <w:r>
        <w:t>Diana Aguavil</w:t>
      </w:r>
    </w:p>
    <w:p>
      <w:r>
        <w:t>Diana Alexandra Aguavil Calazacón, (d. 7 Ağustos 1983) 25 Ağustos 2018'den beri Ekvadorlu bir yerli liderdir. 104 yıllık erkek yönetimlerden sonra Tsáchila uyruğunun ilk kadın valisi ve 2018 Tsáchila seçimlerini kazanmıştır. Ayrıca aday olan ikinci kadındır.</w:t>
        <w:br/>
        <w:t>Nisan 2019'da Ekvador Ulusal Meclisi, Diana Aguavil'i Tsáchila uyruğunun ilk kadın valisi olduğu için sosyal değer olarak ödüllendirdi. Ayrıca kendisine toplu çıkara bağlı olarak işinin ve değişmeyen hizmet düzenlemesinin tanındığı bir Yasama Sözleşmesi verildi. Bu etkinlik, Tsáchila milliyetinin kimlik değerlerini geliştiren geleneksel Kasama Festivali'nin kutlamaları çerçevesinde yapıldı.</w:t>
      </w:r>
    </w:p>
    <w:p>
      <w:pPr>
        <w:pStyle w:val="Heading1"/>
      </w:pPr>
      <w:r>
        <w:t>Jung Eun-chae</w:t>
      </w:r>
    </w:p>
    <w:p>
      <w:r>
        <w:t>Jung Eun-chae (; d. 24 Kasım 1986, Busan) Güney Koreli oyuncu ve modeldir. Jung kariyerine model olarak başladı, ardından yönetmen Hong Sang-soo'nun 63. Berlin Uluslararası Film Festivali'nde prömiyeri yapılan filmi "Nobody's Daughter Haewon"'da (2013) baş karakter olarak oyunculuk atılımını yaptı.</w:t>
        <w:br/>
        <w:t>2013 yılında, kendi adını taşıyan ve kendi bestelediği Indie folk tarzında şarkılarından oluşan bir EP yayınladı.</w:t>
        <w:br/>
        <w:t>İlk yılları.</w:t>
        <w:br/>
        <w:t>Jung Eun-chae, 15 yaşındayken ortaokul son sınıftan başlayarak 8 yılını Londra'da geçirdi. Bir yapım şirketi olan Chorokbaem Media'da çalışan ağabeyinin etkisi nedeniyle Jung, Güney Kore'ye döndükten sonra oyunculuk kariyeriyle ilgilenmeye başladı.</w:t>
        <w:br/>
        <w:t>Kariyeri.</w:t>
        <w:br/>
        <w:t>Jung Eun-chae, televizyon reklamı bir model olarak giriş yaptı. Birçok unutulmaz reklamdan sonra, ona 2011'de 6. Asya Model Festivali Ödülleri'nde CF Yılın Modeli unvanını kazandırdı. Usta aktris Park Sol-mi ile benzerliği nedeniyle gerçek adı "Jung Sol-mi" yerine bir sahne adı kullanıyor. Jung, doğaüstü gerilim filmi "Haunters" için seçmeleri geçtikten sonra ilk oyunculuk deneyimini yaşadı.</w:t>
        <w:br/>
        <w:t>O zamandan beri Jung, "The Fatal Encounter", "The King", "The Great Battle" gibi gişe rekorları kıran filmler ile "Nobody's Daughter Haewon", "Hill of Freedom", "The Table" gibi sanat filmleri arasında geçiş yaptı. Atılımı, birçok prestijli ödül kazanan ve aday gösterdiği "Nobody's Daughter Haewon" ile geldi.</w:t>
        <w:br/>
        <w:t>Jung'un televizyondaki ilk çıkışı 2011 yılında KBS dizisi "My Bittersweet Life" ile oldu. Üç yıl sonra, psikolojik gerilim dizisi "Dr. Frostta rol aldı. 2018'de, aynı yıl yayınlanan iki diziyle televizyona büyük bir geri dönüş yaptı, SBS'in yasal suç dizisi "Return" ve OCN'nin egzorsizm, şamanizm ve prosedürel unsurları birleştiren bir drama olan "The Guesta rol aldı.</w:t>
        <w:br/>
        <w:t>Daha sonra, 2020'de SBS dizisi 'ın ana karakterlerinden biri olarak rol aldı. Tanınma kazandı ve Cleo Singapore tarafından yayınlanan bir ankete göre en iyi karakter ilan edildi.</w:t>
        <w:br/>
        <w:t>Ağustos 2022'de Jung, KeyEast ile olan sözleşmesini yeniledi.</w:t>
      </w:r>
    </w:p>
    <w:p>
      <w:pPr>
        <w:pStyle w:val="Heading1"/>
      </w:pPr>
      <w:r>
        <w:t>Koloa Talake</w:t>
      </w:r>
    </w:p>
    <w:p>
      <w:r>
        <w:t>Koloa Fineaso Talake (d. 7 Haziran 1934 – ö. 26 Mayıs 2008), Tuvalulu siyasetçi. Talake, Büyük Okyanus'ta Polinezya ada öbeği içerisinde yer alan Tuvalu'da 2001-2002 yılları arasında başbakanlık makamında bulunmuştur. 1993'ten itibaren mecliste Vaitupu seçim bölgesini temsil eden Talake, 1993-1996 yılları arasında Maliye Bakanı (1993-1996) olarak da görev yaptı.</w:t>
        <w:br/>
        <w:t>Siyasi kariyerinden önce Gilbert ve Ellice Adaları kolonisinin denetçisi (1973-1975), ardından Tuvalu'nun denetçisi (1976-1977) ve Maliye Bakanı (1977-1978) olmuştur.</w:t>
        <w:br/>
        <w:t>Meclis üyesi olarak, dönemin başbakanı Bikenibeu Paeniu'yu 1999'da istifaya zorlayan güvensizlik oylamasını yürüttü.</w:t>
        <w:br/>
        <w:t>Tuvalu'nun başbakanı.</w:t>
        <w:br/>
        <w:t>Talake, Faimalaga Luka'yı güvensizlik oylamasında mağlup ettikten sonra, 14 Aralık 2001 - 2 Ağustos 2002 olmak üzere dokuz ay boyunca başbakan olarak görev yaptı.</w:t>
        <w:br/>
        <w:t>Talake, 2002 seçimlerinde yenilgi alarak makamdan Saufatu Sopoanga lehine ayrıldı.</w:t>
        <w:br/>
        <w:t>Başbakanlık döneminde önemli sorunlar.</w:t>
        <w:br/>
        <w:t>O sırada, kaynak fakiri ülkesine gelir getirmek için o ülkenin İnternet alan adı .tv'nin bir Amerikan şirketine satışı için pazarlık yaptı.</w:t>
        <w:br/>
        <w:t>2002'de, Kiribati ve Maldivler liderleriyle birlikte, Amerika Birleşik Devletleri ve Avustralya hükûmetlerine Kyoto Protokolünü onaylamadıkları ve liderlerin deniz seviyelerinin yükselmesine ve sonunda ülkelerinin sular altına kalmasına neden olduğunu iddia ettikleri sera gazı emisyonları nedeniyle dava açma çabalarını koordine etti.</w:t>
        <w:br/>
        <w:t>Veraset ve sonraki yaşam.</w:t>
        <w:br/>
        <w:t>Talake, 2002 Tuvalu genel seçimlerinde yeniden seçilmedi ve ardılı olarak başbakanlık görevini Saufatu Sopoanga aldı.</w:t>
        <w:br/>
        <w:t>2002 yılında görevden ayrılan Talake, çocuklarının yaşadığı Yeni Zelanda'nın Auckland kentine taşındı.</w:t>
      </w:r>
    </w:p>
    <w:p>
      <w:pPr>
        <w:pStyle w:val="Heading1"/>
      </w:pPr>
      <w:r>
        <w:t>Prometheus (film, 1936)</w:t>
      </w:r>
    </w:p>
    <w:p>
      <w:r>
        <w:t>Prometheus (Ukraynaca: Прометей, Latin harfleriyle: Prometey), Ivan Kavaleridze'nin yönettiği 1936 tarihli bir Ukrayna Sovyet tarihi filmidir. Film, 1845 tarihli "" şiirinden uyarlanmıştır. Yazarı Taras Shevchenko'dur . 1930'larda Ukrayna sinemasının gelişiminin merkezinde yer alan film, "burjuva milliyetçisi" temalar nedeniyle gösterime girdikten kısa bir süre sonra Sovyet sansürcüleri tarafından yasaklandı. O zamandan beri, şimdiye kadar yapılmış en büyük Ukrayna filmlerinden biri olarak kabul edildi ve Dovzhenko Center'ın en iyi 100 Ukrayna filmi listesinde 30. sırada yer aldı.</w:t>
        <w:br/>
        <w:t>Komplo.</w:t>
        <w:br/>
        <w:t>Ivan adında genç bir adam, karısını geride bırakarak ev sahibi tarafından zorla seferber edilir ve Kafkas Savaşı'nda Rus İmparatorluğu'nun bir askeri olarak savaşmaya gönderilir. Kafkasya'da Ivas, Rus ordusuna karşı şiddetli yerel direnişi deneyimler ve Rus hükûmetine karşı bir ayaklanma başlatmak için eve döner.</w:t>
        <w:br/>
        <w:t>Yayınlanması.</w:t>
        <w:br/>
        <w:t>"Prometheus" yapımını 1935'in sonlarında tamamladı ve Devlet Sinematografi Komitesi tarafından Ukrainfilm'e (şimdi Dovzhenko Film Stüdyoları olarak biliniyor) filmi yayınlama izni verildi. 13 Ocak 1936'da film ilk gösterimini Leningrad'da yaptı. Yayınlandıktan sonra, başlangıçta onu destekleyen film yapımcıları ve Sovyet devlet basını ve şiddetle kınayan Rus film eleştirmenleri ile karışık eleştiriler aldı.</w:t>
        <w:br/>
        <w:t>Yasaklanması.</w:t>
        <w:br/>
        <w:t>Basında çıkan ilk olumlu eleştirilere rağmen, 13 Şubat 1936'da "Pravda'da" filmi sert bir şekilde eleştiren " "Tarihsel Gerçek Yerine Kaba Bir Plan" " makalesi yayınlandı. Bildirildiğine göre, makale Sovyet lideri Joseph Stalin'in kişisel emriyle yapıldı. Makale, Kavaleridze'yi biçimcilik, natüralizm ve burjuva milliyetçiliği dahil olmak üzere çeşitli suçlarla itham etti. Makalenin yazarı M. Koltsov'a göre "Prometheus'un" "açık başarısızlığı", "Sanat aracılığıyla gösterilen tarihsel gerçek yerine, tarihi çarpıtan kaba bir şema vermesi" idi.</w:t>
        <w:br/>
        <w:t>Yazının yayınlanmasının ardından film yasaklandı. Ancak Kavaleridze'nin vaatleri gazete tarafından pek iyi karşılanmadı ve "hatalara yönelik ayrıntılı bir eleştiri yapmadığını" kaydetti.</w:t>
        <w:br/>
        <w:t>Filmin yasaklanmasının ardından Kavaleridze'nin reşit olmayanlarla birlikte çalışması yasaklandı ve "Ekrandaki Ukrayna Şarkıları" serisine (gençler tarafından söylenen halk şarkıları dahil) son verdi. Ayrıca tarihi filmleri yönetmesi yasaklandı ve bunun yerine yalnızca operalar yaratmasına izin verildi.</w:t>
      </w:r>
    </w:p>
    <w:p>
      <w:pPr>
        <w:pStyle w:val="Heading1"/>
      </w:pPr>
      <w:r>
        <w:t>Bennie Tuinstra</w:t>
      </w:r>
    </w:p>
    <w:p>
      <w:r>
        <w:t>Bennie Junior Tuinstra (d. 12 Eylül 2000) Hollandalı profesyonel voleybol oyuncusudur. Hollanda Milli Takımı'nın bir üyesidir. Profesyonel kulüp düzeyinde Ziraat Bankası Ankara'da oynamaktadır.</w:t>
      </w:r>
    </w:p>
    <w:p>
      <w:pPr>
        <w:pStyle w:val="Heading1"/>
      </w:pPr>
      <w:r>
        <w:t>Saufatu Sopoanga</w:t>
      </w:r>
    </w:p>
    <w:p>
      <w:r>
        <w:t>Saufatu Sopoanga (d. 22 Şubat 1952 - ö. 15 Aralık 2020), Tuvalulu siyasetçi. Sopoanga, Büyük Okyanus'ta Polinezya ada öbeği içerisinde yer alan Tuvalu'da 2 Ağustos 2002'den 27 Ağustos 2004'e kadar başbakanlık makamında bulunmuştur.</w:t>
        <w:br/>
        <w:t>Sopoanga, yükselen deniz seviyesinin Tuvalu ve diğer alçak ada ülkeleri üzerindeki etkileri hakkında uyarılarda bulunan konuşmalarıyla uluslararası dikkatleri üzerine çekti.</w:t>
        <w:br/>
        <w:t>Daha sonra 2004'ten 2006'ya kadar başbakan yardımcısı olarak görev yaptı. Küçük kardeşi Enele Sopoaga, 2013'ten 2019'a kadar ülkede başbakan olarak görev yapmıştır.</w:t>
        <w:br/>
        <w:t>Tuvalu'nun Başbakanı.</w:t>
        <w:br/>
        <w:t>Sopoanga, genel seçimlerin ardından 2 Ağustos 2002'de meclis tarafından başbakan olarak seçildi. Ayrıca Dışişleri ve Çalışma Bakanlığı görevlerini de üstlendi.</w:t>
        <w:br/>
        <w:t>Başbakan seçildikten sonra Sopoanga, Tuvalu'da eğitim ve sağlık hizmetlerini iyileştirmek için bir plan oluşturma niyetini açıkladı. Eylül 2002'de Johannesburg'da Birleşmiş Milletler Sürdürülebilir Kalkınma zirvesine katıldı ve burada küresel ısınmaya bağlı deniz seviyesindeki artışlar nedeniyle Tuvalu'nun 50 yıl içinde tamamen sular altında kalacağı konusunda uyardı. 24 Eylül 2003'te Sopoanga, Birleşmiş Milletler Genel Kurulunda, ekonomik az gelişmişlik gibi, Tuvalu'nun bağımsızlığının 25. yıldönümünde karşı karşıya olduğu sorunları özetleyen bir konuşma yaptı. Tuvalu'ya karşı iklim değişikliğini "yavaş ve sinsi bir terörizm biçimi" olarak nitelendirdi.</w:t>
        <w:br/>
        <w:t>Tuvalu'nun meclisi partiler üstü olduğundan, hem Sapoanga hükûmeti hem de muhalefet, periyodik olarak ayrılmalar ve belirsiz ara seçimler yaşadı. Bu istikrarsızlık nedeniyle Sopoanga, Tuvalu'nun doğrudan seçilmiş bir hükûmet başkanıyla bir cumhuriyet haline getirilmesine kişisel olarak destek verdi.</w:t>
        <w:br/>
        <w:t>Sopoanga hükûmeti, 2003 Nanumea ara seçimi ve 2003 Niutao ara seçiminin sonuçlarının ardından ilk olarak Mayıs 2003'te çoğunluğunu kaybetti. Sopoanga daha sonra meclisi toplantıya çağırmadığı için muhalefet lideri Amasone Kilei, 20 Haziran 2003'te Tuvalu Yüksek Mahkemesi'ne başvurarak meclise bir sözcü atanması ve meclisin toplantıya çağrılması ile ilgili adım atılması için dava açtı. Genel vali, 19 Haziran'da meclis sözcüsü seçilmesi konusunda bir bildiri yayınlamasının ardından, muhalefet milletvekili Faimalaga Luka sözcü olarak seçilmiştir. 6 Ağustos 2003 tarihinde, Yüksek Mahkeme Başkanı davayla ilgili kararını açıklayarak başbakanı istifaya zorlamayı reddetti ve meclisi Genel Valinin anayasa 116(1) maddesinde tanımlanan yedek yetkilerine çağırma kararını erteledi.</w:t>
        <w:br/>
        <w:t>Sopoanga meclisi Eylül ayında toplanmak üzere toplantıya çağırdı. 9 Eylül'de, yeni Konuşmacı Faimalaga Luka'yı bir sonraki genel vali olarak aday göstererek Ekim ayında 2003 Nukufetau ara seçimini tetikledi. Elisala Pita ara seçimi kazandı ve hükûmetin meclisteki çoğunluğunu geri almasını sağladı.</w:t>
        <w:br/>
        <w:t>25 Ağustos 2004'te Sopoanga, mecliste 8-6'lık bir gensoru önergesinin ardından başbakanlıktan istifa etti. Hükûmet üyelerinden birinin hastalık nedeniyle Yeni Zelanda'da bulunduğu ve Meclis Başkanı Otinielu Tausi'nin Sopoanga'nın malî politikaları konusundaki anlaşmazlık nedeniyle muhalefetle birlikte oy kullanması sonucu gensoru önergesini kaybettiği ifade edildi.</w:t>
        <w:br/>
        <w:t>Kişisel hayat.</w:t>
        <w:br/>
        <w:t>Sopoanga'nın birkaç erkek kardeşi vardı; küçük kardeşi Enele de 2013'ten 2019'a kadar başbakandı. Sopoanga ve eşi Filifau'nun dört çocuğu oldu.</w:t>
        <w:br/>
        <w:t>Ölüm.</w:t>
        <w:br/>
        <w:t xml:space="preserve">Sopoanga, 15 Aralık 2020'de Tuvalu'da öldü. 22 Aralık 2020'de düzenlenen devlet cenazesi ile naaşı gömüldü </w:t>
      </w:r>
    </w:p>
    <w:p>
      <w:pPr>
        <w:pStyle w:val="Heading1"/>
      </w:pPr>
      <w:r>
        <w:t>Ağavni Papazyan</w:t>
      </w:r>
    </w:p>
    <w:p>
      <w:r>
        <w:t>Ağavni Papazyan Osmanlı-Ermeni asıllı bir oyuncuydu. Osmanlı İmparatorluğu ve Orta Doğu'daki ilk profesyonel kadın oyunculardan biriydi.</w:t>
        <w:br/>
        <w:t>Tarihçi Mikayel Nalbandyan 1860'ların sonunda, Arusyak Papazyan ile birlikte önyargılara meydan okuyarak sahneye çıkan ilk kadınlar olarak tarihte önemli bir yer edindiklerini yazmıştır. Böylece, Osmanlı İmparatorluğu'nun kamusal alanda görünür olan ilk kadınları oldular. O dönemde Müslüman Osmanlı İmparatorluğu'nda kadınlar kamusal alanda görünmüyordu ve seyircilerin kadın kısmı oyunu bir perdenin arkasından izliyordu. Ağavni Papazyan ayrıca İran'da sahneye çıkan ilk kadın oyuncu olarak da tarihe geçti. Papazyan 1879'da Tebriz'de Hristiyan bir Ermeni seyircinin önünde sahneye çıktı: İran'daki Müslüman seyirciler, Hristiyan aktörlerin Tebriz'de sahneye çıktığı 1888 yılına kadar sahnede sadece erkekleri gördü ve bu engel ancak 1897'de Tahran'da Madam Golofin ve Madam Babian'ın sahneye çıkmasıyla aşıldı.</w:t>
      </w:r>
    </w:p>
    <w:p>
      <w:pPr>
        <w:pStyle w:val="Heading1"/>
      </w:pPr>
      <w:r>
        <w:t>Roma İnvicta</w:t>
      </w:r>
    </w:p>
    <w:p>
      <w:r>
        <w:t>Roma İnvicta, Latince "Fethedilemez Roma" anlamına gelen deyim. 476'da Batı Roma İmparatorluğu yıkılana kadar kullanıldı. Bu ifade daha sonra paralarda da kullanılmıştır.</w:t>
      </w:r>
    </w:p>
    <w:p>
      <w:pPr>
        <w:pStyle w:val="Heading1"/>
      </w:pPr>
      <w:r>
        <w:t>Tupua Leupena</w:t>
      </w:r>
    </w:p>
    <w:p>
      <w:r>
        <w:t>Sir Tupua Leupena (d. 2 Ağustos 1922 - ö. 24 Kasım 1996), Tuvalulu siyasetçi. Leupena, Büyük Okyanus'ta Polinezya ada öbeği içerisinde yer alan Tuvalu'da 1986-1990 yılları arasında genel vali olarak bulunmuştur. Leupena, 1978'de Toaripi Lauti'nin başbakanlığında meclis sözcülüğü görevini de yürütmüştür.</w:t>
        <w:br/>
        <w:t>Tuvalu Genel Valisi.</w:t>
        <w:br/>
        <w:t>Leupena, 1 Mart 1986'dan 1 Ekim 1990'a kadar Tuvalu'nun ikinci Genel Valisi olarak Tuvalu Kraliçesi II. Elizabeth'i temsilen makamda bulundu.</w:t>
        <w:br/>
        <w:t>Tuvalu'nun Genel Valilerinin hepsi olmasa da çoğuyla ortak olarak Leupena, 24 Temmuz 1986'da Şövalyeliği kabul etti.</w:t>
        <w:br/>
        <w:t>Sir Tupua Leupena 24 Kasım 1996'da 74 yaşında hayatını kaybetti.</w:t>
      </w:r>
    </w:p>
    <w:p>
      <w:pPr>
        <w:pStyle w:val="Heading1"/>
      </w:pPr>
      <w:r>
        <w:t>1965'te Türkiye</w:t>
      </w:r>
    </w:p>
    <w:p>
      <w:r>
        <w:t>Bu sayfada, 1965 yılında Türkiye'de görevdeki siyasi kurumlar ve kişiler, yaşanan olaylar, doğan ve ölen kişiler yer alır.</w:t>
      </w:r>
    </w:p>
    <w:p>
      <w:pPr>
        <w:pStyle w:val="Heading1"/>
      </w:pPr>
      <w:r>
        <w:t>Nobuyuki Tsujii</w:t>
      </w:r>
    </w:p>
    <w:p>
      <w:r>
        <w:t>Nobuyuki Tsujii (辻井 伸行, "Tsujii Nobuyuki") (Nobu Tsujii olarak da bilinir) Japon piyanist ve bestecidir. Mikroftalmi sendromu nedeniyle kör olarak doğdu. Tsujii, çok sayıda orkestra şefi ve orkestra ile kapsamlı bir şekilde performans sergilemekte, yeni bir müziği öğrenebilmek ve bir orkestrayı görmeden orkestrayla performans sergileyebilmek için kendi tekniklerini kullanmaktadır.</w:t>
        <w:br/>
        <w:t>Hayatın erken dönemi ve eğitim.</w:t>
        <w:br/>
        <w:t>Nobuyuki Tsujii, mikroftalmi nedeniyle görme engelli olarak doğdu. Küçük yaşlardan itibaren olağanüstü yetenek ve müzik yeteneği sergileyen Tusjii, iki yaşında annesinin melodiyi mırıldandığını duyduktan sonra oyuncak bir piyanoda "Do Re Mi" çalmaya başladı. Piyano eğitimine dört yaşında başladı. Tsujii yedi yaşındayken Tokyo Helen Keller Derneği tarafından Japon Görme Engelli Öğrenciler Müziği'nde birincilik ödülünü kazandı. 1998'de on yaşında Century Orchestra, Osaka ile çıkış yaptı.</w:t>
        <w:br/>
        <w:t>İlk piyano resitalini 12 yaşındayken Tokyo'daki Suntory Hall'un küçük salonunda sergiledi. Daha sonra Amerika Birleşik Devletleri, Fransa ve Rusya'daki performanslarıyla denizaşırı çıkışını yaptı. Ekim 2005'te Polonya'nın Varşova kentinde düzenlenen 15. Uluslararası Frédéric Chopin Piyano Yarışması'nda yarı finale kadar yükseldi ve Eleştirmenler Ödülü'ne layık görüldü.</w:t>
        <w:br/>
        <w:t>Tusjii Nisan 2007'de Ueno Gakuen Üniversitesi'ne piyanoda müzik performansı bölümünde girdi ve Mart 2011'de buradan mezun oldu.</w:t>
        <w:br/>
        <w:t>Kariyer.</w:t>
        <w:br/>
        <w:t>Tsujii, 2009 Van Cliburn Uluslararası Piyano Yarışmasında yarıştı ve Haochen Zhang ile altın madalya için berabere kaldı. Ayrıca yeni bir eserin en iyi performansı için Beverley Taylor Smith Ödülü'ne layık görüldü. Ön elemelerdeki performansının bir parçası olarak Chopin'in "Études Op. 10" adlı on iki etüdünü de çaldı.</w:t>
        <w:br/>
        <w:t>Tsujii, piyanist olmasının yanı sıra aynı zamanda bestecidir. 12 yaşındayken kendi bestesi olan "Street Corner of Vienna"yı seslendirdi. O zamandan beri kendi bestelerinden oluşan birçok albüm çıkardı. Tusjii aynı zamanda bir film müziği bestecisidir ve 2011 yılında Film Müziği dalında kazanmıştır.</w:t>
        <w:br/>
        <w:t>Tusjii 10 Kasım 2011'de Keyboard Virtuosos II serisinin bir parçası olarak New York'taki Carnegie Hall ana salonda ilk çıkışını yaptı. 16 Temmuz 2013'te BBC Proms'da Juanjo Mena tarafından yönetilen BBC Filarmoni ile performans sergiledi.</w:t>
        <w:br/>
        <w:t>Tsujii, Japonya'daki liseler için yazılan 2013 yılı İngilizce ders kitaplarında yer almaktadır. Peter Rosen'in imzasını taşıyan 2014 yapımı "Touching the Sound" filmi, Tsujii'nin doğumundan 2011'deki Carnegie Hall çıkışına kadar olan hayatını belgeliyor ve Japonya'da 2011 Tōhoku depremi ve tsunaminin ardından yıkıcı sonuçlara maruz kalan bölgeye yaptığı ziyaretin görüntüleri de dahil.</w:t>
        <w:br/>
        <w:t>Uluslararası Sanat Topluluğu'nun Yunanistan'ın Volos kentinde düzenlediği InterArtia 2015 uluslararası yarışmasında 1.lik Ödülü'nü kazandı.</w:t>
        <w:br/>
        <w:t>Müzikal metodu.</w:t>
        <w:br/>
        <w:t xml:space="preserve">Tsujii, yeni müzik eserlerini tamamen kulaktan öğrenmektedir. 2009 tarihli bir "Time" makalesi bu durumu şöyle açıklamıştı: "Kör olmak kesinlikle işi kolaylaştırmadı. Tsujii, yeni parçalar öğrenmek için Braille müzik notalarını kullanabilir ancak bu tür çeviriler genellikle gönüllüler tarafından yapılmaktadır. Bu konuda talep çok düşük olduğu için, mevcut notaların çeşitliliği profesyonel bir icracının ihtiyaçlarını karşılamıyor, dolayısıyla Tsujii kendi yöntemlerini geliştirdi. Piyanistlerden oluşan bir ekip, Tsujii'nin her parçayı öğrenip mükemmelleştirene kadar dinlediği ve uyguladığı besteciler tarafından yazılan belirli kodlar ve talimatlarla birlikte notaları kaydetmektedir." </w:t>
        <w:br/>
        <w:t xml:space="preserve">Tsujii, 2011'de verdiği bir röportajda, "Parçaları dinleyerek öğreniyorum ama bu, CD'leri veya başka birinin yorumunu kopyaladığım anlamına gelmiyor. Asistanlarımdan bana özel bir kaset yapmalarını istiyorum. Onlar bir eseri birkaç parça şeklinde ölçü ölçü ayırırlar ve kaydederler. Ben bu kasetlere 'kulaklar için nota kağıtları' diyorum. Kısa bir parçayı tamamlamam birkaç günümü alıyor ama büyük bir sonatı veya konçertoyu tamamlamam bir ayımı alıyor." </w:t>
        <w:br/>
        <w:t>Performans tekniği.</w:t>
        <w:br/>
        <w:t xml:space="preserve">2017'de Australian Broadcasting Corporation'dan bir muhabir olan Monique Schafter, Tsujii'ye "Orkestra şefini göremediğinizde nasıl doğru tempoda kalmaya devam edebiliyorsunuz?" Piyanist cevap verdi: "Orkestra şefinin nefesini dinleyerek ve ayrıca etrafımda olup bitenleri hissederek." Rahmetli orkestra şefi Bramwell Tovey şu yorumu yaptı: "Eminim çok keskin bir işitme duyusuna sahip olmalı." </w:t>
      </w:r>
    </w:p>
    <w:p>
      <w:pPr>
        <w:pStyle w:val="Heading1"/>
      </w:pPr>
      <w:r>
        <w:t>1964'te Türkiye</w:t>
      </w:r>
    </w:p>
    <w:p>
      <w:r>
        <w:t>Bu sayfada, 1964 yılında Türkiye'de görevdeki siyasi kurumlar ve kişiler, yaşanan olaylar, doğan ve ölen kişiler yer alır.</w:t>
        <w:br/>
        <w:t>* Cemal Gürsel (28 Mart'a kadar)</w:t>
        <w:br/>
        <w:t>* Cevdet Sunay (28 Mart'tan itibaren)</w:t>
        <w:br/>
        <w:t xml:space="preserve">* İsmet İnönü </w:t>
        <w:br/>
        <w:t>* Süleyman Demirel</w:t>
      </w:r>
    </w:p>
    <w:p>
      <w:pPr>
        <w:pStyle w:val="Heading1"/>
      </w:pPr>
      <w:r>
        <w:t>1963'te Türkiye</w:t>
      </w:r>
    </w:p>
    <w:p>
      <w:r>
        <w:t>Bu sayfada, 1963 yılında Türkiye'de görevdeki siyasi kurumlar ve kişiler, yaşanan olaylar, doğan ve ölen kişiler yer alır.</w:t>
      </w:r>
    </w:p>
    <w:p>
      <w:pPr>
        <w:pStyle w:val="Heading1"/>
      </w:pPr>
      <w:r>
        <w:t>Vişne suyu</w:t>
      </w:r>
    </w:p>
    <w:p>
      <w:r>
        <w:t>Vişne suyu, vişne meyvesinin suyundan oluşan bir meyve suyudur. İçecek olarak tüketilmekte ve çeşitli gıdalarda, işlenmiş gıdalarda ve içeceklerde bileşen olarak kullanılmaktadır. Aynı zamanda bir sağlık takviyesi olarak pazarlanmaktadır. Vişnelerin sıcak veya soğuk preslenmesi, suyunun toplanması ve ardından filtrelenip pastörize edilmesiyle üretilir.</w:t>
        <w:br/>
        <w:t>Tarihi.</w:t>
        <w:br/>
        <w:t>Herodot, kiraz suyunun Argippalılar tarafından taze veya sütle karıştırılarak tüketildiğini not eder. Vişne suyu antik Romalılar tarafından da içilirdi.</w:t>
        <w:br/>
        <w:t>19. yüzyılın sonlarında Amerika Birleşik Devletleri'nde vişne suyu üretilmiyor ve Almanya'dan ithal ediliyordu. İthal meyve suyu, toptan içki ve ilaç firmaları ile soda üreticileri tarafından kullanılıyordu. İlaç şirketleri, meyve suyunu tipik olarak soda suyu için şuruplar üretmek için kullandılar ve likör şirketleri de kiraz brendi, vişne likörlerü üretmek için kullandılar. Almanya'dan ithal edilen vişne suyu, meyve suyunun bozulmasını önlemek için alkolle zenginleştirildi. Bu süre zarfında, Almanya'nın Magdeburg kentinde bölgede yetişen siyah kirazlardan üretilen meyve suyu tipik olarak ABD'ye ihraç ediliyordu.</w:t>
        <w:br/>
        <w:t>Kullanımı.</w:t>
        <w:br/>
        <w:t>İçecek olarak.</w:t>
        <w:br/>
        <w:t>Vişne suyu, içecek olarak tüketilen ve çeşitli yiyeceklerde, işlenmiş yiyeceklerde ve içeceklerde bileşen olarak kullanılan, seri üretilen bir gıda ürünüdür. Bazen vişneli dondurmada ve vişneli turta dolgusunda bir bileşen olarak kullanılır. Ayrıca kiraz brendisinde bir bileşen olarak kullanılır. Vişne reçeli de suyu kullanılarak üretilmiştir. Vişne suyu konsantresi, gıda üreticileri tarafından meyve suyu karışımlarının üretiminde kullanılmaktadır. Montmorency kirazından elde edilen vişne suyu, gıda üreticileri tarafından aroma konsantresi olarak kullanılan vişne özü üretmek için kullanılır.</w:t>
        <w:br/>
        <w:t>Alkollü içeceklerde.</w:t>
        <w:br/>
        <w:t>Kirsch meyve brendi bazen fermente vişne suyunun damıtılmasıyla üretilir. Vişne suyu da biranın bir bileşeni olarak kullanılır. Örneğin, Samuel Smith Old Brewery'nin vişne birası %17 oranında organik vişne suyu içerir ve Three Floyds Brewing, Battle of Charro II Imperial Brett IPA'sını içerik maddesi olarak vişne suyu kullanarak üretir. Kiraz şarabı da (cider) bazı şirketler tarafından vişne suyu kullanılarak üretilmiştir. Şekerli vişne suyu bazen Belçika'dan belirgin şekilde ekşi, vişne birası tarzı olan Kriek Lambik'in üretiminde kullanılır.</w:t>
        <w:br/>
        <w:t>Diyet takviyesi olarak.</w:t>
        <w:br/>
        <w:t>Montmorency vişne suyu, besin takviyesi olarak üretilir ve konsantre olarak ve dondurularak kurutulmuş toz halinde kapsüller halinde üretilir.</w:t>
        <w:br/>
        <w:t>Montmorency kirazının suyu zengin bir antosiyanin ve flavonoid kaynağıdır. Bazı araştırmalar, Montmorency kirazından elde edilen meyve suyunun tüketilmesinin "yoğun egzersizin ardından kas iyileşmesini" destekleyebileceğini ileri sürmüştür. 2017'de yapılan bir literatür incelemesi, ekşi vişne suyunun "antrenmanın adaptasyon/inşa aşaması sırasında optimal olmayabileceğini", ancak yoğun egzersizlerden kaynaklanan iltihaplanma ve oksidatif stresten kurtulmayı iyileştirmek isteyen, halihazırda zirvede olan eğitimli sporcular için yararlı olabileceğini buldu.</w:t>
        <w:br/>
        <w:t>Vişne suyunun uykusuzluk çeken kişilerde uykuyu iyileştirmeye yardımcı olabileceği iddia edildi. Ancak bu iddiaları destekleyecek iyi bir kanıt bulunamadı.</w:t>
        <w:br/>
        <w:t>Ticari üretim.</w:t>
        <w:br/>
        <w:t>Büyük ölçekli ticari vişne suyu üretimi, tipik olarak sıcak sıkma veya soğuk sıkma yöntemi kullanılarak üretilir.</w:t>
        <w:br/>
        <w:t>Sıcak ekstraksiyon, vişneleri ısıtmayı, preslemeyi ve ardından katıları çıkarmak için süzmeyi ve filtrelemeyi içerir. Sıcak preslenmiş vişne suyu, soğuk sıkma kullanılarak üretilene kıyasla tipik olarak daha derin bir renge sahiptir. Meyvenin ısıtılması aynı zamanda meyve suyunun esmerleşmesini önlemeye de hizmet eder, çünkü ısıtma meyve yumuşadığında meydana gelen doğal enzimatik eylemleri durdurur.</w:t>
        <w:br/>
        <w:t>Soğuk sıkım, taze vişnelerden önce çekirdeklerin çıkarılmasını ve ardından preslenip suyunun alınmasını içerir. Meyve suyu daha sonra mikroorganizmaları öldürmek, enzim aktivitesini durdurmak ve filtrelemeden önce partiküllü maddeyi katılaştırmak için ısıtılır. Sıcak sıkılmış meyve suyunda olduğu gibi, soğuk sıkılmış meyve suyu da tipik olarak süzülür ve süzülür. Soğuk sıkılmış vişne suyu, taze vişne tadına daha çok benzer ve rengi, sıcak sıkılmış meyve suyuna kıyasla daha hafiftir.</w:t>
        <w:br/>
        <w:t>Bazen donmuş vişneler kullanılır. Bu da soğuk sıkılmış meyve suyunun vişne benzeri tadına ve sıcak sıkmayla üretilenler gibi daha derin bir renge sahip bir meyve suyunun oluşturulmasını sağlar.</w:t>
        <w:br/>
        <w:t>Askorbik asit bazen vişnelerin preslenmesinden önce renk dengeleyici olarak eklenir. Meyve suyu paketlenmeden önce tipik olarak filtrelenir ve berraklaştırılır ve tipik olarak pastörizasyon veya hızlı pastörizasyon kullanılır. Bazen donmuş bir konsantre olarak işlenir. Ticari vişne suyu konsantresi, gıda üreticilerine toplu kaplarda ve perakende satışlar için daha küçük, tüketici boyutundaki kaplarda gönderilir.</w:t>
        <w:br/>
        <w:t>Amerika Birleşik Devletleri'nde vişne suyu en çok Wisconsin eyaletinde üretilmektedir. ABD'nin New York, Pensilvanya ve Colorado eyaletlerinde daha küçük miktarlar üretiliyor.</w:t>
        <w:br/>
        <w:t>İçecek üretimi.</w:t>
        <w:br/>
        <w:t>Saf vişne suyunun güçlü bir tadı vardır ve yüksek asitliğe sahip olabilir. Bu nedenle ticari olarak bir içecek ürünü olarak üretildiğinde daha lezzetli hale getirmek için bazen suyla seyreltilir. İçecek olarak üretildiğinde bazen ürüne şeker şurubu veya kuru şeker eklenir. Vişne suyu içeceklerinin üretiminde bazen hem sıcak preslenmiş hem de soğuk preslenmiş meyve sularının karışımları kullanılır, bu da tüketiciler için arzu edilen bir renge ve tada sahip bir ürün sağlar. Vişne suyu gazlı içecek ürünü olarak da üretilmektedir.</w:t>
      </w:r>
    </w:p>
    <w:p>
      <w:pPr>
        <w:pStyle w:val="Heading1"/>
      </w:pPr>
      <w:r>
        <w:t>Recep Tayyip Erdoğan'ın 2023 cumhurbaşkanlığı seçim kampanyası</w:t>
      </w:r>
    </w:p>
    <w:p>
      <w:r>
        <w:t>Türkiye cumhurbaşkanı Recep Tayyip Erdoğan, 2023 Türkiye cumhurbaşkanlığı seçiminde Cumhur İttifakı'nın ortak cumhurbaşkanı adayı oldu.</w:t>
        <w:br/>
        <w:t>Arka plan.</w:t>
        <w:br/>
        <w:t>Türkiye Cumhuriyeti Anayasası'nın 101. maddesine göre, Türkiye'de Cumhurbaşkanlığı görevi beşer yıllık iki dönemle sınırlıdır. Recep Tayyip Erdoğan'ı destekleyenler, 2017 Türkiye anayasa değişikliği referandumu sonrasında başkanlık sistemine geçilmesinden dolayı görev süresinin sıfırlandığını, muhalefet ise anayasanın 101. maddesini hatırlatmakta. Aynı madde, bir cumhurbaşkanının ikinci döneminde meclis tarafından seçimlerin yenilenmesi halinde üçüncü dönem için izin verildiğini belirtmekte. Şubat 2022'de Türkiye Büyük Millet Meclisi başkanı Mustafa Şentop, Erdoğan'ın anayasanın cumhurbaşkanlığına iki dönemlik bir sınırlama getirmesine rağmen üçüncü bir cumhurbaşkanlığına aday olabileceğini iddia etti. Aynı ay içerisinde Milliyetçi Hareket Partisi Genel başkanı Devlet Bahçeli, Erdoğan'ın üçüncü adaylığını mümkün kılmak için gerekli yasal gereklilikleri talep ederken, ana muhalefet partisi Cumhuriyet Halk Partisi Genel başkanı Kemal Kılıçdaroğlu da Erdoğan'ın adaylığını kabul etti. Sonuç olarak AK Parti yetkilileri, 2017'deki referandum öncesi cumhurbaşkanlığı döneminin geçerli bir dönem olarak kabul edildiğini iddia etti. Aralık 2022'de Erdoğan, 2023'ten sonraki görev süresinin son dönem olacağını duyurdu.</w:t>
        <w:br/>
        <w:t>Adaylık.</w:t>
        <w:br/>
        <w:t>9 Haziran 2022'de Recep Tayyip Erdoğan, İzmir'de yaptığı konuşmada adaylığını açıkladı. Aynı konuşmasında, seçim tarihi konusundaki spekülasyonlara son vererek seçimlerin Haziran 2023'te olacağının güvencesini verdi ve muhalefetteki Millet İttifakı'ndan da adayını açıklamasını istedi.</w:t>
        <w:br/>
        <w:t>Kampanya.</w:t>
        <w:br/>
        <w:t>Ekim 2022'de AK Parti, 2023 seçimleri çerçevesinde "Türkiye Yüzyılı" vizyonunu açıkladı. AK Parti için bestelenen Türkiye Yüzyılı şarkısının 1 Kasım 2022'de Erdoğan'ın katıldığı Polis Akademisi Polis Amirleri Eğitimi Merkezi 6. Dönem mezuniyet töreninde polis ve jandarma bandoları tarafından okunmasına muhalif siyasetçiler ve sosyal medya kullanıcıları devlet kurumlarının siyasallaştığını belirterek tepki gösterdi. 2023 Kahramanmaraş depremleri sonrasında kampanya sürecini tamamen değiştiren Erdoğan, seçim kampanyasının ilk sloganı olan "Türkiye için hemen şimdi"yi, Mart 2023'te kullanmaya başladı. Seçim kampanyası resmî olarak Nisan 2023'te başladı.</w:t>
      </w:r>
    </w:p>
    <w:p>
      <w:pPr>
        <w:pStyle w:val="Heading1"/>
      </w:pPr>
      <w:r>
        <w:t>Joseph Sweetman Ames</w:t>
      </w:r>
    </w:p>
    <w:p>
      <w:r>
        <w:t>Joseph Sweetman Ames (3 Temmuz 1864 - 24 Haziran 1943), Amerikalı fizikçi. 1926'dan 1929'a kadar Johns Hopkins Üniversitesi rektörlüğü, 1929'dan 1935'e kadar başkanlığını yapmıştır. Ulusal Havacılık Danışma Komitesi'nin kurucu üyelerinden biri ve uzun süreli başkanı olarak hatırlanmaktadır.</w:t>
        <w:br/>
        <w:t>Hayatı.</w:t>
        <w:br/>
        <w:t>Erken yaşam.</w:t>
        <w:br/>
        <w:t>3 Temmuz 1864'te Vermont, Manchester'da George Lapham Ames ve Elizabeth Ames'in oğlu olarak doğdu. Ailesi o küçük bir çocukken Minnesota'ya taşındı ve o da Shattuck School'a devam etti ve burada matematiğe özel bir ilgi gösterdi.</w:t>
        <w:br/>
        <w:t>Eğitim.</w:t>
        <w:br/>
        <w:t>1883'te Johns Hopkins Üniversitesi'ne birinci sınıf öğrencisi olarak geldiğinde, 1886'daki mezuniyetinden sonra sadece bir yıl ara vererek altmış yıl sürecek yaşam boyu sürecek bir bağlılık başladı. Avrupa'da seyahat ettikten ve Berlin Humboldt Üniversitesi'nde Hermann von Helmholtz'un derslerine katıldıktan sonra 1887'de Henry Augustus Rowland ile fizik çalışmak üzere [[Johns Hopkins Üniversitesi'ne döndü. [[Doktora]]sını 1890 yılında aldı. [[Lisansüstü]] öğrencisiyken [[laboratuvar]] [[Öğretim yardımcısı|asistanı]] olarak görev yaptı ve 1891'de [[doçent]]liğe terfi edene kadar bu görevi sürdürdü. 1893'te [[doçent]], 1898'de ise [[fizik]] [[profesör]]ü oldu. 1899'da [[Kraliyet Enstitüsü]]'nün onursal üyesi seçildi ve [[Henry Augustus Rowland]]'ın 1901'deki ölümünden sonra [[fizik]] [[laboratuvar]]ının [[direktör]]ü oldu.</w:t>
        <w:br/>
        <w:t>Kariyer.</w:t>
        <w:br/>
        <w:t>Ames, dört ders kitabı yayınlayarak, "Astrophysical Journal ve Harper's Scientific Monthly" dergilerinin yayın kurullarında görev alarak, [[Northwestern Üniversitesi]]'nde maddenin yapısı konulu "Harris Konferansları" vererek, "Theoretical Mechanics" adlı kitabın yazarlarından biri olarak ve kurucu üyesi olduğu [[Amerikan Fizik Topluluğu]]'nun başkanlığını yaparak alanına katkıda bulunmuştur. Uzmanlığı ayrıca "Ulusal Araştırma Konseyi Dış Hizmet Komitesi"'ne başkanlık etmesine, [[Ulusal Standartlar ve Teknoloji Enstitüsü]]'nün eğitim çalışmalarını yönetmesine, [[Fransa|Fransa'ya]] [[savaş]] zamanı [[bilim]]sel bir misyonu yönetmesine ve [[NASA|Ulusal Havacılık ve Uzay Dairesi]]'nin öncüsü olan [[Ulusal Havacılık Danışma Komitesi]]'nin yürütme komitesine başkanlık etmesine yol açtı.</w:t>
        <w:br/>
        <w:t>Fakültenin bir öğretim üyesi olarak, [[Fizik|fiziğin]] karmaşık prensiplerini sıradan insanların anlayabileceği şekilde açıklayabilen mükemmel bir [[öğretmen]] olarak görülüyordu. [[Henry Augustus Rowland]], cevapladığından daha fazla soru ortaya çıkaran [[ders]]leriyle tanınırken, Ames'in dersleri, [[öğrenci]]ler ve meslektaşları tarafından sıklıkla olumlu yorumlanan bir konuya hakimiyet gösteriyordu. Hem bir [[öğretmen]] hem de bir yönetici olarak Ames, [[akademi]]k özgürlüğü desteklemiş ve o zamanlar birçok [[eyalet]]te [[öğretmen]]lerden istenen sadakat [[yemin]]lerine karşı çıkmıştır.</w:t>
        <w:br/>
        <w:t>[[Johns Hopkins Üniversitesi]]'ndeki idari yetenekleri onu 1915'te "Akademik Konsey" sekreteri, 1924'te [[fakülte]] [[dekan]]ı ve 1926'da da [[rektör]] yardımcısı olmaya kadar götürdü. 1929 yılında [[üniversite]] yeni bir başkan ararken Ames atandı. 1 Temmuz 1929'da göreve başladı ve [[Büyük Buhran]]'ın ekonomik zorlukları nedeniyle [[üniversite]] tarihinin en zor altı yılına yayılan bir yönetim başlattı. Genel mali durum kötüleştikçe üniversitenin açığı da büyüdü. Başkan Ames, "Goodnow Planı" ve yeni ama sorunlu hukuk enstitüsü gibi konularla ilgilenerek [[üniversite]]yi olabildiğince verimli bir şekilde yönetti. Üniversite atletizminde ticarileşme konusunu ele aldı ve [[spor]] etkinliklerine giriş ücretinin uygunsuz olduğunu savundu. [[Emeklilik|Emekli]] olduğu 30 Haziran 1935 tarihinden kısa bir süre sonra kapı giriş ücretleri kaldırıldı. Yıllar sonra, bu eylem tersine çevrildi ve girişler tekrar eski haline getirildi. [[Johns Hopkins Üniversitesi]] başkanlığı sırasında [[üniversite]]nin tıp [[Yerleşke|kampüsünde]] "[[William Henry Welch|William H. Welch]] [[Tıp]] [[Kütüphane]]si" açıldı ve [[:en:Walter Hines Page School of International Relations|Walter Hines Page Uluslararası İlişkiler Okulu]] üniversitenin bir bölümü olarak organize edildi.</w:t>
        <w:br/>
        <w:t>[[II. Dünya Savaşı|İkinci Dünya Savaşı]] başladığında, "Ulusal Araştırma Konseyi Dış Hizmet Komitesi"'nin başkanı olarak, bilimsel gelişmeleri incelemek üzere [[Avrupa]]'yı gezdi. Dönüşünde [[Amerika Birleşik Devletleri|ABD]]'nin izolasyonist [[dış politika]]sını eleştirerek [[savaş]] malzemelerinin mümkün olan en kısa sürede [[Fransa]]'ya gönderilmesi çağrısında bulundu. Ayrıca [[Amerika Birleşik Devletleri|ABD'nin]] [[Askerî uçak|savaş uçaklarının]] geliştirilmesini ve üretimini derhal hızlandırmasını istedi.</w:t>
        <w:br/>
        <w:t>Hayatının sonlarına doğru Ames'in [[havacılık]] alanındaki çalışmaları daha fazla takdir gördü. 1935 yılında [[Amerikan Havacılık ve Uzay Bilimleri Enstitüsü]]'nün onursal üyesi oldu ve [[Smithsonian Enstitüsü]]'nden [[Langley Altın Madalyası|Langley Altın Aerodinamik Madalyası]]'nı aldı. 1939'da [[Ulusal Havacılık Danışma Komitesi]] kendisine bir takdirname sundu. Belki de en büyük onuru [[Kaliforniya]]'daki [[Ames Araştırma Merkezi]] adının verilmesiydi. 24 Haziran 1943'te, geçirdiği felcin ardından ölmüştür.</w:t>
        <w:br/>
        <w:t>Dış bağlantılar.</w:t>
        <w:br/>
        <w:t>[[Kategori:1864 doğumlular]]</w:t>
        <w:br/>
        <w:t>[[Kategori:1943 yılında ölenler]]</w:t>
        <w:br/>
        <w:t>[[Kategori:Amerikalı fizikçiler]]</w:t>
        <w:br/>
        <w:t>[[Kategori:Amerikalı bilim yazarları]]</w:t>
        <w:br/>
        <w:t>[[Kategori:Johns Hopkins Üniversitesi öğretim üyeleri]]</w:t>
        <w:br/>
        <w:t>[[Kategori:Johns Hopkins Üniversitesi başkanları]]</w:t>
        <w:br/>
        <w:t>[[Kategori:Amerikan Fizik Topluluğu başkanları]]</w:t>
        <w:br/>
        <w:t>[[Kategori:Ulusal Bilimler Akademisi üyeleri]]</w:t>
        <w:br/>
        <w:t>[[Kategori:Collier Kupası sahipleri]]</w:t>
      </w:r>
    </w:p>
    <w:p>
      <w:pPr>
        <w:pStyle w:val="Heading1"/>
      </w:pPr>
      <w:r>
        <w:t>Kasei Vadileri</w:t>
      </w:r>
    </w:p>
    <w:p>
      <w:r>
        <w:t>Kasei Vadileri, Mars'ta 24.6° kuzey enlemi ve 65.0° batı boylamında merkezi bulunan Mare Acidalium ve Lunae Palus dörtgenlerinde yer alan dev bir kanyon sistemidir. uzunluğundadır ve Japoncada "Mars" sözcüğünden adlandırılmıştır. Bu, Mars'taki en büyük dışa akış kanalı sistemlerinden biridir.</w:t>
        <w:br/>
        <w:t>Coğrafya.</w:t>
        <w:br/>
        <w:t>Bu devasa sistem bazı yerlerde 300 mil genişliğindedir. Buna karşılık, Dünya'nın Büyük Kanyonu sadece 18 mil genişliğindedir. Mars'taki en uzun sürekli dışa akış kanalı sistemlerinden biridir. Kasei Valles sistemi, Valles Marineris yakınlarındaki Echus Chasma'da başlar. Başlangıçta kuzeye doğru ilerliyor, sonra doğuya dönüyor ve Viking 1'in indiği yerden pek de uzak olmayan Chryse Planitia'ya boşalmış gibi görünüyor. Yaklaşık 20° kuzey enleminde sistem, Kasei Vallis Kanyonu ve Kuzey Kasei Kanalı olarak adlandırılan iki kanala ayrılır. Bu dallar, yaklaşık 63° batı boylamında yeniden birleşerek, Sacra Mensa olarak bilinen kanallar arasında büyük bir ada oluşturur. Kasei Vadilerinin bazı bölümleri 2–3 km derinliktedir.</w:t>
        <w:br/>
        <w:t>Diğer dışa akış kanalları gibi, olasılıkla Tharsis bölgesindeki volkanik yer altı ısıtması tarafından ya tek seferlik bir felaket olayı ya da uzunca bir süre boyunca birden fazla sel olayı olarak salınan sıvı su tarafından oyulmuşlardır. Diğerleri, belirli yer şekillerinin sıvı akışından ziyade buzul tarafından üretildiğini öne sürdüler.</w:t>
        <w:br/>
        <w:t>Güney kanalı Lunae Mensae'deki bir "ada" öğesi ile Sharonov krateri arasındaki bölgede üç set devasa katarakt (kuru şelale) bulunur. Büyük sel olayları sırasında açıkça oyulmuş olan bu kataraktlar, 400 m yüksekliğe kadar baş duvarlarına sahiptir ve en büyük dünyasal benzeri olan Dry Falls'tan önemli ölçüde daha büyüktür. Onlar ilk oluşumlarından sonra 100 km'den fazla akış yukarı yönde göç etmiş olabilirler.</w:t>
      </w:r>
    </w:p>
    <w:p>
      <w:pPr>
        <w:pStyle w:val="Heading1"/>
      </w:pPr>
      <w:r>
        <w:t>Azniv Hraçya</w:t>
      </w:r>
    </w:p>
    <w:p>
      <w:r>
        <w:t>Azniv Hraçya ( "Azniv Hrachia", d. 25 Haziran 1853 - ö. 20 Mayıs 1920), Osmanlı Ermenisi oyuncu ve yönetmendi.</w:t>
        <w:br/>
        <w:t>Hayatı.</w:t>
        <w:br/>
        <w:t>Konstantiniyye'de (günümüzdeki İstanbul'da) dünyaya geldi.</w:t>
        <w:br/>
        <w:t>Kariyerine 1869'da Şark Tiyatrosu'nda başladı ve daha sonra Osmanlı Tiyatrosu'nda devam etti. 1880'lerde Tiflis'te faaliyet göstermeye devam etti. 1883'te özel nedenlerle emekli oldu, ancak kariyerine 1893'te yeniden başladı ve Bakü'de devam etti.</w:t>
      </w:r>
    </w:p>
    <w:p>
      <w:pPr>
        <w:pStyle w:val="Heading1"/>
      </w:pPr>
      <w:r>
        <w:t>Rosa Plaveva</w:t>
      </w:r>
    </w:p>
    <w:p>
      <w:r>
        <w:t>Rosa Plaveva, evlilik öncesi soyadı Varnalieva (1878 – 1970), bir Osmanlı ve Yugoslav sosyalisti ve süfrajettir.</w:t>
        <w:br/>
        <w:t>Hayatı.</w:t>
        <w:br/>
        <w:t>Rosa Plaveva, 1878'de Osmanlı İmparatorluğu'nun Köprülü kasabasında (şimdi Veles, Kuzey Makedonya) varlıklı bir ailenin çocuğu olarak dünyaya geldi. Bir meslek okuluna gitti ve terzi oldu. Yaklaşık 1903'te ile evlendi ve birlikte bir oğulları ve bir kızları oldu. Plaveva, 1970 yılında Belgrad, Yugoslavya'da öldü.</w:t>
        <w:br/>
        <w:t>Faaliyetleri.</w:t>
        <w:br/>
        <w:t>1900'de Bulgaristan'ın Sofya kentinde Vasil Glavinov tarafından kurulan Bulgar İşçi Sosyal Demokrat Partisi'nin bir kolu olan Makedonya-Edirne Sosyal Demokrat Grubu'na katıldı. 1908 Jön Türk Devrimi'nin hükûmeti liberalleştirmesinin ardından 1909'da evinde toplantılar düzenledi ve kadın hakları için olası kampanyaları savundu. 1903 Ilinden-Preobrazhenie Ayaklanması'ndan etkilendi, aynı zamanda Makedonya'nın bağımsızlığının savunucusuydu. Plaveva, kocasıyla birlikte 1 Mayıs 1909'da Üsküp'te Halkın Federatif Partisi (Bulgar Seksiyonu) ile yakın ilişki içinde olan Sosyal-Demokrat Teşkilat'ı kurdu. Birinci Dünya Savaşı'ndan sonra Vardar Makedonya'yı ilhak eden ve yetişkin kadınlara küçük çocuk muamelesi yapan Sırbistan medeni kanunundan memnun olmayan Plaveva, 1920'de Üsküp'te kadın eşitliğini savunan "Sosyalist Kadınlar Teşkilatı'nın" kurulmasına yardım etti. 1919'da Yugoslavya Sosyalist İşçi Partisi'nin (Komünistler) kurucularından biriydi.</w:t>
      </w:r>
    </w:p>
    <w:p>
      <w:pPr>
        <w:pStyle w:val="Heading1"/>
      </w:pPr>
      <w:r>
        <w:t>Peckerwood</w:t>
      </w:r>
    </w:p>
    <w:p>
      <w:r>
        <w:t>Peckerwood, Güney Amerika'da ağaçkakan için kullanılan bir terimdir ve beyaz insanlara, özellikle de yoksul kırsal beyazlara karşı saldırgan bir lakap olarak da kullanılır. Başlangıçta etnik bir karalama olan terim, hapishane çeteleri ve kanun kaçağı motosiklet kulüpleriyle ilgili bir alt kültür tarafından benimsendi. Terim, 1830'larda ağaçkakanın (woodpecker) tersine çevrilmesi olarak kullanılıyordu ve anlamı 1850'lerden belgelenen beyaz insanlara atıfta bulunuyordu. 1920'lerde Afro-Amerikan folkloru, beyaz "gagalı" kuşu Afro-Amerikan karatavuğuyla karşılaştırdı.</w:t>
      </w:r>
    </w:p>
    <w:p>
      <w:pPr>
        <w:pStyle w:val="Heading1"/>
      </w:pPr>
      <w:r>
        <w:t>Vojo Gardašević</w:t>
      </w:r>
    </w:p>
    <w:p>
      <w:r>
        <w:t>Vojo Gardašević (d. 10 Ekim 1940), defans pozisyonunda görev yapmış Karadağ asıllı Yugoslav futbolcu ve teknik direktördür.</w:t>
      </w:r>
    </w:p>
    <w:p>
      <w:pPr>
        <w:pStyle w:val="Heading1"/>
      </w:pPr>
      <w:r>
        <w:t>Daij Nasır</w:t>
      </w:r>
    </w:p>
    <w:p>
      <w:r>
        <w:t>Daij Nasır Abdullah (d. 18 Ocak 1983), forvet pozisyonunda görev yapmış Bahreynli millî futbolcudur.</w:t>
        <w:br/>
        <w:t>Bahreyn millî futbol takımı formasıyla 23 maçta 4 gol kaydetti.</w:t>
      </w:r>
    </w:p>
    <w:p>
      <w:pPr>
        <w:pStyle w:val="Heading1"/>
      </w:pPr>
      <w:r>
        <w:t>Samuel Sáiz</w:t>
      </w:r>
    </w:p>
    <w:p>
      <w:r>
        <w:t>Samuel Sáiz Alonso (d. 22 Ocak 1991; Madrid), İspanyol futbolcudur. Kanat ve on numara mevkiilerinde oynamaktadır. 1. Lig ekiplerinden Pendikspor'da forma giymektedir.</w:t>
      </w:r>
    </w:p>
    <w:p>
      <w:pPr>
        <w:pStyle w:val="Heading1"/>
      </w:pPr>
      <w:r>
        <w:t>Mary Ainsworth</w:t>
      </w:r>
    </w:p>
    <w:p>
      <w:r>
        <w:t>Mary Dinsmore Ainsworth (kızlık soyadı Salter; 1 Aralık 1913 - 21 Mart 1999) bağlanma teorisinin geliştirilmesindeki çalışmalarıyla tanınan Amerikalı-Kanadalı bir gelişim psikoloğuydu. Bir çocuk ile birincil bakıcısı arasındaki erken duygusal bağlanmayı gözlemlemek için Yabancı Durum Prosedürü'nü tasarlamıştır.</w:t>
        <w:br/>
        <w:t>2002 Review of General Psychology anketi Ainsworth'u 20. yüzyılın en çok atıf alan 97. psikoloğu olarak sıralamıştır. Ainsworth'un çalışmalarının birçoğu günümüz bağlanma teorisinin yapı taşlarıdır.</w:t>
        <w:br/>
        <w:t>Hayatı.</w:t>
        <w:br/>
        <w:t>Mary Dinsmore Salter, 1 Aralık 1913'te Glendale, Ohio'da Mary ve Charles Salter çiftinin üç kızından en büyüğü olarak dünyaya geldi. Tarih alanında yüksek lisans derecesine sahip olan babası Cincinnati'de bir imalat firmasında çalışıyordu, annesi ise hemşireydi. Her iki ebeveyni de Dickinson College mezunuydu ve "iyi bir liberal sanat eğitimine yüksek değer" veriyor ve çocuklarının mükemmel akademik başarılara sahip olmasını bekliyorlardı. 1918'de babasının çalıştığı imalat firması onu tayin etti ve aile, Salter'in çocukluğunun geri kalanını geçireceği Toronto, Ontario, Kanada'ya taşındı.</w:t>
        <w:br/>
        <w:t>Salter bilgiye hevesli, erken gelişmiş bir çocuktu. Üç yaşında okumaya başladı ve annesi haftada bir kez yerel kütüphaneyi ziyaret ederek Salter'in seviyesine uygun kitapları seçiyordu. Salter, geceleri onu yatırma ve ona şarkı söyleme görevini üstlenen babasıyla yakındı, ancak annesiyle sıcak bir ilişkisi yoktu; Salter daha sonra ilişkilerine annesinin kıskançlığının ve babasıyla olan bağına müdahalesinin damga vurduğunu belirtmiştir. Okulda başarılı olan Salter, 15 yaşındayken William McDougall'ın Character and the Conduct of Life (1926) adlı kitabını okuduktan sonra psikolog olmaya karar verdi.</w:t>
        <w:br/>
        <w:t>Toronto Üniversitesi'nde derslere 16 yaşında başlamıştır ve burada psikoloji alanında onur dersine kabul edilen beş öğrenciden biri olmuştur. Lisans derecesi için derslerini 1935 yılında tamamlamış ve psikoloji alanında doktora yapmak amacıyla eğitimine Toronto Üniversitesi'nde devam etmeye karar vermiştir. Yüksek lisans derecesini 1936'da, doktorasını ise 1939'da almıştır. Salter'in doktora tezi "Güvenlik Kavramına Dayalı Uyum Değerlendirmesi" başlıklı çalışma olmuştur. Tezinde, "aile güvenliğinin eksik olduğu durumlarda, bireyin çalışabileceği güvenli bir temelden yoksun olması nedeniyle engellendiğini" belirtmiştir.</w:t>
        <w:br/>
        <w:t>Mezun olduktan sonra Toronto Üniversitesi'nde öğretmen olarak çalışmaya devam eden Salter, 1942 yılında Kanada Kadın Ordu Birliği'ne katıldı. Ordudayken Salter, Kitchener, Ontario'da mülakat yapan ve personel seçen bir Ordu Denetçisi olarak göreve başladı. Görevleri arasında klinik değerlendirmeler ve personel değerlendirme testleri uygulamak da vardı. Kısa süre sonra Kanada Kadın Kolordusu Personel Seçim Müdürü Danışmanı olarak terfi etti ve 1945 yılında Binbaşı rütbesine ulaştı.</w:t>
        <w:br/>
        <w:t>Savaşın kazanılmasından sonra Salter Toronto'ya dönerek kişilik psikolojisi dersleri vermeye devam etti, araştırmalar yaptı ve Klopfer ile birlikte Rorschach'ın revizyonu üzerinde çalıştı. 1950 yılında Toronto Üniversitesi Psikoloji bölümünde yüksek lisans öğrencisi olan Leonard Ainsworth ile evlendi ve University College London'da doktorasını tamamlayabilmesi için onunla birlikte Londra'ya taşındı. 1960 yılında boşanmış olmalarına rağmen, Leonard'a kariyeri için farklı yerlerde eşlik ettiği 10 yıl Mary'ye John Bowlby de dahil olmak üzere birçok etkili psikologla tanışma ve çalışma fırsatı vermiş, ayrıca ilk "anne-bebek" gözlemini yaptığı Kampala, Uganda'ya taşınmalarına vesile olmuştur.</w:t>
        <w:br/>
        <w:t>Johns Hopkins Üniversitesi'ndeki uzun görev süresi de dahil olmak üzere birçok akademik pozisyonun ardından 1975 yılında Virginia Üniversitesi'ne yerleşmiş ve 1984 yılına kadar akademik kariyerinin geri kalanında burada görev yapmıştır. O tarihten itibaren fahri profesör olmuş ve 1992 yılına kadar aktif olarak çalışmıştır. Johns Hopkins'te çalışırken Ainsworth, yaşı, deneyimi ve işe katkısı göz önüne alındığında beceri ve uzmanlığına uygun bir maaş gibi gerekli muameleyi görmemiştir. Nitelikleri iş tanımını fazlasıyla aşmasına rağmen doçentlik pozisyonu için iki yıl beklemek zorunda kaldı. O dönemde kadınlar erkeklerden ayrı yemek odalarında yemek yemek zorundaydı, bu da sonuçta kadınların erkek bölüm başkanlarıyla "normal şekilde" tanışamayacağı anlamına geliyordu.</w:t>
        <w:br/>
        <w:t>Ainsworth, 1984 yılında gelişim psikolojisi alanında APA'dan G. Stanley Hall Ödülü, 1985 yılında Çocuk Gelişimine Seçkin Katkılar Ödülü ve 1989 yılında Amerikan Psikoloji Derneği'nden Seçkin Bilimsel Katkı Ödülü de dahil olmak üzere birçok ödül almıştır. 1992'de Amerikan Sanat ve Bilim Akademisi Üyesi seçilmiştir. 21 Mart 1999'da seksen beş yaşında felç nedeniyle ölmüştür.</w:t>
        <w:br/>
        <w:t>Erken Dönem Çalışmaları.</w:t>
        <w:br/>
        <w:t>Mary, yüksek lisans eğitimi sırasında William E. Blatz'ın danışmanlığında çalıştı. Blatz, "Güvenlik Teorisi" olarak adlandırdığı teori üzerine çalışmaya yoğunlaştı. Bu teori, Blatz'ın ebeveynlere farklı düzeylerde bağımlılığın, ebeveynlerle olan ilişkilerin farklı niteliklerinin yanı sıra gelecekteki partnerlerle olan ilişkilerin kalitesi açısından da farklı anlamlar taşıdığı fikrini özetliyordu. Bağımlılık kademeleri güvenli bağımlılık, bağımsız güvenlik, olgunlaşmamış bağımlı güvenlik ve olgun güvenli bağımlılık olarak adlandırılmıştır. Blatz, bireyler arasındaki etkileşim ne kadar güvenli ve olgunsa, ilişkinin sağlıklı ve güvenli olma ihtimalinin de o kadar yüksek olduğunu teorize etmiştir.</w:t>
        <w:br/>
        <w:t>Mary, Kanada Kadın Kolları'ndan ayrıldıktan sonra Toronto'ya dönerek kişilik psikolojisi dersleri vermeye ve araştırmalar yapmaya devam etti. 1950'de Leonard Ainsworth ile evlendi ve Ainsworth'un University College'da lisansüstü eğitimini tamamlayabilmesi için onunla birlikte Londra'ya taşındı. İngiltere'deyken Ainsworth, Tavistock Kliniği'nde John Bowlby'nin araştırma ekibine katıldı ve anneden ayrılma durumunun çocuk gelişimi üzerindeki etkilerini araştırdı. Bozulmuş anne-çocuk bağlarının normal anne-çocuk ilişkisiyle karşılaştırılması, çocuğun anne figüründen yoksun olmasının "olumsuz gelişim etkilerine" yol açtığını gösterdi.</w:t>
        <w:br/>
        <w:t>1954'te Tavistock Kliniği'nden ayrılarak Afrika'da anne-bebek etkileşimi üzerine uzunlamasına saha araştırması yaptı. Bölgede yaygın olan sütten kesme uygulamasını incelemeyi seçti; bu uygulamada çocuk birkaç günlüğüne akrabalarıyla yaşamaya ve "memeyi unutmaya" gönderiliyordu. Ainsworth, Uganda'nın Kampala kentini çevreleyen 6 köyden ailelerle ayrıntılı görüşmeler yapmış, ancak başlangıçta bir dil engeliyle karşılaşmış. Bunun üstesinden gelebilmek için, basit konuşmalar yapabilecek kadar dil öğrenmek için büyük çaba sarf etti. Bunu öğrenerek kültüre karşı bir takdir geliştirmiş ve daha sonra şöyle demiştir: "Ne yazık ki her çocuk gelişimi araştırmacısı başka bir toplumda saha çalışması yapmak zorunda kalamaz." Ainsworth'un bu saha çalışmasından çıkan kitabı, "Uganda'da Bebeklik", bağlanma gelişimi konusunda istisnai ve klasik bir etolojik çalışma olmaya devam etmekte ve sürecin dilsel, kültürel ve coğrafi çizgileri aşan belirli evrensel özellikleri yansıttığını göstermektedir.</w:t>
        <w:br/>
        <w:t>Mary Ainsworth, kocasının adli psikolog olarak Baltimore'a atanması üzerine onun peşinden gitti. Johns Hopkins Üniversitesi'nde klinik psikoloji üzerine konuşmalar yaptı. 1958 yılında kendisine gelişim psikolojisi doçenti olarak daimi bir pozisyon verildi. Johns Hopkins'te geçirdiği bu süre boyunca Ainsworth'un John Bowlby ile profesyonel ilişkisi gelişti. Daha önce bir akıl hocası olan Bowlby ile eşit düzeyde ortaklar olarak birlikte çalışmaya başladılar, yorumlarını almak için makale taslaklarını değiş tokuş ettiler ve kendisi hala Londra'da olduğu için nadiren bir araya gelme fırsatı buldular. Bowlby, Ainsworth'e yorumları için yeni makalesi "Çocuğun Annesine Bağlılığının Doğası "nın bir kopyasını verdi ve Ainsworth de Bowlby'ye Uganda'daki bebek-anne bağlılığı çalışmaları hakkında bilgi sağladı.</w:t>
        <w:br/>
        <w:t>Ainsworth 1960 yılında zor bir boşanma süreci geçirdi, ancak araştırmalarına devam etti. Uganda çalışmasının bulgularını Londra'daki Tavistock Anne-Bebek Etkileşimi Çalışma Grubu'nda sunma fırsatı buldu. Sonuçları ilk kez halka açık bir şekilde sunuyordu ve tepkiler pek de parlak değildi. Gelişim psikologlarının gündeme getirdiği başlıca soru onun "bağlanma" tanımıydı. Ainsworth, bu ve diğer sorularla, bağlanmayı nitelemek için kullanabileceği "anne odadan çıktığında ağlama, onu takip etme, dönüşte onu gülümseyerek karşılama, ses çıkarma, heyecanlı zıplama, uzanma veya yaklaşma davranışı" gibi bir davranış kataloğu oluşturmak için harekete geçti.</w:t>
        <w:br/>
        <w:t>Yabancı Durum Prosedürü.</w:t>
        <w:br/>
        <w:t>1965 yılında Ainsworth, Strange Situation Procedure'ü ("Yabancı Durum Prosedürü") bireyin stresle karşılaştığında verdiği tepkiyi ortaya çıkararak bağlanma davranışındaki bireysel farklılıkları değerlendirmenin bir yolu olarak tasarlamıştır. Yabancı Durum Prosedürü, her biri üç dakika süren sekiz bölüme ayrılmıştır. İlk bölümde, bebek ve ona bakan kişi birçok oyuncağın bulunduğu keyifli bir laboratuvar ortamına girerler. Bir dakika sonra, bebeğin tanımadığı bir kişi odaya girer ve yavaşça tanışmaya çalışır. Ardından bakım veren kişi çocuğu üç dakikalığına yabancının yanında bırakır ve geri döner. Bakıcı ikinci kez ayrılır ve çocuğu üç dakika yalnız bırakır; daha sonra yabancı kişi içeri girer ve bebeği rahatlatmayı teklif eder. Son olarak, bakıcı geri döner ve çocuğu alması istenir. Bölümler bebeğin stresini kademeli olarak artırırken, gözlemci bebeğin davranış sistemleri - ebeveynin varlığında ve yokluğunda keşif ve bağlanma davranışının etkileşimi - arasındaki hareketini izleyebilir.</w:t>
        <w:br/>
        <w:t>Ainsworth'un ilk Baltimore çalışmasındaki 26 çocuk, davranışları temelinde üç sınıflandırmadan birine yerleştirilmiştir. Bu grupların her biri, bakıcıyla farklı türde bir bağlanma ilişkisini yansıtmakta ve farklı iletişim biçimleri, duygu düzenleme ve algılanan tehditlere yanıt verme yolları anlamına gelmektedir.</w:t>
        <w:br/>
        <w:t>Garip Durum deneyinden elde edilen birçok bulguya rağmen, eleştiriler de vardı. Anneye çok fazla vurgu yaptığı ve genel bir bağlanma stilini ölçmediği söylenmiştir. Ainsworth'un çalışmasının önyargılı olduğu çünkü çalışmanın sadece orta sınıf Amerikan aileleriyle yürütüldüğü söylenmiştir. Eleştirmenler ayrıca deneyin yapay olduğuna ve ekolojik geçerlilikten yoksun olduğuna inanmışlardır.</w:t>
        <w:br/>
        <w:t>Kaygılı-Kaçıngan Güvensiz Bağlanma.</w:t>
        <w:br/>
        <w:t>Kaygılı-kaçınmacı güvensiz bağlanma stiline sahip bir çocuk, bakıcıdan kaçınacak veya onu görmezden gelecektir - bakıcı ayrıldığında veya geri döndüğünde çok az duygu gösterecektir. Çocuk kimin orada olduğuna bakmaksızın çok fazla keşfetmeyecektir. Odada kimin olduğuna veya odanın boş olup olmadığına bakılmaksızın çok fazla duygusal aralık görülmez. Kaygılı-kaçıngan (A) olarak sınıflandırılan bebekler 1970'lerin başında bir bilmeceyi temsil ediyordu. Ayrıldıklarında sıkıntı göstermiyorlardı ve geri döndüklerinde ya bakıcıyı görmezden geliyorlardı (A1 alt tipi) ya da bakıcıyı görmezden gelme veya ondan uzaklaşma eğilimi ile birlikte bir miktar yaklaşma eğilimi gösteriyorlardı (A2 alt tipi). Ainsworth ve Bell (1970), kaçıngan bebeklerin görünüşte huzursuz olmayan davranışlarının aslında sıkıntı için bir maske olduğu teorisini ortaya atmıştır; bu hipotez daha sonra kaçıngan bebeklerin kalp atış hızı üzerine yapılan çalışmalarla kanıtlanmıştır.</w:t>
        <w:br/>
        <w:t>Güvenli Bağlanma.</w:t>
        <w:br/>
        <w:t>Annesine güvenli bir şekilde bağlı olan bir çocuk, bakıcısı yanındayken onu keşfetmek için 'güvenli bir alan' olarak kullanarak özgürce keşfedecektir. Çocuk, bakıcısı yanındayken bir yabancıyla ilişki kuracak ve bakıcısı ayrıldığında gözle görülür bir şekilde üzülecek, ancak geri döndüğünde bakıcısını görmekten mutlu olacaktır. Amerika Birleşik Devletleri'nde orta sınıf bebeklerin yaklaşık yüzde yetmişi bu çalışmada güvenli bağlanma sergilemektedir.</w:t>
        <w:br/>
        <w:t>Kaygılı-Dirençli Güvensiz Bağlanma.</w:t>
        <w:br/>
        <w:t>Kaygılı-Duyarsız/Dirençli (C) olarak sınıflandırılan çocuklar ayrılıktan önce bile sıkıntı göstermiş ve bakım veren kişi geri döndüğünde yapışkan ve rahatlaması zor olmuştur. Yokluğa tepki olarak ya kızgınlık belirtileri (C1 alt tipi) ya da çaresiz pasiflik belirtileri (C2 alt tipi) göstermişlerdir. Ainsworth'un orijinal örnekleminde, altı C bebeğinin hepsi Yabancı Durum Prosedürü bölümleri sırasında o kadar fazla sıkıntı göstermiştir ki 'gözlemlerin sonlandırılması gerekmiştir." Bebeklerin yüzde biri, çaresiz bir ortam durumunda yüksek derecede pasiflik ve hareketsizlikle yanıt vermiştir.</w:t>
        <w:br/>
        <w:t>Düzensiz/Yönsüz Bağlanma.</w:t>
        <w:br/>
        <w:t>Ainsworth'un meslektaşı Mary Main tarafından dördüncü bir kategori eklenmiştir. 1990 yılında Ainsworth yeni 'D' sınıflandırmasını onayladığını açıklamış, ancak D sınıflandırmasının fazla kapsayıcı olabileceğinden ve çok fazla farklı davranış biçimini içine alabileceğinden endişe ettiği için bu eklemenin 'alt kategorilerin ayırt edilebilmesi anlamında açık uçlu' olarak görülmesini istemiştir. Mary Ainsworth tarafından sınıflandırılan diğer kategorilerdeki bebeklerin ayrılık ve yeniden birleşme stresiyle başa çıkarken standart bir tepki yoluna sahip olmalarının aksine, D tipi bebeklerin hiçbir başa çıkma mekanizması belirtisine sahip olmadıkları görülmüştür. Aslında, bu bebekler "güçlü yakınlık arayışının ardından güçlü kaçınma ya da bakıcılarıyla yeniden bir araya geldiklerinde sersemlemiş ve yönünü kaybetmiş görünme (ya da her ikisi)" gibi karışık özelliklere sahipti.</w:t>
        <w:br/>
        <w:t>STEEP Projesi kapsamında, Dağınık/Yönelimsiz (Tip D) olan bebekler, geleneksel (ABC) sınıflandırmalarındaki bebeklere kıyasla tükürüklerinde daha yüksek kortizol konsantrasyonları salgılamışlardır. Bu çalışmanın sonuçları, geleneksel (ABC) davranışların çeşitli sınıflandırmalarının nasıl fizyolojik stres tepkilerini etkileyen bir faktör haline geldiğini yansıtan bir stres reaktivitesi modeli ortaya koymaktadır.</w:t>
      </w:r>
    </w:p>
    <w:p>
      <w:pPr>
        <w:pStyle w:val="Heading1"/>
      </w:pPr>
      <w:r>
        <w:t>Nathan Chen</w:t>
      </w:r>
    </w:p>
    <w:p>
      <w:r>
        <w:t>Nathan Chen, (5 Mart 1999 ABD) artistik patinajcı ve yazardır.</w:t>
        <w:br/>
        <w:t>2022 Olimpiyat şampiyonu, üç kez Dünya şampiyonu, 2017 Dört Kıta şampiyonu, üç kez Grand Prix Final şampiyonu, on kez Grand Prix madalyası sahibi, takım etkinliğinde 2022 Olimpiyat gümüş madalyası sahibidir.</w:t>
      </w:r>
    </w:p>
    <w:p>
      <w:pPr>
        <w:pStyle w:val="Heading1"/>
      </w:pPr>
      <w:r>
        <w:t>1896'da Osmanlı İmparatorluğu</w:t>
      </w:r>
    </w:p>
    <w:p>
      <w:r>
        <w:t>Bu sayfada 1896 yılında (hicri 1313 – 1314) Osmanlı İmparatorluğu'nda yaşanan olaylar yer alır.</w:t>
        <w:br/>
        <w:t>Doğumlar.</w:t>
        <w:br/>
        <w:t>Doğduğu gün ve ay bilinmeyenler</w:t>
      </w:r>
    </w:p>
    <w:p>
      <w:pPr>
        <w:pStyle w:val="Heading1"/>
      </w:pPr>
      <w:r>
        <w:t>1895'te Osmanlı İmparatorluğu</w:t>
      </w:r>
    </w:p>
    <w:p>
      <w:r>
        <w:t>Bu sayfada 1895 yılında (hicri 1312 – 1313) Osmanlı İmparatorluğu'nda yaşanan olaylar yer alır.</w:t>
      </w:r>
    </w:p>
    <w:p>
      <w:pPr>
        <w:pStyle w:val="Heading1"/>
      </w:pPr>
      <w:r>
        <w:t>1894'te Osmanlı İmparatorluğu</w:t>
      </w:r>
    </w:p>
    <w:p>
      <w:r>
        <w:t>Bu sayfada 1894 yılında (hicri 1312 – 1313) Osmanlı İmparatorluğu'nda yaşanan olaylar yer alır.</w:t>
      </w:r>
    </w:p>
    <w:p>
      <w:pPr>
        <w:pStyle w:val="Heading1"/>
      </w:pPr>
      <w:r>
        <w:t>Nazlı Zeynep</w:t>
      </w:r>
    </w:p>
    <w:p>
      <w:r>
        <w:t>Prenses Nazlı Zeynep Hanım (1853 – 28 Aralık 1913), Mehmed Ali Paşa hanedanından Mısırlı bir prensesti ve 1880'lerden ölümüne kadar Kahire'deki sarayında Arap dünyasında edebi salon geleneğini yeniden canlandıran ilk kadınlardan biriydi.</w:t>
        <w:br/>
        <w:t>İlk yılları.</w:t>
        <w:br/>
        <w:t>Türk kökenli Prenses Nazlı Zeynep, 1853'te İstanbul, Osmanlı İmparatorluğu'nda doğdu. Babası Kavalalı İbrahim Paşa'nın oğlu ve müstakbel Hidiv İsmail Paşa'nın kardeşi olan Mustafa Fazıl Paşa ve annesi Dilazad Hanım'ın en büyük çocuğu olarak dünyaya geldi. 1866'da babasının, amcası Hidiv'le arasının açılması üzerine 13 yaşında Mısır'dan İstanbul'a taşındı. İstanbul'da, geleneklere aykırı olarak oldukça yüksek eğitimliydi ve yabancı ziyaretçileri ağırladı. Türkçe, Arapça, Fransızca ve İngilizce bilen ve konuşan, iyi eğitimli ve kültürlü bir hanımdı.</w:t>
        <w:br/>
        <w:t>Kişisel hayat.</w:t>
        <w:br/>
        <w:t>Aralık 1872'de Türk elçisi Halil Şerif Paşa (Halil Bey) ile evlendi ve Halil Bey'in son görevi için onunla kısa bir süre için son görev yeri olan, Paris'e taşındı. Ancak mutlu bir evlilikleri olmadı ve tek kızı Hayya Hanım bebekken öldü. Eşinin ölümü üzerine Mısır Hidivliği'ndeki Kahire'ye geri döndü ve kraliyet Abidin Sarayı'nın yakınında bulunan "Villa Henry" adlı bir saraya yerleşti.</w:t>
        <w:br/>
        <w:t>İkinci kocası, Salem Bouhageb'in oğlu ve sonradan Tunus Başbakanı olan Khelil Bouhageb'di. 1900 yılında evlendiler.</w:t>
        <w:br/>
        <w:t>Tanıdıklarının anılarında kıvrak zekalı olduğu ve fotoğrafları, şampanyayı, sigarayı ve piyanolasını sevdiği söylenir.</w:t>
        <w:br/>
        <w:t>Etkileri.</w:t>
        <w:br/>
        <w:t>Bu sarayda suareler düzenlemeye başladı ve Mısırlılar, Muhammed Abduh, Saad Zağlul ve Kasım Emin ve İngilizler, Lord Cromer ve Herbert Kitchener de dahil olmak üzere zamanının entelektüel seçkinleriyle ve elitleriyle dost oldu. Saad Zağlul'u Fransızca öğrenmeye teşvik eden kişi de kendisiydi. Zağlul, Kahire'de hukuk fakültesine gitmiş ve Nazlı Zeynep'e hukuk danışmanı olmuştu. Aynı zamanda Nazlı, onun Safiye Zağlul ile evliliğini de ayarladı. Ek olarak, Lord Cromer'in 1888'de Abduh'un sürgünden dönüşünü koordine etmesi de onun ısrarı üzerineydi.</w:t>
        <w:br/>
        <w:t>Prenses Nazlı Zeynep, ayrıca 1880'lerin başında Mısırlı bir erkek gibi giyinerek çektirdiği portreler de dahil olmak üzere stüdyo portreleri yaptırdı. Bu fotoğraf Mısırlı elitler arasında kültürel cinsiyet rolü değiştirme trendine yol açtı ve Avrupalı Oryantalist kalıplara gönderme yaparak alay etti. Ayrıca, Nazlı'yı Batı Avrupa ve Doğu Akdeniz'in görsel dillerine aşina olan Mısırlı ve Avrupalı entelektüellerle bir araya getirdi.</w:t>
        <w:br/>
        <w:t>Ölümü.</w:t>
        <w:br/>
        <w:t>28 Aralık 1913'te öldü ve Kahire'deki İmam Şafii Fazıl Türbesi'ne gömüldü.</w:t>
      </w:r>
    </w:p>
    <w:p>
      <w:pPr>
        <w:pStyle w:val="Heading1"/>
      </w:pPr>
      <w:r>
        <w:t>Otus gurneyi</w:t>
      </w:r>
    </w:p>
    <w:p>
      <w:r>
        <w:t>Otus gurneyi, Strigidae familyasından bir baykuş türü. Filipinler'e endemiktir. Doğal habitatı tropikal nemli düşük rakımlı ormanlardır. Habitat yok olması nedeniyle tehdit altındadır.</w:t>
        <w:br/>
        <w:t>Taksonomi.</w:t>
        <w:br/>
        <w:t>İlk olarak "Pseudoptynx gurneyi" olarak tanımlanan tür daha sonra "Mimizuku gurneyi" olarak adlandırıldı. Günümüzde "Otus" cinsinin bir üyesidir.</w:t>
        <w:br/>
        <w:t>Fiziksel özellikler.</w:t>
        <w:br/>
        <w:t>"O. gurneyi" yaklaşık 30 cm. boyuyla orta büyüklükte bir kuştur. Yüz kısmı kenarları dar siyah renkli olmak üzere kızıl kahverengidir. Güzlerin üzerinde beyaz çizgiler vardır ve kulak sorguçları çok belirgindir. Kafanın arkası ile gövdenin üst kısımları kalın siyah çizgili kızıl kahverengidir ve omuzların üzerinde beyaz çizgiler vardır. Alt kısımlar kalın siyah çizgilerle birlikte kızıl kahverengi izlerle beyazımsıdır. Çağrısı on ila yirmi saniye aralıklarla devam eden beş ila on "vuaaa, vuaa..." şeklindedir.</w:t>
      </w:r>
    </w:p>
    <w:p>
      <w:pPr>
        <w:pStyle w:val="Heading1"/>
      </w:pPr>
      <w:r>
        <w:t>Mehmet Kazah</w:t>
      </w:r>
    </w:p>
    <w:p>
      <w:r>
        <w:t>Mehmet Kazah veya Gülmemmed Gülmemmedov, Azerbaycan Cumhuriyeti Ordusu'nun subayı, Türk Silahlı Kuvvetleri'nin Albayıdır.</w:t>
        <w:br/>
        <w:t>Karabağ ve Zengezur savaşlarına, Askeran savaşına, Nisan işgalinden sonra işgale karşı olan Terter İsyanına ve Karabağ isyanına katıldı.</w:t>
        <w:br/>
        <w:t>Türk Kurtuluş Savaşı'na katıldı. Uzun yıllar Türk Silahlı Kuvvetlerinde görev yaptı.</w:t>
        <w:br/>
        <w:t>Hayatı ve eğitimi.</w:t>
        <w:br/>
        <w:t>Gulmemmed Gulmemmedov, 1899 yılında Kazah ilçesine bağlı Salahlı köyünde doğdu. İlkokulu Salahlı'da iyi notlarla bitirdikten sonra eğitimine Gori'deki Transkafkasya Öğretmenler Okulu'nda devam etti. 1917 yılında eğitimini tamamlayarak geri döndü. 1918 yılında Azerbaycan Cumhuriyeti'nin ilanından sonra Azerbaycan ordusuna katılan ilk gönüllülerden biridir. Askerlik görevine Gence'de Albay Süleyman Bey Efendiyev komutasındaki askerî birlikte başladı.</w:t>
        <w:br/>
        <w:t>Askeri hizmeti.</w:t>
        <w:br/>
        <w:t>Şamhor savaşı.</w:t>
        <w:br/>
        <w:t>Şubat Devrimi'nden sonra Transkafkasya Komiserliği'nin talebi üzerine Güney Kafkasya'yı terk eden Rus askerî birlikleri silahlarını teslim etmek zorunda kaldı. Ancak birçok durumda, Rus askeri birimleri silahları teslim etmek istemediler. 9 Ocak 1918'de Gürcistan'dan Azerbaycan'a trenle geçen Rus ordusuna ait askerî birliklerin silah teslim etmemesi Şamhor olayına neden oldu. Gulmammad Gulmammadov'un da görev yaptığı 5. Yelizavetpol keskin nişancı alayı, askerî birliklerle birlikte bu savaşa katıldı. Silahsızlandırılan Rus ordusundan 20 top, 70 makineli tüfek ve 15.000 tüfek ele geçirildi ve Müslüman Kolordusu'na teslim edildi.</w:t>
        <w:br/>
        <w:t>Azerbaycan Cumhuriyeti'nde.</w:t>
        <w:br/>
        <w:t>Azerbaycan'ın bağımsızlığını ilan etmesinden sonra Gülmemmed Gülmemmedov Haziran 1918'de Gence'de açılan askeri okula girdi. Buradaki eğitimini tamamladıktan sonra Azerbaycan Cumhuriyeti Ordusu Tatar Süvari Alayında çavuş rütbesiyle askerlik hizmetine başladı.</w:t>
        <w:br/>
        <w:t>15 Eylül 1918'de Bakü'nün işgalden kurtarılmasından sonra 23 Eylül 1918'de Karabağ hareketi başladı. Karabağ hareketine katılan güçler arasında 9. ve 106. Türk alayları, milli gönüllü birlikleri ve 1. Azerbaycan tümeni yer aldı. Gulmammad Bey, Tatar Süvari Alayı subayı olan amcası Osman Ağa Gülmammadov komutasındaki süvari birliğine katıldı. 4 Ekim'de Kafkas İslam Ordusu Ağdam'dan başlayarak Şuşa istikametine saldırdı ve 8 Ekim 1918'de Şuşa şehri Ermeni-Taşnak kuvvetlerinden tamamen temizlendi.</w:t>
        <w:br/>
        <w:t>Kasım 1918'den itibaren Azerbaycan Cumhuriyeti Ordusunda yeni askerî birliklerin oluşturulmasına başlandı. Böyle bir askeri birim 1. Süvari Tümeniydi. Tatar Süvari Alayı temelinde oluşturulan tümen, 1. Tatar Süvari Alayı, 2. Karabağ Süvari Alayı ve 3. Şeki Süvari Alayı'ndan oluşuyordu. Gulmammad Gulmammadov, 1919'da yeni kurulan III. Şeki Süvari Alayında göreve başladı.</w:t>
        <w:br/>
        <w:t>21 Mart 1920'de Ermeni-Taşnak kuvvetleri Askeran'da bulunan Cavanşir Piyade Alayı mevzilerine aniden saldırarak Askeran geçidini ele geçirdiler ve isyan başlattılar. Taarruzun ilk gününde milli ordu subayı Gülmemmed Gülmemmedov'un da saflarında bulunduğu III. Şeki Süvari Alayı Terter istikametine hücum ederek Çaylı ve Burcu köylerini ele geçirdi. 2 Nisan'da Taliş köyü yönünde saldırdılar. İlk saldırı başarısızlıkla sonuçlansa da ikinci saldırıda Taliş ve Göyarh köyleri ele geçirildi. Askeran'da başlayan çetin muharebeler, Azerbaycan ordusunun zaferiyle sona erdi. Nisan ortasına kadar süren muharebelerde düşman kuvvetleri tamamen yok edildi.</w:t>
        <w:br/>
        <w:t>32-ler.</w:t>
        <w:br/>
        <w:t>21 Mart 1920'de Terter'de bulunan 32. Piyade Tümeni'ne bağlı 282. Alay, yeni gelen Kızıl Ordu birliklerine askerî birliği teslim edince, 282. Alay 3. Şeki Süvari Alayı'nın atlarını yanlarına almak istedi. 3. Şeki Süvari Alayı'nın askerleri buna silahlı direniş gösterdiler. 282. alayın topçu ateşi ile karşılık vermesinin ardından 3. Şeki Süvari Alayı, 282. alayın askerlerine saldırdı ve neredeyse 282. alayı tamamen yok etti. 24-25 Mayıs 1920 gecesi Gence'de Sovyet işgaline karşı bir ayaklanma başladı. Haberi açıklığa kavuşturmak ve Gence isyanına yardım etmek için Yevlah'a giden III. Şeki Atlı Alayı komutanı Ehsan Khan Nahchivanski ve beraberindeki birkaç asker tutuklandı. 11. Kızıl Ordu'nun Yevlah'taki karargahına getirildiler ve orada öldürüldüler. Alay komutanlarının kurşuna dizilmesinden sonra III. Şeki Süvari Alayı bölündü. Daha sonra Gulmammad Gulmammadov, 4 subay ve 27 askerden oluşan 32 kişilik küçük bir birlik ile Karabağ'a doğru ilerliyor. Berde şehrinin sağ yakasına ilerledikten sonra 1200-1500 kişilik yerel isyancılara katılırlar. Burada isyancılara önderlik ederek Berde'nın sağ yakasındaki Bolşevik güçleri şehrin dış mahallelerine ittiler ve Karabağ'a hareket için ciddi stratejik öneme sahip bu mevzii bir haftaya kadar kontrol etmeyi başardılar.</w:t>
        <w:br/>
        <w:t>Karabağ isyanı.</w:t>
        <w:br/>
        <w:t>Berde'den sonra isyancılar Şuşa yönüne çekilmek zorunda kalır. Gülmemmed Bey'in amcası Osman Ağa, 1. Tatar Süvari Alayı subayıydı. Gülmemmed Bey, silah arkadaşlarıyla birlikte geri çekilip 1. Tatar Süvari Alayına, ardından Cavanşir Piyade Alayı ve diğer askerî birliklere katılarak Nuru Paşa komutasındaki Karabağ isyanına katıldı. 3-4 Haziran gecesi Şuşa'ya girdiler ve devrimci komite üyelerini ve aktif komünistleri tutukladılar. 15 Haziran'a kadar süren isyan, takviye kuvvetlerin gelmesi ve düşman uçaklarının bombalanmasıyla bozguna uğratıldı. Bundan sonra Cumhuriyet Ordusu'nun süvari ve piyade alaylarından sağ kalan askerlerle birlikte Gülmemmed Gülmemmedov, Garyagin ve Cebrayil istikametine çekilerek Araz Nehri'ni geçerek İran'a girdi.</w:t>
        <w:br/>
        <w:t>Türkiyede.</w:t>
        <w:br/>
        <w:t>Sovyet işgaline karşı çıkan ayaklanmaların yenilgiye uğratılmasından sonra Azerbaycan Cumhuriyeti Ordusu'nun kalan askerlerinin bir kısmı Zengezur'u geçerek Nahçıvan'a, bir kısmı da Hudaferin yönüne İran'a geçerek Türkiye'ye gittiler. Azerbaycan ordusuna komuta eden Nuh bey Sofiyev Türkiye sınırlarına yaklaşırken komutayı Samet bey Rafibeyli'ye devretti. Samet Bey önderliğinde önce Doğubayazıta, ardından Haziran-Temmuz aylarında Hasankale ve Erzurum'a ulaştılar. Topçu bataryaları ve piyade müfrezeleri de diğer tümenlere katıldılar. Bir süre Erzurum'da kaldıktan sonra Türkiye Büyük Millet Meclisinin kararı ile bir süvari, bir piyade alayı ve bir topçu bataryasından oluşan 1.200 kişilik Azerbaycan birliği Kazım Karabekir Paşanın komutasındakı Doğu Ordusu (XV. Kolordu) saflarına kabul edildi. Mehmet Kazah, 1200 kişilik Azerbaycan birliğinin 56 subayından biriydi.</w:t>
        <w:br/>
        <w:t>1920 sonbaharından 1921 başına kadar Doğu Anadolu'nun Ermenilerden temizlenmesiyle sonuçlanan Doğu hareketinde yer alan Gülmemmed Bey, Sarıkamış, Kars, Iğdır, Kağızma ve Gümrü'nün geri alınması için yapılan savaşlara katıldı.</w:t>
        <w:br/>
        <w:t>Savaştan sonra 1925'te Şeyh Sait, 1926'da Birinci Ağrı Harekâtı ve 1927'de İkinci Ağrı Harekâtına katıldı.</w:t>
        <w:br/>
        <w:t>1928'de İstanbul'da askeri okula girdi. 1929 yılında Harp Okulu'ndan mezun olduktan sonra üsteğmen rütbesiyle Türk Silahlı Kuvvetleri'ndeki hizmetine devam etti.</w:t>
        <w:br/>
        <w:t>21 Haziran 1934'te Türkiye'de kabul edilen Soyadı Kanunu sonrasında, Gülmemmed Gülmemmedov, Mehmet Kazah soyadını aldı.</w:t>
        <w:br/>
        <w:t>Uzun yıllar orduda hizmet ettikten sonra albay rütbesiyle emekli oldu.</w:t>
        <w:br/>
        <w:t>Mehmet Kazah 1970 yılında Amasya şehrinde vefat etti ve orada toprağa verildi.</w:t>
        <w:br/>
        <w:t>Ailesi.</w:t>
        <w:br/>
        <w:t>Gülmemmed Gülmemmedov 5 yaşındayken babası Memmed Ağa, bir süre sonra da annesi Kıymet Hanım öldü. Annesi, Kıymet Hanım Vekilovlar soyundan geliyordu. Anne ve babasını kaybettikten sonra amcası Ahmet Ağa Gülmemmedov'un himayesinde büyüdü.</w:t>
        <w:br/>
        <w:t>Mammad Gazah, Amasya şehrinde görev yaptığı sırada aslen Kazah'ın Aslanbeyli köyünden olan din adamı Hacı Mahmud Efendi'nin torunu Veyis Efendi'nin oğlu İbrahim Kara'nın kızı Semiha Hanım ile evlendi. Semiha Hanım'ın annesi aslen Taş Salahlı'dan gelen Mustafa Ağa kızı Miralayeva'dır ve 1920 yılında kardeşleri Yasin Bey ve Nasib Bey ile birlikte Türkiye'ye göç etmiştir. Albay Mehmet Kazah'ın Semiha ile olan evliliğinden Eyyub, Kıymet ve Zekiyye adında çocukları oldu. Semiha Hanım 1996 yılında Amasya'da ölmüş ve eşi Memmed Bey'in yanına defnedilmiştir.</w:t>
      </w:r>
    </w:p>
    <w:p>
      <w:pPr>
        <w:pStyle w:val="Heading1"/>
      </w:pPr>
      <w:r>
        <w:t>Papiller fibroelastom</w:t>
      </w:r>
    </w:p>
    <w:p>
      <w:r>
        <w:t>Papiller fibroelastom, genellikle kalp kapakçıklarından birisini tutan primer kalp tümörüdür. Papiller fibroelastomlar, nadir görüldükleri düşünülmekle birlikte tüm primer kalp tümörlerinin yaklaşık 10%'unu oluşturur. Bu tümörler, kalp miksomalarından ve kalp lipomlarından sonra üçüncü en sık primer kalp tümörü türüdür.</w:t>
        <w:br/>
        <w:t>Belirtiler ve semptomlar.</w:t>
        <w:br/>
        <w:t>Papiller fibroelastom, patolojik açıdan genellikle benign olarak kabul edilir ancak kalp debisi tıkanıklığı veya emboli; senkop, göğüs ağrısı, kalp krizi, inme ve ani kardiyak ölümle ilişkilendirilebilir.</w:t>
        <w:br/>
        <w:t>Papiller fibroelastom semptomları, genellikle tümörün mekanik etkilerinden veya tümörün bir parçasının başka bir organa embolizasyonu sonucunda ortaya çıkar. Özellikle, sol ana koroner arterin tümör tarafından geçici olarak tıkanması sonucunda göğüs ağrısı veya senkop ortaya çıkabilirken tümörün bir parçasının bir koroner artere embolizasyonu sonucunda kalp krizi veya ani kardiyak ölüm ortaya çıkabilir.</w:t>
        <w:br/>
        <w:t>Tanı.</w:t>
        <w:br/>
        <w:t>Papiller fibroelastom genellikle tıbbi görüntüleme yöntemleriyle bulunur ve kesin olarak teşhis edilir. Teşhis, patolojiyle doğrulanır. Papiller fibroelastomlar, histolojik olarak kolajenden oluşan ve endotelle kaplı olan dallanan avasküler (kan damarı içermeyen) papillomlar içerir.</w:t>
        <w:br/>
        <w:t>Tedavi.</w:t>
        <w:br/>
        <w:t>Tümör semptom görülmeyen (asemptomatik) insanlarda tesadüfen tespit edilirse uygulanması gereken tedavi yaklaşımı tartışmalıdır. Bazı insanlarda konservatif tedavi uygulanır. Tümör büyükse (asemptomatik hastalarda 1 cm'den büyükse) ve pedinküleyse (saplı) emboli riski arttığı için semptomlar ortaya çıkmadan önce cerrahi işlem yapılması kararı verilebilir. Ancak, bu işlem halen tartışmalı olarak kabul edilir.</w:t>
        <w:br/>
        <w:t>Papiller fibroelastom semptomlara neden oluyorsa semptomların ortadan kalkması için genellikle cerrahi işlem önerilir. Tümör, aort kapağını veya sağ kulakçığı tutuyorsa minimal invazif cerrahi işlem yapılması mümkün olabilir. Aort kapağı tutulumunda tümörün alımı genellikle kapağı etkilemez, bu nedenle kapağın protez kapakla değiştirilmesi gerekmez. Doğal kapağın bir perikardiyal yamayla tedavi edilebildiği belirtilmiştir.</w:t>
      </w:r>
    </w:p>
    <w:p>
      <w:pPr>
        <w:pStyle w:val="Heading1"/>
      </w:pPr>
      <w:r>
        <w:t>Arusyak Papazyan</w:t>
      </w:r>
    </w:p>
    <w:p>
      <w:r>
        <w:t>Arusyak Papazyan (Ermenice: Արուսեակ Փափազեան, 1841–1907) Osmanlı Ermenisi aktris. Osmanlı İmparatorluğu'nun ve dolayısıyla Ortadoğu'nun ilk profesyonel kadın oyuncusu olarak kabul edilir.</w:t>
        <w:br/>
        <w:t>Hayatı.</w:t>
        <w:br/>
        <w:t>Arusyak Papazyan, 1841'de Osmanlı İmparatorluğu'nun Konstantiniyye şehrinde doğdu. Oyuncu olmadan önce öğretmen olarak çalıştı. 1850'lerde modern tiyatro, Osmanlı İmparatorluğu'nda bir Ermeni tiyatro topluluğu tarafından kurulmuştu. Papazyan 1857'de Hekimyan tiyatro topluluğunda oynayan ilk kadın oyuncu oldu. Arevelian Tatron (Doğu Tiyatrosu) ile anlaştı ve 1867'de İzmir'e olduğu gibi grupla birlikte turnelere çıktı.</w:t>
        <w:br/>
        <w:t>Müslümanlar oyunculuğu uygun bir meslek olarak görmedikleri için Osmanlı Devleti'nde ilk aktörler Hristiyan Ermeniler olmuştu. Meslekte damgalanma özellikle kadınlarda söz konusu olmuştu. Kadın oyuncular erkek meslektaşlarından daha yüksek maaş aldıklarından devam edebildiler. 1879'da Osmanlı İmparatorluğu'ndaki Ermeni tiyatro tekeli kaldırıldıktan sonra Ermeni erkek oyuncular Müslüman Türk erkek oyuncularla rekabet etmeye başladılar ancak 1919'dan önce hiçbir Müslüman Türk kadın oyuncu sahneye çıkmadı.</w:t>
        <w:br/>
        <w:t>Arusyak Papazyan, Osmanlı tiyatrosunun ilk başrol oyuncusu ve kadın oyuncusu oldu ve büyük övgü aldı. O ve meslektaşı Aghavni Papazian, tarihçi Mikael Nalbandyan tarafından Müslüman Ortadoğu'da sahnede performans sergileyerek önyargılara meydan okuyan iki öncü olarak görüldü. Böylelikle kadın seyircilerin oyunlarını perde arkasından izlemek zorunda kaldığı bir dönemde, Müslüman Osmanlı İmparatorluğu'nda kamusal alanda görünür kadınlar haline geldiler.</w:t>
        <w:br/>
        <w:t>Arusyak Papazyan, eşinin tiyatro kariyerine karşı çıkması nedeniyle evlendikten sonra emekli oldu.</w:t>
        <w:br/>
        <w:t>1907'de Konstantinopolis'te öldü.</w:t>
      </w:r>
    </w:p>
    <w:p>
      <w:pPr>
        <w:pStyle w:val="Heading1"/>
      </w:pPr>
      <w:r>
        <w:t>Angela Jurdak Khoury</w:t>
      </w:r>
    </w:p>
    <w:p>
      <w:r>
        <w:t>Angela Jurdak Khoury (24 Eylül 1915 - 29 Mayıs 2011), Washington, D.C.'de yaşayan Lübnanlı bir diplomat ve üniversite profesörüydü.</w:t>
        <w:br/>
        <w:t>Erken dönem hayatı.</w:t>
        <w:br/>
        <w:t>Angela Jurdak, Beyrut Amerikan Üniversitesi fakültesinde matematikçi ve astronom olan Mansur Hanna Jurdak (1881-1964) ve Leah Abs Jurdak'ın kızı olarak Cebel-i Lübnan Sancağı'nda (Modern Lübnan) Dhour El Choueir'de doğdu. Angela Jurdak, American Junior College for Women'a ve ardından American University of Beyrut'a gitti ve 1937'de lisans eğitimini ve 1938'de sosyoloji alanında yüksek lisans derecesini tamamladı. Hayatının ilerleyen dönemlerinde, Washington DC'deki Amerikan Üniversitesi'nden uluslararası ilişkiler alanında doktora derecesi aldı.</w:t>
        <w:br/>
        <w:t>Jurdak, genç bir kadınken Lübnan milli tenis takımının bir üyesiydi, konserlerde piyano çalıyordu ve uzun mesafe yüzücü olarak biliniyordu.</w:t>
        <w:br/>
        <w:t>Kariyeri.</w:t>
        <w:br/>
        <w:t>Angela Jurdak, 1938'den itibaren Beyrut Amerikan Üniversitesi'nde sosyoloji öğretti ve üniversitenin ilk kadın hocası oldu. II. Dünya Savaşı sırasında Suriye, Lübnan ve Filistin için Müttefik Kuvvetler Radyo Poll'un müdür yardımcısı olarak görev yaptı. Savaştan sonra Birleşmiş Milletler Lübnan delegasyonuna katıldı ve merkezi Washington DC'de bulunan Lübnan Elçiliği'nin bir üyesiydi. Lübnanlı ilk kadın diplomattı. Bir süre New York'ta Lübnan konsolosuydu ve 1946'da kuruluşunda Birleşmiş Milletler Kadının Statüsü Komisyonu'nda görev yaptı. 1966'da Lübnan Dışişleri Bakanlığı'ndaki görevinden istifa etti.</w:t>
        <w:br/>
        <w:t>1967'den 1982'de emekli olana kadar George Mason Üniversitesi'nde profesördü.</w:t>
        <w:br/>
        <w:t>Başarıları.</w:t>
        <w:br/>
        <w:t>Angela Jurdak Khoury, 1959'da Lübnan hükûmeti tarafından Ulusal Sedir Nişanı ile ödüllendirildi. Angela J. Khoury Devlet ve Uluslararası Politikada Üstün Kıdemli Ödülü onun anısına George Mason Üniversitesi'nde verilmektedir.</w:t>
        <w:br/>
        <w:t>Kişisel hayatı.</w:t>
        <w:br/>
        <w:t>Angela Jurdak, 1949'da avukat Shukri Issa Khoury ile evlendi. Philip ve George adında iki oğulları oldu. Shukry Khoury 1985'te öldüğünde dul kaldı. Angela Jurdak Khoury 2011 yılında 95 yaşında Washington DC'de öldü. Daha sonraki yıllarda yine Washington DC'de yaşayan bir diplomat olan kız kardeşi Salma Mansur Jurdak ile yaşadı; Salma Jurdak, 2017 yılında 97 yaşında öldü.</w:t>
      </w:r>
    </w:p>
    <w:p>
      <w:pPr>
        <w:pStyle w:val="Heading1"/>
      </w:pPr>
      <w:r>
        <w:t>Bracha Zefira</w:t>
      </w:r>
    </w:p>
    <w:p>
      <w:r>
        <w:t>Bracha Zefira (, Braha Tzfira olarak da yazılır; 15 Nisan 1910 - 1 Nisan 1990) Yemenli Yahudi kökenli İsrailli halk şarkıcısı, söz yazarı, müzikolog ve aktris. Yeni bir "İsrail tarzı" yaratmak için Yemenli ve diğer Orta Doğu Yahudi müziğini Filistin'deki etnik müzik karışımına eklemekle ve diğer Yemenli şarkıcıların İsrail müzik sahnesinde başarılarının önünü açmakla tanınır. 400'den fazla şarkı olduğunu tahmin edilen repertuarında Yemen, Buhara, Fars, Ladino ve Kuzey Afrika Yahudi halk şarkıları ile Arap ve Bedevi halk şarkıları ve ezgileri yer alır.</w:t>
        <w:br/>
        <w:t>Kudüs'te Yemenli Yahudi göçmenlerin çocuğu olarak dünyaya geldi. Üç yaşına kadar her iki ebeveyni de öldü. Şehirdeki bir dizi Sefarad Yahudi koruyucu aile tarafından büyütüldü ve yerel Arapça şarkıların yanında her birinin müzik geleneğini özümsedi. 1930'larda Nahum Nardi'nin piyanoda Batı düzenlemeleri eşliğinde Yemen ve Orta Doğu Yahudi halk şarkılarını müzikal yorumlarıyla tanınır oldu. 1940'larda Paul Ben-Haim, Marc Lavry, Alexander Uriah Boskovich, Noam Sheriff ve Ben-Zion Orgad gibi sanat müziği bestecileriyle işbirliği yapmaya başladı ve şarkılarını klasik müzik toplulukları ve orkestraları ile seslendirdi. Filistin, Avrupa ve Amerika Birleşik Devletleri'nde popüler oldu. 1966'da müzikal katkılarından dolayı aldı.</w:t>
        <w:br/>
        <w:t>Erken dönem.</w:t>
        <w:br/>
        <w:t>Bracha Zefira, 1910'da Kudüs'te, Kudüs Osmanlı Mutasarrıflığında doğdu. Babası Yosef Zefira, 1877'de Yemen, Sanaa'dan İsrail Topraklarına göç etmiş ve Kudüs'ün Nachalat Zvi mahallesine yerleşmişti. Burada yine bir Yemen yerlisi olan Na'ama Amrani ile evlendi. Na'ama, Bracha'yı doğururken öldü. Yosef ise, Bracha üç yaşındayken tifüse yenik düştü.</w:t>
        <w:br/>
        <w:t>Bracha'nın Yeruşalim'deki amcası onu yanına aldı ama beş yaşında onun evinden kaçtı. İranlı Yahudi komşularla çevrili olduğu Buharim Mahallesi'ndeki bir aile tarafından evlat edinildi. Üç yıl sonra, o aile Kudüs'ü terk ettiğinde, Bracha, komşularının çoğunlukla Selanik'ten Sefarad Yahudileri olduğu Yemin Moshe mahallesinde bir dul kadınla yaşamaya başladı. Bracha, daha sonraki müzik kariyerinde tezahür edecek olan, birlikte yaşadığı her kültürün dini ayinlerini, piyyutimlerini ve bayram şarkılarını özümsedi. Ayrıca şehirde duyduğu Arapça şarkılara da İbranice şiirlerden sözler eklerdi.</w:t>
        <w:br/>
        <w:t>Eski Şehir'de okula gitti. Kudüs'ün merkezindeki da öğrenciydi. Genç yaşlarında, İsrail'in kuzeyindeki Zikhron Ya'akov yakınlarında bulunan Meir Shfeya gençlik köyüne kaydoldu. Orada müzik yeteneği köy müdürünün eşi Hadassah Calwary tarafından fark edildi ve Bracha'dan Cuma geceleri öğrenciler ve öğretmenler için Şabat zemirotunu söyleyerek performans sergilemesi istendi. Okul, yeteneğini Kudüs'teki Kedma Müzik Okulu'nda geliştirmesi gerektiğine karar verdi ancak oraya transfer olduktan birkaç ay sonra Zefira, konservatuvar öğretmenleri tarafından oyunculuk eğitimi alması için Tel Aviv'e gönderildi.</w:t>
        <w:br/>
        <w:t>1927'de Zefira, tarafından kurulan ve oyunculuk stüdyosuna kabul edildi. Ancak tiyatro aynı yıl kapanmadan önce yalnızca birkaç oyun sergileyebildi. Zefira daha sonra hiciv tiyatro topluluğu katıldı ve 1929'da dağılana kadar burada oyunculuk yaptı ve şarkı söyledi</w:t>
        <w:br/>
        <w:t>O zamanlar Youth Aliyah'ın başkanı olan Henrietta Szold, Max Reinhardt'ın Berlin'deki stüdyosunda oyunculuk ve müzik eğitimi almasını sağladı. Zefira, Almanya'da bulunduğu süre boyunca Albert Einstein ve Max Nordau gibi önemli şahsiyetlerin önünde şarkı söyledi ve ayrıca şehirdeki Yahudi mekanlarında performanslar sergiledi. Her zaman gevşek saçları ve çıplak ayaklarıyla göründü, bunun "dünyayı hissetme arzusundan" olduğunu açıkladı.</w:t>
        <w:br/>
        <w:t>Ödüller ve onurlar.</w:t>
        <w:br/>
        <w:t>1966'da Zefira, 30 yıllık kariyeri boyunca Doğu melodilerini İsrail müziği, senfonileri ve halk şarkılarına tanıttığı için aldı.</w:t>
        <w:br/>
        <w:t>İsrail Filateli Federasyonu 2012 yılında onun onuruna bir pul bastı. Tel Aviv belediyesi tarafından Kudüs ve Beerşeba sokaklarına onun adı verildi.</w:t>
        <w:br/>
        <w:t>Müzikal miras.</w:t>
        <w:br/>
        <w:t>Zefira'nın Doğu melodilerini Batı armonileriyle harmanlamadaki başarısı, Nahum Nardi ve Paul Ben-Haim dahil, onunla çalışan Avrupalı bestecilerin müzik kariyerlerini etkiledi. Zefira'nın liderliğini takiben Avrupa ses tekniğini çalışmak için ilham alan diğer Orta Doğulu Yahudi şarkıcılar arasında ve yer aldı.</w:t>
        <w:br/>
        <w:t>Kişisel hayat.</w:t>
        <w:br/>
        <w:t>Zefira, ilk kocası piyanist Nahum Nardi (1897–1984) ile 1931'den 1939'a kadar evli kaldı. La Scala'da performans sergileyen şarkıcı olan (1932–1989) adında bir kızları oldu. 1940 yılında Zefira, Filistin Senfoni Orkestrası kemancısı Ben-Ami Zilber ile evlendi; 1984'teki ölümüne kadar evli kaldılar. Oğulları Ariel Zilber (1943 doğumlu), popüler bir İsrailli şarkıcı-söz yazarı oldu.</w:t>
        <w:br/>
        <w:t>Zefira 1 Nisan 1990'da öldü ve Tel Aviv'deki Kiryat Shaul Mezarlığı'na gömüldü. Ölüm haberi medyada yayınlanmadı, cenazesine ise seyrek katılım oldu.</w:t>
        <w:br/>
        <w:t>Diskografi.</w:t>
        <w:br/>
        <w:t>Zefira'nın 78 rpm fonograf kayıtları şunlardı:</w:t>
      </w:r>
    </w:p>
    <w:p>
      <w:pPr>
        <w:pStyle w:val="Heading1"/>
      </w:pPr>
      <w:r>
        <w:t>María Kodama</w:t>
      </w:r>
    </w:p>
    <w:p>
      <w:r>
        <w:t>María Kodama Schweizer (10 Mart 1937 - 26 Mart 2023), Arjantinli yazar ve çevirmendir. 1986'daki ölümüne kadar yazar Jorge Luis Borges'in eşi ve ölümünden sonra mirasının tek sahibiydi.</w:t>
        <w:br/>
        <w:t>Yaşamı ve kariyeri.</w:t>
        <w:br/>
        <w:t>Kodama, 10 Mart 1937'de Buenos Aires, Arjantin'de doğdu. Eşi yazar Jorge Luis Borges ile Buenos Aires Üniversitesi'nde eğitimini sürdürürken İzlanda Edebiyatı üzerine verdiği derslerden birinde tanıştı.</w:t>
        <w:br/>
        <w:t>Yazar Jorge Luis Borges'in yaşamını beraber sürdürdüğü 99 yaşındaki annesinin 1975'te vefatı üzerine gözleri görmeyen yazara dünya genelinde düzenlediği organizasyonlarda yardımcı olması için Fanny adındaki hizmetlisi tarafından sekreter olarak işe alındı. Kodama, görme yetisini kaybeden yazara düzenlenen imza günleri ve oturumlarda yardımcı oluyordu. Eşiyle "Breve antología anglosajona" (1978) ve "Atlas" (1984, seyahat yazıları) adlı eserler ile Snorri Sturluson'un "Younger Edda" (Genç Edda) eserinin çevriminde beraber çalıştı. Kodama ile Borges 26 Nisan 1986'da Paraguay'da resmen evlendiler. Öncesinde bir kez evlenip ayrılan Borges ve ikinci eşi Kodama Arjantin yasalarına uygun olarak boşanma kısıtlamalarına uğramamak için bu yola başvurmuşlardı. Düğünden bir süre sonra kanserle mücadele eden yazar Borges 14 Haziran 1986'da Cenevre, İsviçre'de 86 yaşında ölür ve cenazesi oradaki Krallık Mezarlığı'nda icra olunur.</w:t>
        <w:br/>
        <w:t>Kodama, eşinin ölümünden sonra 1988'de Buenos Aires'te kurup adını verdiği Uluslararası Jorge Luis Borges Vakfı'nın başına geçmiştir.</w:t>
        <w:br/>
        <w:t>Kodama, eşinin ölümünden sonra eserlerinin İngilizce çeviri haklarını yeniden düzenledi. Özellikle Borges ve çevirmen Norman Thomas di Giovanni arasında uzun süredir devam eden işbirliği anlaşmasını feshetti. Baskısı tükenen "di Giovanni" çevirilerinin yeniden hazırlanması için Andrew Hurley ile anlaştı.</w:t>
        <w:br/>
        <w:t>Sonraki dönemde Kodama'nın Borges malikanesini sahiplenmesiyle gelişen ve ardından Fransız yayıncı Gallimard ile Borges'in tüm eserlerinin Fransızca olarak yeniden yayınlanması konusundaki sert anlaşmazlıklar Pierre Assouline tarafından "L'Obs" dergisinde (Ağustos 2006) eşi Kodama'yı kastederek "Borges'in eserlerinin yayılmasının önündeki engel" başlıklı yazıyı yayınlamıştır. Kodama, yazılanların haksız ve iftira niteliğinde olduğunu kastederek Pierre Assouline hakkında yasal işlem başlatarak sembolik olarak bir avro tazminat talep etmiştir.</w:t>
        <w:br/>
        <w:t>Ölümü.</w:t>
        <w:br/>
        <w:t>Kodama, 26 Mart 2023'te Vicente Lopez, Buenos Aires, Arjantin'de göğüs kanseri nedeniyle 86 yaşında öldü.</w:t>
      </w:r>
    </w:p>
    <w:p>
      <w:pPr>
        <w:pStyle w:val="Heading1"/>
      </w:pPr>
      <w:r>
        <w:t>Anastasiya Toşeva</w:t>
      </w:r>
    </w:p>
    <w:p>
      <w:r>
        <w:t>Anastasia Mihova Kalitchkova-Tosheva, General Stefan Toshev ve General Philip Dilov'un annesi olan Bulgar bir öğretmen ve halk figürüdür.</w:t>
        <w:br/>
        <w:t>Hayatı.</w:t>
        <w:br/>
        <w:t>18 Ocak 1837'de Eski Zağara'da doğdu. Başlangıçta doğduğu kasabada (1846-1848) ve Kalofer manastırında (1849) eğitim gördü. 1850 yılında 3. Knyazhesky, Anastasya'yı Bayan Vasilyova'nın yatılı kız okuluna götürdü. Odesa'da eğitim görmesi için hayırseverlerin parasıyla gönderilen ilk Bulgar kızıdır. 1850'den 1857'ye kadar Pedagoji Enstitüsü'nde eğitim görmüştür.</w:t>
        <w:br/>
        <w:t>1857'de memleketine döndü ve Aziz Vasilyova Kilisesi'nin bitişiğinde bir Kız İlkokulu açtı. 1863 - 1870 yılları arasında Stara Zagora'daki ilkokulda öğretmenlik yaptı.</w:t>
        <w:br/>
        <w:t>1870'ten 1876'ya kadar Gabrovo'daki kız okulunun başöğretmenliğini ve yatılı kısmının yöneticiliğini yaptı. Gabrovo sakinleri tarafından Anastaşa olarak adlandırılan öğretmen, Raina Popgeorgieva (Raina Knyaginya), V. Pishurkova (Krikor'un kızı), Pishurkova (Krustyo Pishurka'nın kızı), Vela Blagoeva ve diğerleri gibi birçok önemli Bulgar kadınına öğretmenlik yapmıştır.</w:t>
        <w:br/>
        <w:t>Anastasia Tosheva, kızların eğitimi ve yetiştirilmesi konusundaki görüşlerini "Bulgar Kadınlarının İlerlemeye Teşvik Edilmesi" (1870) başlıklı makalesinde ortaya koymuştur. Vatandaşı olan kadınlara, Avrupa'daki eğitimli kadınlara ayak uydurabilmek için daha fazla bilim için mücadele etmelerini tavsiye eder.</w:t>
        <w:br/>
        <w:t>Toplumda aktif olan Anastasia Tosheva, skeçler düzenlemiş ve Stara Zagora ve Gabrovo'da kadın topluluklarını organize etmiştir. Osmanlı-Rus Savaşı sırasında (1877-1878) Tırnova'da hemşire olarak çalışmıştır.</w:t>
        <w:br/>
        <w:t>Anastasia Tosheva, 10 Temmuz 1877'de General Gurko'nun ordusunu karşılama töreninde saf Rusça ile tutkulu bir konuşma yapar. Bununla birlikte kendi oğlunun Bulgar Gönüllü Ordusu için askere gitmesine müsaade etmemiştir.</w:t>
        <w:br/>
        <w:t>1878 ve 1892 yılları arasında Gabrovo'da öğretmenlik yapmıştır. Stara Zagora'da öğretmenliğin yanı sıra yeni açılan kız lisesinin müdürü ve ona bağlı yatılı okulun yöneticisi olmuştur.</w:t>
        <w:br/>
        <w:t>Stara Zagora'daki bölgesel kız lisesi, Gabrovo'daki Male Real Gymnasium (Aprile'nin Okulu) kadar prestij ve üne sahipti. Ülkenin diğer bölgelerinden kızlar da okulda eğitim görmek için buraya geliyordu. Örneğin, 1883 ve 1885 yılları arasında, Gabrovo Gaytanji'nin ilk doğan kızı olan Deshka Ivanova Kalpazanova - daha sonra yeni bağımsızlığını kazanan Bulgaristan Prensliği'ndeki ilk modern tekstil fabrikasının kurucusu Ivan Kolchev Kalpazanov - eğitimini burada aldı, Daha sonra seçkin Vasil Karagyozov'un (Aprilov Lisesi'nde öğretmen, ömür boyu okul mütevellisi, politikacı, üretici, aktif kamu figürü, cömert bağışçı, diplomat ve fahri Alman konsolos yardımcısı, Athos Dağı'nda Aziz George Zograf manastırında keşiş) eşi oldu; Vasil'in annesi Kolyo Karagyozov ise Gabrovo'nun önde gelen ekonomistlerinden, fahri Alman konsolos yardımcısı, aktif kamu görevlisi ve bağışçıydı.</w:t>
        <w:br/>
        <w:t>Rusça ve Fransızcadan Bulgarca'ya kitaplar çevirmiştir. Şubat 1919'da hayatını kaybetti.</w:t>
        <w:br/>
        <w:t>Anastasia Tosheva Ödülü.</w:t>
        <w:br/>
        <w:t>Anastasia Tosheva adına eğitim alanındaki yüksek başarılar için bir ödül verilmesine karar verilerek, 1985 yılından 1989'a kadar ilgililere takdim edilmiş, 1999 yılından itibaren de yeniden düzenlenerek verilmektedir.</w:t>
      </w:r>
    </w:p>
    <w:p>
      <w:pPr>
        <w:pStyle w:val="Heading1"/>
      </w:pPr>
      <w:r>
        <w:t>Ulusal Sedir Nişanı</w:t>
      </w:r>
    </w:p>
    <w:p>
      <w:r>
        <w:t>Ulusal Sedir Nişanı ( "Wisām al-Arz al-Waṭaniy" ), 31 Aralık 1936'da kurulan Lübnan'ın en yüksek devlet nişanıdır. Beş sınıfta sunulmaktadır.</w:t>
        <w:br/>
        <w:t>Tarihi.</w:t>
        <w:br/>
        <w:t>Nişan 31 Aralık 1936'da oluşturuldu, ancak 12 Haziran 1959 tarihli Kanun Hükmünde Kararname 122'de belirtildiği gibi Lübnan Dekorasyon Kanunu tarafından düzenlenmiştir. Genellikle Lübnan Cumhuriyeti Cumhurbaşkanı tarafından "Lübnan'a verilen büyük hizmetler, cesaret eylemleri ve büyük ahlaki değere sahip özveri nedeniyle, yıllarca kamu hizmetinde olduğu gibi" ödüllendirilir.</w:t>
        <w:br/>
        <w:t>Nişan.</w:t>
        <w:br/>
        <w:t>Madalyanın kendisi, yeşil emaye defne çelengi üzerinde kolların arasında Lübnan'ın stilize yeşil ve kahverengi emaye sedirleri ile beş köşeli beyaz emaye yaldızlı kenarlı bir Malta haçından oluşur; yazılı yaldızlı bir halka içinde Arapça 'Lubnan' (Lübnan) ile yazılmış merkezi kırmızı emaye madalyonlu yüz; tersi, yazılı bir yaldızlı halka içinde Lübnan Cumhuriyeti'nin kırmızı ve beyaz ulusal bayrağını taşıyan dairesel bir merkezi yaldızlı madalyondurdur. 20 mm (¾ inç) çapındadır.</w:t>
      </w:r>
    </w:p>
    <w:p>
      <w:pPr>
        <w:pStyle w:val="Heading1"/>
      </w:pPr>
      <w:r>
        <w:t>Hyginus Gromaticus</w:t>
      </w:r>
    </w:p>
    <w:p>
      <w:r>
        <w:t>Hyginus Gromaticus (Gromaticus, bir ölçme aleti olan gromadan gelmektedir), Trajan döneminde (MS. 98-117) yaşayan, arazi ölçümü üzerine Latince eserler yazan bir yazardı. Ona atfedilen sınırlar üzerine bir çalışmanın fragmanları, Geç Antik Çağ'da derlenen arazi ölçümü üzerine bir eser koleksiyonu olan "Corpus Agrimensorum Romanorum"da bulunur. Gromaticus ("ölçmeci") 'soyadı' yanlış bir atıftır.</w:t>
        <w:br/>
        <w:t>"Gromaticus" yakıştırmasının kökeni.</w:t>
        <w:br/>
        <w:t>Hyginus Gromaticus ("ölçmeci" anlamına gelen "Gromaticus", antik Romalı ölçmeciler tarafından kullanılan bir ölçüm aleti olan groma'dan türemiştir) yalnızca Geç Antik Çağ'da derlenen arazi ölçümü üzerine bir eser koleksiyonu olan "Corpus Agrimensorum Romanorum"daki "De Constitutione Limitum" ("Sınırların Belirlenmesi Üzerine", "On the Establishment of Boundaries") adlı eserinden bilinmektedir. Muhtemelen MS 1. yüzyılın sonu ile İmparator Trajan'ın hükümdarlık dönemi arasında yaşamıştır. "Gromaticus" lakabı, en eski el yazması olan "Codex Arcerianus"a kadar uzanan yanlış bir okumadır ve metnin alt yazısı "exp(licit) Kygini gromatici constitutio feliciter" ("Araştırmacı Kyginus'un Kuruluşu iyi açıklıyor", "The Establishment of Kyginus the surveyor explains well") şeklindedir.</w:t>
        <w:br/>
        <w:t>Palatinus Vatic lat. 1564 gibi diğer el yazmaları, "açıkça liber Hygini gromaticvs" ("Hyginus'un Ölçme Üzerine Kitabı açıklıyor ki ...", "The Book of Hyginus on Surveying explains...") ifadesine sahiptir; burada "gromaticvs" sıfatı açıkça yazarı değil kitabı tanımlamaktadır. Bu nedenle, Brian Campbell en son baskısında bu isimden kaçınmış ve yazarı "Hyginus 1" olarak adlandırmıştır ("Corpus Agrimensorum"daki bir diğer yazar olan "Hyginus 2"’den ayırt etmek için).</w:t>
        <w:br/>
        <w:t>Çalışmaları.</w:t>
        <w:br/>
        <w:t>Hyginus'un "De Constitutio [limitum]" adlı eseri sadece bozuk bir metin olarak korunmuştur. Bununla birlikte, içerik Yunan astronomi ve matematik metinlerinin Latince alımlanmasına dair önemli kanıtlar içermektedir, çünkü decumanus ve cardo'nun (bir şehrin ızgara planının merkezini oluşturan doğu-batı ve kuzey-güney caddeleri) inşasını tartışırken Hyginus, decumanus'un bir gnomon (güneş saati) kullanılarak inşa edilmesinden yanadır ve bu yöntemi, güneşin doğuş ve batış konumlarını kullanmak gibi daha az kesin olan diğer yöntemlerle karşılaştırır. Metnin, Bubnov'un "Geometria incerti auctori" ("Geometric works of unknown authors", "Bilinmeyen Yazarların Geometrik Eserleri") kitabında yer alan bir pasajla bağlantısı vardır. Eserin edisyonları, C. F. Lachmann'in, "Gromatici Veteres", i (1848), Carl Olof Thulin'un, "Corpus agrimensorum Romanorum, I Opuscula agrimensorum veterum" (Leipzig, 1913). ve İngilizce çevirisiyle birlikte Brian Campbell'in "The writings of the Roman land surveyors" (2000) adlı eserleridir.</w:t>
        <w:br/>
        <w:t>Hyginus'un bir başka eseri olan "Liber gromaticus de divisionibus agrorum" ("Surveying Book on the Division of Fields", "Tarlaların Bölünmesi Üzerine Ölçme Kitabı") sadece başlık olarak aktarılmıştır ve "De Constitutio" adlı eser ile aynı olabilir.</w:t>
        <w:br/>
        <w:t>Roma askeri kampları üzerine bir inceleme ("De Munitionibus Castrorum"), eskiden ona atfedilirdi, ancak muhtemelen daha geç bir tarihe, yaklaşık MS 3. yüzyıla aittir (ed. W. Gemoll, 1879; A. von Domaszewski, 1887) ve şimdi "Pseudo-Hyginus"'a atfedilmektedir.</w:t>
      </w:r>
    </w:p>
    <w:p>
      <w:pPr>
        <w:pStyle w:val="Heading1"/>
      </w:pPr>
      <w:r>
        <w:t>Angela Hadzhigeorgieva</w:t>
      </w:r>
    </w:p>
    <w:p>
      <w:r>
        <w:t>Baba Hadjika olarak bilinen Angela Hadji Georgieva (1850-1933), Makedonyalı bir Bulgar sosyetesi ve hayırseveridir.</w:t>
        <w:br/>
        <w:t>Biyografi.</w:t>
        <w:br/>
        <w:t>1850 yılında, o zamanlar Osmanlı İmparatorluğu'na bağlı olan ve bugün Yunanistan'ın Prosotsani kentinde bulunan Prosecen'in Dram köyünde doğdu. Bulgaristan'ın önde gelen halk figürlerinden ve tütün tüccarlarından Georgi Popivanov ile evlendi ve oğulları Ivan (1875-1902) ve Ilia (1882-1909) Hadjigeorgiev'in yanı sıra bebekken ölen diğer çocuklarını doğurdu. Kocasının ve oğlu Ilija'nın ölümünden sonra ailenin tütün işini devraldı, İkinci Balkan Savaşı'ndan sonra Filibe'ye taşıdı ve işi kardeşinin oğlu Dicho Gichev'e devretti. Gladston Caddesi 13 numaradaki evinde yetimler ve Makedonya'dan gelen mülteciler için bir yemek salonu açtı. 1923 yılında evini Makedon Göçmen Örgütleri Birliği'ne bağışladı.</w:t>
        <w:br/>
        <w:t>1933'te Plovdiv'de öldü.</w:t>
      </w:r>
    </w:p>
    <w:p>
      <w:pPr>
        <w:pStyle w:val="Heading1"/>
      </w:pPr>
      <w:r>
        <w:t>Pil türlerinin listesi</w:t>
      </w:r>
    </w:p>
    <w:p>
      <w:r>
        <w:t xml:space="preserve">Bu liste, bir veya daha fazla elektrokimyasal hücreden oluşan dikkate değer elektrik pili türlerinin bir özetidir. Tabloda üç liste verilmiştir. Birinci liste şarj edilemez olanların, ikinci liste şarj edilebilir pillerin listeleridir. </w:t>
      </w:r>
    </w:p>
    <w:p>
      <w:pPr>
        <w:pStyle w:val="Heading1"/>
      </w:pPr>
      <w:r>
        <w:t>Super Bowl LVIII</w:t>
      </w:r>
    </w:p>
    <w:p>
      <w:r>
        <w:t>Super Bowl LVII, Super Bowl organizasyonunun 58.sidir. Yapılacak olan karşılaşma için 11 Şubat 2024 tarihi belirlenmiştir. Karşılaşma ABD'deki Nevada eyaletinin Paradise kentindeki Allegiant Stadyumunda 2023 NFL sezonunda AFC Şampiyonu Kansas City Chiefs ile NFC Şampiyonu San Francisco 49ers arasında oynanmış ve Chiefs uzatma sonunda 25-22 galip gelmiştir.</w:t>
        <w:br/>
        <w:t>Ev sahibi kentin belirlenmesi.</w:t>
        <w:br/>
        <w:t>Önceki yıllarda olduğunun aksine Super Bowl için aday toplanmamıştır. 23 Mayıs 2018 tarihinde aday şehir simleri toplanmaksızın alınan tek taraflı kararla ev sahipliği için Las Vegas belirlenmiş, karar 15 Aralık 2021'de netleştirilmiştir. Kentteki Allegiant Stadyumu organizasyona ev sahipliği yapacaktır.</w:t>
        <w:br/>
        <w:t>Yayın.</w:t>
        <w:br/>
        <w:t>Karşılaşma aşağıdaki yayın kurumları tarafından canlı yayınlanacaktır:</w:t>
      </w:r>
    </w:p>
    <w:p>
      <w:pPr>
        <w:pStyle w:val="Heading1"/>
      </w:pPr>
      <w:r>
        <w:t>Edouard Taitbout de Marigny</w:t>
      </w:r>
    </w:p>
    <w:p>
      <w:r>
        <w:t>Şövalye Edouard Taitbout de Marigny (; ), Fransız diplomat, gezgin, coğrafyacı, arkeolog, eser koleksiyoncusu ve ressam. Fransızca, Yunanca, Latince, Felemenkçe, Almanca, Rusça ve Türkçeyi akıcı konuşan de Marigny, aynı zamanda belirli seviyede Çerkesçe ve Grekçe biliyordu. Çerkesçe-Fransızca sözlük hazırlamıştır.</w:t>
        <w:br/>
        <w:t>Pek çok görevde bulunan de Marigny, 1820'lerden itibaren Hollanda'nın Feodosia'da konsolos yardımcısı, ardından 1830 yılında Odessa'da konsolos ve 1848 yılında Hollanda'nın Karadeniz ve Azak limanlarında başkonsolosu olmuştur.</w:t>
        <w:br/>
        <w:t>1840'larda, "Yulia" gemisinin kaptanı olan de Marigny 1821, 1823-1825, 1829-1851'de Azak, Karadeniz ve Akdeniz kıyılarını defalarca gezdi, başta Çerkesler olmak üzere kıyı halklarının tarihini, yaşam tarzını ve kültürünü inceledi.</w:t>
        <w:br/>
        <w:t>Biyografi.</w:t>
        <w:br/>
        <w:t>Gençliği.</w:t>
        <w:br/>
        <w:t>28 Mart 1793'te eski bir Fransız aristokrat ailesinde doğdu. Fransızca, Yunanca, Latince, Felemenkçe, Almanca, Rusça ve Türkçe dahil olmak üzere pek çok dil öğrendi.</w:t>
        <w:br/>
        <w:t>Çerkesya seyahati.</w:t>
        <w:br/>
        <w:t>1813'te Anapa'ya geldi, 1818'de Çerkesya kıyılarına bir gezi yaptı. Bu gezi sırasında Karadeniz kıyısındaki Natuhay ve Şapsığ kabileleriyle tanıştı. Raffaello Scassi ona gezilerinde yardımcı oldu. Çerkeslerin Napolyon'un Rusya'ya karşı zaferleri sebebiyle Fransızlara saygı duyduğunu belirten de Marigny bu sebeple Çerkesya'da çok sıcak karşılandığını belirtir. 1818 Nisan'ının sonunda de Marigny, Scassi ile birlikte, özel olarak inşa edilmiş hafif bir gemi olan "Circassia" ile Aluşta'dan Gelencik'e yelken açtı. Burada gemisi 16 Mayıs'a kadar kaldı ve ardından Mayıs sonunda Kırım'a döndü. Bir ay sonra de Marigny bu yolculuğu tekrarladı. De Marigny, seyahatleri sırasında Çerkes önde gelenleri ile tanıştı ve arkadaş oldu.</w:t>
        <w:br/>
        <w:t>Rus-Çerkes Savaşı'nın Çerkeslerin ve Rusların birlikte barış içinde yaşamayı kabullenmesi ile sona ermesini isteyen de Marigny aynı zamanda Çerkeslere ticarî meselelerde yardımcı oldu.</w:t>
        <w:br/>
        <w:t>1821'de de Marigny, Karadeniz limanlarının Hollanda konsolos yardımcısı oldu; 1823-1824'te Hollanda hükûmetinin talimatıyla Karadeniz kıyılarını ziyareti sırasında Çerkesya'yı birkaç kez daha ziyaret etti.</w:t>
        <w:br/>
        <w:t>De Marigny'nin seyahat günlükleri, birincil bir kaynak olarak kabul edilmekte ve Karadeniz Çerkes etnografyası üzerine çeşitli materyaller içermektedir. De Marigny, esas olarak ticari ve siyasi amaçlarla seyahat etmesine rağmen, Çerkeslerin sadece ekonomik ve sosyo-politik sistemine değil, aynı zamanda sosyal ve aile yaşamlarına, dini inançlarına ve manevi kültürlerine dair de araştırmalar yaptı. Çerkeslerin misafirperver, barışı tercih eden ama gerektiğinde savaşmayı bilen, çoğunlukla Müslüman olan ancak Hristiyan dinine de saygı duyan bir halk olduğunu belirtti.</w:t>
        <w:br/>
        <w:t>Odessa konsolosu.</w:t>
        <w:br/>
        <w:t>1830'da Odessa'da Hollanda konsolosu oldu ve ömrünün sonuna kadar burada kaldı. De Marigny, Odessa Tarih ve Eski Eserler Topluluğu'nun aktif bir üyesiydi ve bu topluluğun yayın komitesinin bir üyesiydi. de Marigny, Çerkesya'daki seyahatlerini ilk kez 1821'de Fransızca yayınlanan bir kitapta anlattı.</w:t>
      </w:r>
    </w:p>
    <w:p>
      <w:pPr>
        <w:pStyle w:val="Heading1"/>
      </w:pPr>
      <w:r>
        <w:t>2023 NFL Draft</w:t>
      </w:r>
    </w:p>
    <w:p>
      <w:r>
        <w:t>2023 NFL Draft veya 2023 NFL Oyuncu Seçmeleri 2023 NFL sezonu kapsamında gerçekleştirilecek olan seçmelerdir. 27-29 Nisan 2023 tarihleri arasında Missouri, Kansas City, Union Station'daki plazada gerçekleştirilecektir. 2022 sezonunu en son sırada tamamlayan Chicago Bears ilk seçme hakkına sahip olsa da Carolina Panthers'den transfer edilen D. J. Moore transfer anlaşması uyarınca hak bu takıma geçmiştir.</w:t>
        <w:br/>
        <w:t>Oyuncu seçmeleri.</w:t>
        <w:br/>
        <w:t>Sonuncu seçim.</w:t>
        <w:br/>
        <w:t>Seçmelerin sonuncu yani 7. Tur 259. Sırasında seçilen Desjuan Johnson "Mr. Irrelevant" olmuştur.</w:t>
      </w:r>
    </w:p>
    <w:p>
      <w:pPr>
        <w:pStyle w:val="Heading1"/>
      </w:pPr>
      <w:r>
        <w:t>Uni</w:t>
      </w:r>
    </w:p>
    <w:p>
      <w:r>
        <w:t>Uni, Etrüsk dininde ve mitinde eski evlilik, doğurganlık, aile ve kadın tanrıçasıdır ve Perugia'nın koruyucu tanrıçasıdır. Roma mitolojisinde Juno'nun ve Yunan mitolojisinde Hera'nın Etrüsk eşdeğeri olarak tanımlanır. Etrüsk panteonunun yüce tanrıçası olarak gökyüzü tanrısı kocası Tinia ve bilgelik tanrıçası kızı Menrva'dan oluşan Capitoline Üçlüsü'nün özgün öncüsü olan Etrüsk üçlüsünün bir parçasıdır.</w:t>
        <w:br/>
        <w:t>Juno'ya benzer şekilde bir kalkan tutarken genellikle keçi derisi bir pelerin ve sandaletlerle tasvir edilir. Gelin duvağı takar veya tamamen çıplaktır.</w:t>
        <w:br/>
        <w:t>Livius (Kitap V, "Ab Urbe Condita"), Juno'nun, Roma panteonuna törenle kabul edilen Veientes'in Etrüsk tanrıçası olduğunu belirtir. Bu, Uni'ye atıfta bulunuyor gibi görünmektedir. Ayrıca Piacenza'nın Karaciğerinde de yer alır.</w:t>
        <w:br/>
        <w:t>Etimoloji.</w:t>
        <w:br/>
        <w:t>"Uni" adı belirsiz bir etimolojiye sahiptir ancak "genç" anlamına gelen Hint-Avrupa kökü *"iuni" ile ilgili olabilir. Böylece doğurganlık, aşk ve evlilik ile olan ilişkisine bağlanır. Bununla bağlantılı olarak, Latince "Iuno'nun" (Juno) Etrüsk kökenli olduğu, dişil "-i" ekinin Etrüsk ekinden değiştirildiği öne sürülmüştür.</w:t>
        <w:br/>
        <w:t>Mitoloji.</w:t>
        <w:br/>
        <w:t>Etrüsk edebiyatının çoğu zaman içinde günümüze ulaşamadığından, Etrüsk tanrılarını içeren mitolojik hikâyeler büyük ölçüde bronz aynalara ve diğer karışık sanat eserlerine oyulmuş sahneler aracılığıyla yorumlanmıştır.</w:t>
        <w:br/>
        <w:t>Uni ve Hercle.</w:t>
        <w:br/>
        <w:t>Volterra'dan dikkate değer bir ayna, Uni'nin yetişkin bir yarı tanrı Herkül'ü (Yunan Herakles veya Roma Herkül) emzirdiğini tasvir ediyor. Olay yerinde bulunan diğer tanrıların yanı sıra Tinia, olayın önemini belirten yazıtın bulunduğu bir tablete işaret eder: ""eca: sren: tva: iχnac hercle:unial klan: θra:sce"," yani "bu resim, Hercle'in nasıl Uni'nin oğlu olduğunu gösteriyor." Bu efsanenin diğer tasvirlerinde; Menrva, Turan ve zafer tanrıçası Mean gibi tanrılar evlat edinmeye tanıklık eden bir kalabalığın parçası olarak görülmektedir.</w:t>
      </w:r>
    </w:p>
    <w:p>
      <w:pPr>
        <w:pStyle w:val="Heading1"/>
      </w:pPr>
      <w:r>
        <w:t>Marcus Junius Nipsus</w:t>
      </w:r>
    </w:p>
    <w:p>
      <w:r>
        <w:t>Marcus Junius Nipsus (ya da Nypsus), 2. yüzyılda yaşamış Romalı bir gromatik yazarıdır ve çeşitli matematiksel sorularla da ilgilenmiştir. Günümüze ulaşan yazıları, MS 4. veya 5. yüzyıllarda arazi ölçümü üzerine yapılan Latince çalışmaların bir derlemesi olan "Corpus Agrimensorum Romanorum"da korunmuştur.</w:t>
        <w:br/>
        <w:t>İsim ve aktarım.</w:t>
        <w:br/>
        <w:t>"Corpus Agrimensorum Romanorum"daki bir eser "incipit Marci Iuni Nipsi liber II feliciter" ("Here begins Marcus Junius Nipsus' second book, well", "İşte Marcus Junius Nipsus'un ikinci kitabı başlıyor, iyi") sözleriyle tanıtılır. Ne yazık ki, bu kişi hakkında neredeyse hiçbir şey bilinmiyor. Eserinde kendisi hakkında hiçbir bilgi vermemektedir ve kendisiyle ilgili başka hiçbir referans günümüze ulaşmamıştır. Metin, genellikle doğrudan okuyucuya hitap eder, örn. "cum in agro assignato veneris" ("when you come to an assigned piece of land", "tahsis edilmiş bir toprak parçasına geldiğinizde", Nipsius "La" 286.12) pratik bir el kitabı olarak tasarlandığını düşündürmektedir ve genellikle MS 2. yüzyılda yazıldığı kabul edilmektedir.</w:t>
        <w:br/>
        <w:t>Eser yalnızca parçalı bir halde aktarılmıştır. Akademisyenler tam olarak hangi metinlerin Nipsius'a atfedilmesi gerektiği konusunda farklı görüşlere sahiptir. Bazıları ona atfedilen metinleri başka bir gromatik yazar olan Agennius Urbicus'a atfederken diğerleri Nipsius'a ek metinler atfeder. Genel olarak, aşağıdaki üç metni ona atfeden Karl Lachmann'ın görüşü kabul edilmektedir:</w:t>
        <w:br/>
        <w:t>Bu eserler, "Corpus Agrimensorum Romanorum"un en eski el yazması olan Wolfenbüttel'deki "Codex Arcerianus"ta yer almaktadır. Diğer eserler sadece daha yeni el yazmalarında bulunur. Jelle Bouma, ilk iki eseri İngilizce çevirileri ve kapsamlı açıklayıcı notlarıyla birlikte yayına hazırladı.</w:t>
        <w:br/>
        <w:t>Eserleri.</w:t>
        <w:br/>
        <w:t>Fluminis Varatio.</w:t>
        <w:br/>
        <w:t>Nipsus, diğer kıyıya erişilemediğinde (örneğin, düşman bir güç işgal ettiği için) bir nehrin genişliğinin nasıl ölçüleceğini açıklar. Karşı kıyıda uzun bir ağaç gibi açık bir işaret arar. Bu, inşa etmeye çalıştığı dik açılı bir üçgenin bir köşesini oluşturur. Bir katetus (kısa kenarı) yer işaretinden ölçmecinin konumuna doğru düz bir çizgi çizer. İkinci katetus, ölçmecinin konumundan nehir kıyısına yaklaşık olarak paralel bir yol boyunca çizilir. Bu yolun yarısına bir ölçüm aleti ("ferramentum", "groma") yerleştirilir ve üçgenin hipotenüsü (uzun kenarı) bu aletten nehrin diğer tarafındaki işarete kadar uzanır. Daha sonra ölçmeci, ilkiyle aynı boyutta olan ikinci bir dik açılı üçgen inşa eder. İkinci üçgenin hipotenüsü birinci üçgenin hipotenüsünün devamıdır ve arazi üzerinde bir işaretle kaydedilir. Bir katetus nehir kıyısı boyunca uzanan yolun devamıdır, ikinci katetus ise iç kısımlara doğru ilerleyerek ikinci üçgenin hipotenüsü ile birleşir. Bu ikinci katetusun uzunluğu nehrin genişliğine eşit olacaktır.</w:t>
        <w:br/>
        <w:t>Nehir kıyısı boyunca uzun bir yol ve işaretleme çizgileri oluşturma gerekliliği nedeniyle, bu yöntem oldukça zaman alıcıdır. MS 1. yüzyıldan beri bilinen matematiksel olarak "sofistike" kesişme teoremini uygulamak için hiçbir girişimde bulunulmamıştır. Bir nehrin genişliğini ölçme işine, bir çözüm sunmadan haritacı Balbus ("Ca" 204.24) ve Frontinus ("Ca" 14.12) tarafından da değinilmiştir.</w:t>
        <w:br/>
        <w:t>Limitis Repositio.</w:t>
        <w:br/>
        <w:t>Bu metnin ilk bölümünde (Nipsus, "La" 286.12-288.17), Nipsus bir ölçmecinin uzun zaman önce ölçülmüş ve daha sonra bakıma muhtaç hale gelmiş, sınır çizgileri belirsizleşmiş ve taşları kaybolmuş bir alanda sınırları ve sınır taşlarını nasıl onardığını anlatır. Kalan birkaç sınır taşını temel alıp, taşların yönünü kullanarak sınır çizgilerini genişletmeye çalışır. Aşağıdaki bölümde (Nipsius, "La" 288.18-289.17), farklı uzun sınırlar ("sınır çizgileri") arasında arazi parsellerinin nasıl oluştuğu açıklanmaktadır. Dikdörtgen olmayan grafikler üretmek mümkündür. Ekteki çizimler durumu açıklığa kavuşturmaktadır. Üçüncü bölümde (Nipsus, "La" 289.18-295.15), Nipsus arazinin bir decumanus ve bir cardo temelinde kare parsellere bölünmesini anlatır. Çeşitli özel durumlara değinir ve ayrıca 'yı, yani ölçme işleminden arta kalan boş arazileri açıklar.</w:t>
        <w:br/>
        <w:t>Podismus.</w:t>
        <w:br/>
        <w:t>Öklid geometrisi ve hacim birimlerine ilişkin bazı temel tanımların ardından, bu çalışma trigonometriye odaklanmaktadır. Bu bilgi esas olarak İskenderiyeli Heron'un "Metrica" veya "Geometrica"sından alınmış olabilir. Ancak, alıntılar bölük pörçüktür ve birçok tekrarla gölgelenmiştir. Hero, Pisagor teoremi gibi altta yatan matematiksel teoriyi tartışırken, Nipsus sadece sayısal "reçeteler" sunar. Özellikle Pisagor üçlülerini (dik açılı üçgenlerin kenarlarını oluşturan üç tam sayı kümesi) kullanır. En kısa katetusun uzunluğu olarak herhangi bir tek tam sayıyı kullanarak dik açılı bir üçgenin nasıl inşa edilebileceğine dair bir formül göstermek için doğal olarak 3-4-5 üçlüsünü kullanır:</w:t>
        <w:br/>
        <w:t>İskenderiyeli Heron, 3-4-5 üçlüsünün aynı hesaplamasını ele almış, ancak gerçek Pisagor teoremini vermiştir:</w:t>
        <w:br/>
        <w:t>formula_1</w:t>
        <w:br/>
        <w:t>formula_2</w:t>
        <w:br/>
        <w:t>Nipsus'un metninde Pisagor ya da Öklid'in adı hiç geçmez. Nipsus'un hesaplamaları çok az pratik kullanıma sahiptir ve daha çok akademisyenler için bir alıştırma niteliğindedir. Böylece, iki Pisagor üçlüsü için Nipsus, katetinin, hipotenüsün ve alanın toplamı biliniyorsa, diğer değerlerin nasıl belirlenebileceğini de hesaplar.</w:t>
      </w:r>
    </w:p>
    <w:p>
      <w:pPr>
        <w:pStyle w:val="Heading1"/>
      </w:pPr>
      <w:r>
        <w:t>Eden varsayımı</w:t>
      </w:r>
    </w:p>
    <w:p>
      <w:r>
        <w:t>Dinamik sistemler matematiğinde, Eden varsayımı, küresel çekim noktası üzerindeki yerel Lyapunov boyutlarının üstünlüğünün durağan bir noktada veya çekim noktasının içine gömülü kararsız bir periyodik yörüngede elde edildiğini belirtir. Varsayımın geçerliliği, küresel çekiciye sahip bir dizi iyi bilinen sistem için kanıtlanmıştır (örneğin Lorenz sistemi, karmaşık Ginzburg-Landau denklemindeki küresel çekim noktaları için). Adını, 1987 yılında öneren Alp Eden'den almıştır.</w:t>
        <w:br/>
        <w:t>Kuznetsov–Eden varsayımı.</w:t>
        <w:br/>
        <w:t>Yerel çekim noktaları için, N. Kuznetsov tarafından geliştirilen "öz-tahrikli çekim noktası'nın Lyapunov boyutu üzerine bir varsayım", tipik bir sistem için, öz-tahrikli bir çekim noktasının Lyapunov boyutunun, kararsız manifoldu çekim havzasıyla kesişen ve çekim noktasını görselleştiren kararsız dengelerden birinin Lyapunov boyutunu aşmadığını belirtmiştir. Bu varsayım, örneğin, klasik öz-tahrikli Lorenz çekim noktası için; Henon haritası'ndaki öz-tahrikli çekim noktaları için (çoklu kararlılık ve farklı Lyapunov boyutlarına sahip yerel çekim noktalarının bir arada bulunması durumunda bile) geçerlidir. Bir gizli çekim noktası için varsayım, yerel Lyapunov boyutlarının maksimumunun çekicinin içine gömülü kararsız bir periyodik yörüngede elde edildiğidir.</w:t>
      </w:r>
    </w:p>
    <w:p>
      <w:pPr>
        <w:pStyle w:val="Heading1"/>
      </w:pPr>
      <w:r>
        <w:t>Fatma Samoura</w:t>
      </w:r>
    </w:p>
    <w:p>
      <w:r>
        <w:t>Fatma Samba Diouf Samoura (9 Eylül 1962) Senegalli eski bir diplomat ve üst düzey yöneticidir. 13 Mayıs 2016'da Başkan Gianni Infantino tarafından FIFA'nın ilk kadın Genel Sekreteri olarak atandı. ve 20 Haziran 2016'da göreve başladı. Daha önce Birleşmiş Milletler'de çeşitli pozisyonlarda çalıştı. 2018'de "Forbes", Uluslararası Sporların En Güçlü Kadınları listesinde onu 1 Numara olarak sıraladı ve BBC, onu 100 kadından biri olarak listeledi. Haziran 2023'te Genel Sekreterlik görevinden istifasını sundu. 31 Aralık 2023'te ɡörevden ayrıldı.</w:t>
        <w:br/>
        <w:t>FIFA.</w:t>
        <w:br/>
        <w:t>Haziran 2016'da organizasyonun ticari ve operasyonel tarafını denetlemekten sorumlu FIFA Genel Sekreteri rolünü üstlendi. Yolsuzluğa karışan Markus Kattner'ın yerini aldı.</w:t>
        <w:br/>
        <w:t>İşe alındıktan sonraki aylar içinde, Birleşik Krallık'ta oyuncular tarafından hatıra haşhaş sembollerinin takılmasını yasaklayan kurallar konusunda bir tartışma çıktı. Samoura, 3 Kasım 2016'da FIFA'nın bunu siyasi bir sembol olarak sınıflandırdığı için İngiltere, İskoçya ve Galler'in Anma Günü'nde haşhaş takmaları halinde cezalandırılacağını açıkladı. "Savaş sonucunda acı çeken tek ülke İngiltere değil" dedi "Suriye bir örnektir. Kendi [Afrika] kıtam yıllardır savaşla parçalandı. Tek soru, 'neden dünyanın geri kalanı için değil de sadece bir ülke için istisnalar yapıyoruz?'. İngiltere Başbakanı Theresa May, FIFA'yı kınadı ve Parlamento'ya Samoura'nın kararının "tamamen çirkin" olduğunu söyledi.</w:t>
        <w:br/>
        <w:t>Samoura, 2021'de Expo 2020 Dubai'de AU Pavilion'u diğer FIFA Yetkilileriyle birlikte ziyaret ettiğinde, AU Expo Genel Komiseri Dr. Levi Uche Madueke, Samoura için "O, Afrika kıtasındaki kadınların büyük insan ruhunun canlı bir tanıklığıdır ve onun zeki liderliği, özellikle kadınlarımız ve gençlerimiz arasında yetenekli ve güvenilir liderlerin gelişimini içeren, istediğimiz Afrika'ya doğru inşa ederken kopyalanmaya değer bir model olarak hizmet etmelidir”.</w:t>
        <w:br/>
        <w:t>14 Haziran 2023'te FIFA Genel Sekreterliği'nden ayrılacağını duyurdu ve 31 Aralık 2023'ten itibaren geçerli olmak üzere istifasını başkana sundu.</w:t>
        <w:br/>
        <w:t>Temmuz 2023'te Samoura, 2023 FIFA Kadınlar Dünya Kupası öncesinde NAIDOC Haftası'nda Avustralya'ya gitti, Top End'deki Avustralya Birinci Milletler halkının kültürünü öğrendi ve Darwin, Kuzey Bölgesi'ndeki bir futbol kliniğine gitti. Kendisiyle birlikte 50 Yerli çocuğu ve onların bakıcılarını Brisbane'deki Dünya Kupası maçına davet etti.</w:t>
        <w:br/>
        <w:t>Kendisi "FIFA'dan emekli olduktan sonra bile mücadele etmeye devam edeceği son savaşının, futboldaki ırkçılığın kökünü kazıyacağımızdan emin olmak olduğunu" söyledi.</w:t>
      </w:r>
    </w:p>
    <w:p>
      <w:pPr>
        <w:pStyle w:val="Heading1"/>
      </w:pPr>
      <w:r>
        <w:t>Michael Buffer</w:t>
      </w:r>
    </w:p>
    <w:p>
      <w:r>
        <w:t>Michael Buffer (2 Kasım 1944), boks, profesyonel güreş ve Ulusal Futbol Ligi etkinlikleri için bir Amerikan ring spikeridir (veya " MC "). Ticari markalı sloganıyla tanınır: "Gürlemeye hazırlanalım!".</w:t>
        <w:br/>
        <w:t>İlk yılları.</w:t>
        <w:br/>
        <w:t>Buffer, 2 Kasım 1944'te Philadelphia, Pensilvanya'da doğdu. Babası , 2. Dünya Savaşı sırasında Birleşik Devletler Donanması'na yazıldı Buffer'ın ailesi, o 11 aylıkken boşandı ve daha sonra Pennsylvania, Roslyn'de bir okul otobüsü şoförü ve ev hanımı olan koruyucu ebeveynler tarafından büyütüldü. 20 yaşında Vietnam Savaşı sırasında Birleşik Devletler Ordusu'na katıldı ve 23 yaşına kadar görev yaptı. Araba satıcılığı da dahil olmak üzere çeşitli işlerde çalıştı, ardından 38 yaşında ring spikeri olmadan önce 32 yaşında modellik kariyerine başladı.</w:t>
        <w:br/>
        <w:t>Kariyeri.</w:t>
        <w:br/>
        <w:t>Boks.</w:t>
        <w:br/>
        <w:t>1982'de Buffer, kariyerine ring spikeri olarak başladı 1983'e gelindiğinde, ESPN'de Bob Arum'un En İyi Derecesi tarafından tanıtılan tüm boks maçlarını duyuruyordu ve bu, ring spikerlerinin kesinlikle yerel olarak işe alınan yetenekler olduğu bir zamanda ona ulusal bir kimlik kazandırdı. 1984'te, Büyük bir popülerlik kazanan "Hadi gürlemeye hazırlanalım!" Sloganını geliştirdi. 1980'lerde ifade için federal bir ticari marka edinme sürecine başladı ve 1992'de satın aldı. Sonuç olarak, Buffer ticari markasının lisansı ile 400 milyon dolardan fazla para kazandı.</w:t>
        <w:br/>
        <w:t>1980'lerin sonunda Buffer, Donald Trump'a ait kumarhanelerdeki tüm maçlar için özel ring spikeriydi. Trump, Buffer için "O harika, seçim o, eşsiz bir yeteneği var. . . Adamlarıma 'Ona sahip olmalıyız' dedim." Buffer'ın çalışması birçok büyük boksör tarafından da beğenildi. Sugar Ray Leonard bir keresinde Buffer'a "Bir dövüşçüyü tanıttığınızda, bu onda dövüşme isteği uyandırır" demişti.</w:t>
        <w:br/>
        <w:t>2018'de Buffer, Matchroom ile anlaşmalar da dahil olmak üzere tüm boks yayınları için özel ring spikeri olarak hizmet vermek üzere DAZN ile anlaşma imzaladı.</w:t>
        <w:br/>
        <w:t>Diğer sporlar.</w:t>
        <w:br/>
        <w:t>Kariyeri boyunca Buffer, MLB World Series, Stanley Cup Finals, NBA Finals, Bristol Motor Speedway'de Volunteer 500 ve NFL playoff maçlarını duyurdu 1999 Indianapolis 500 ve 2017 Amerika Birleşik Devletleri Grand Prix'sinde konuk spikerdi.</w:t>
        <w:br/>
        <w:t>Buffer, kardeşi Bruce gibi, 1995'te UFC 6'da başlayan erken UFC dövüşlerini duyurdu Yapımcılığını Top Rank, Inc.'in üstlendiği ve en iyi maçlarının çoğunda ring spikeri olduğu Versus boks retro şovu "Legends of the Ring'in" sunucusuydu.</w:t>
        <w:br/>
        <w:t>19 Temmuz 2008'de "Affliction: Banned" karma dövüş sanatları gösterisini duyurdu.</w:t>
        <w:br/>
        <w:t>12 Eylül 2021'de Buffer, NBC'nin Los Angeles Rams'ın SoFi Stadyumu'nda taraftarların katılımıyla ilk normal sezon NFL maçında Chicago Bears'ı ağırladığı karşılaşmasını duyurdu. Daha sonra Rams'ın 17 Ocak 2022'de Arizona Cardinals'e karşı ilk iç saha playoff maçında ve iki hafta sonra San Francisco 49ers'a karşı 2022 NFC Şampiyonası maçında duyuru yapacaktı.</w:t>
        <w:br/>
        <w:t>Kişisel hayatı.</w:t>
        <w:br/>
        <w:t>Buffer'ın ünü, onu uzun süredir kayıp olan aile üyeleriyle yeniden bir araya getirdi. 1989'da, Buffer'ı televizyonda gördükten sonra üvey erkek kardeşleriyle tanıştıran öz babası Buffer ile temasa geçti. 1990'ların ortalarında, üvey erkek kardeşlerinden biri olan Bruce Buffer'ı menajeri / yöneticisi olarak işe aldı. Bu, markanın lisanslama verimliliğini artırmak için bir iş ortaklığına dönüştü.</w:t>
        <w:br/>
        <w:t>Buffer ilk olarak 21 yaşında evlendi, ancak evlilik yedi yıl sonra boşanmayla sonuçlandı. İlk evliliğinden iki oğlu var. 1999'da yeniden evlenmeden önce 25 yıldan fazla zaman geçti. O ve ikinci eşi 2003 yılında boşandı.</w:t>
        <w:br/>
        <w:t>13 Eylül 2007'de "Jay Leno ile The Tonight Show" programına çıkarken şu anki (üçüncü) karısı Christine'e evlenme teklif etti Buffer ɡünümüzde Güney Kaliforniya'da yaşıyor. Üvey kardeşi Bruce Buffer, önde gelen bir karma dövüş sanatları promosyonu olan Ultimate Fighting Championship'in spikeridir.</w:t>
        <w:br/>
        <w:t>2008 yılında gırtlak kanseri tedavisi gördü.</w:t>
      </w:r>
    </w:p>
    <w:p>
      <w:pPr>
        <w:pStyle w:val="Heading1"/>
      </w:pPr>
      <w:r>
        <w:t>Irwin Winkler</w:t>
      </w:r>
    </w:p>
    <w:p>
      <w:r>
        <w:t>Irwin Winkler (d. 28 Mayıs 1931) Amerikalı bir film yapımcısı ve yönetmenidir. Başrolünü Elvis Presley'nin oynadığı 1967 yapımı "Double Trouble'a" dayanan 58'den fazla sinema filminin yapımcısı veya yönetmenidir. Yapımcılığını üstlendiği dördüncü film, "Atları Vuruyorlar Değil mi?" Jane Fonda'nın oynadığı (1969), dokuz Akademi Ödülü'ne aday gösterildi. 1976 yapımı "Rocky" filmiyle En İyi Film dalında Oscar kazandı. Yapımcı olarak beş filmle En İyi Film dalında aday gösterildi: "Rocky" (1976) ", Raging Bull" (1980), "The Right Stuff" (1983), "Goodfellas" (1990) ve "The Irishman" (2019).</w:t>
        <w:br/>
        <w:t>Hayatının erken dönemi ve eğitimi.</w:t>
        <w:br/>
        <w:t>Winkler, New York'ta Yahudi bir ailede Sol ve Anna Winkler'ın çocuğu olarak dünyaya geldi. Coney Island'da büyüyen, ilk işlerinden biri tahta kaldırımda çarpışan bir yolculuktu. Winkler liseden erken mezun oldu ve New York Üniversitesi'ne girdi, ancak GI Yasası uyarınca üniversiteye giren eski 2. Dünya Savaşı askerleri olan daha yaşlı ve daha olgun öğrenciler arasında kendini yersiz hissetti. Kore Savaşı patlak verdiğinde orduya katılmak için gönüllü oldu ve iki yıllığına Louisiana'da görev yaptı. Winkler, hizmetini tamamladıktan sonra New York Üniversitesi'ne döndü ve Amerikan Edebiyatı bölümünden mezun oldu</w:t>
        <w:br/>
        <w:t>Kişisel hayat.</w:t>
        <w:br/>
        <w:t>Winkler, eşi Margo Winkler ile 1959'da New York'ta WMA'da çalışırken evlendi 1966'da Los Angeles'a taşındılar. Margo aslen Kaliforniyalıydı ve ailesi Irma ve Charlie Melson eski Vaudeville sanatçılarıydı. Çiftin üç oğlu var, Charles Winkler, David Winkler ve Adam Winkler Winkler'in en küçük oğlu Adam, UCLA Hukuk Fakültesi'nde anayasa hukuku profesörü ve yayınlanmış bir yazardır.</w:t>
      </w:r>
    </w:p>
    <w:p>
      <w:pPr>
        <w:pStyle w:val="Heading1"/>
      </w:pPr>
      <w:r>
        <w:t>Ahmed Azmî Efendi</w:t>
      </w:r>
    </w:p>
    <w:p>
      <w:r>
        <w:t>Ahmed Azmî Efendi (ö.1821), (ayrıca: "Azmî Ahmed Efendi, Azmî Said Efendi" veya "Asım Said Efendi") bir Osmanlı diplomatıdır. Prusya Krallığı'nın ikinci Osmanlı elçisidir .</w:t>
        <w:br/>
        <w:t>Azmî, muhtemelen ilk Osmanlı elçisi Ahmed Resmî Efendi'nin kayınbiraderiydi ve muhtemelen ona 1763/64 gibi erken bir tarihte Berlin'e kadar eşlik etmiştir. 1787'deki Rus-Avusturya Türk Savaşı sırasında önce Fes'e gönderildi. Orada Rus Baltık Filosu Akdeniz'e ilerlemek istiyorsa (1770'teki Çeşme Deniz Muharebesi önceki savaşta yaptıkları gibi) Sultan Mulai Muhammed'i Cebelitarık Boğazı'nı kapatmaya ikna edecekti. Fas sultanı bunu yapamayacağını ilan etti (ve Rus filosu aslında Kopenhag'a yelken açmıştı), ancak İsveç'in 1788'de savaşa girmesi, Rus filosunun zaten Baltık Denizi'ni terk edemeyeceği anlamına geliyordu, bu yüzden Azmî 1788'de İstanbul'a döndü.</w:t>
        <w:br/>
        <w:t>Avusturya'nın savaştan çekilmesine katkıda bulunan Prusya-Osmanlı askeri ittifakının imzalanmasının ardından Azmî, Kasım 1790'da İstanbul'dan Bükreş, Budapeşte, Brno, Breslau, Crossen, Frankfurt, Fürstenwalde ve Köpenick üzerinden Şubat 1791'de vardığı Berlin'e resmi elçi olarak yola çıktı. Prusya Kralı II. Friedrich Wilhelm'in, ittifak anlaşmasında kararlaştırıldığı gibi Prusya'nın Osmanlı tarafında Rusya'ya karşı savaşa girmesini sağlamadan, maliyet nedenleriyle elçiliğin günlük ödeneklerini kestiği Ocak 1792 Yaş Antlaşması'na kadar Berlin'de kaldı. Yine de mektuplarında ve yazılarında Prusya askeri ve sivil bürokrasisinden etkilenmiştir.</w:t>
        <w:br/>
        <w:t>1791'de Berlin'i ziyareti vesilesiyle çeşitli bronz ve gümüş hatıra paraları ve hatıra madalyaları verildi.</w:t>
      </w:r>
    </w:p>
    <w:p>
      <w:pPr>
        <w:pStyle w:val="Heading1"/>
      </w:pPr>
      <w:r>
        <w:t>Satürn'ün manyetosferi</w:t>
      </w:r>
    </w:p>
    <w:p>
      <w:r>
        <w:t>Satürn'ün manyetosferi, güneş rüzgarının akışı içinde gezegenin içsel manyetik alanı tarafından oluşturulan boşluktur. 1979 yılında "Pioneer 11" uzay aracı tarafından keşfedilen Satürn'ün manyetosferi, Güneş Sistemi'ndeki en büyük ikinci manyetosferdir ve sadece Jüpiter'in manyetosferinden daha küçüktür. Satürn'ün manyetosferi ile güneş rüzgarı arasındaki sınır olan manyetopoz, gezegenin merkezinden yaklaşık olarak 20 Satürn yarıçapı uzaklıktadır, manyetik kuyruğu ise onlarca Satürn yarıçapı boyunca uzanır.</w:t>
        <w:br/>
        <w:t>Satürn'ün manyetosferi, gezegenin ve uydularının her ikisinden de kaynaklanan plazmalarla doludur. Ana kaynak, güney kutbundaki gayzerlerden 1.000 kg/s kadar su buharı çıkaran küçük uydu Enceladus'tur, bunun bir kısmı iyonize edilir ve Satürn'ün manyetik alanı ile eşzamanlı olarak dönmeye zorlanır. Bu da, alanı saniyede 100 kg su iyonu grubu yükler. Bu plazma, yer değiştirme kararsızlığı mekanizması aracılığıyla iç manyetosferden yavaşça dışarı doğru hareket eder ve ardından manyetik kuyruktan kaçar.</w:t>
        <w:br/>
        <w:t>Satürn'ün manyetosferi ile güneş rüzgarı arasındaki etkileşim; görünür, kızılötesi ve ultraviyole ışıkta gözlemlenen parlak oval kutup ışıklarına neden olur. Kutup ışıkları, 100 kHz ile 1300 kHz arasındaki frekans aralığını kapsayan ve bir zamanlar gezegenin dönüşüne eşit bir periyotla modüle olduğu düşünülen güçlü Satürn kilometrik radyasyonu (SKR) ile ilişkilidir. Ancak daha sonraki ölçümler, SKR'nin modülasyon periyodunun %1 kadar değiştiğini gösterdi ve bu nedenle muhtemelen Satürn'ün gerçek dönme periyoduyla tam olarak örtüşmez. 2010 yılına kadar bilinmeyen bu periyodikliğin özellikleri hala tam olarak çözülememiştir. Manyetosferin içinde, enerjileri onlarca megaelektronvolta ulaşan parçacıkların bulunduğu radyasyon kuşakları vardır. Enerjik parçacıklar, Satürn'ün buzlu iç uydularının yüzeyleri üzerinde önemli bir etkiye sahiptir.</w:t>
        <w:br/>
        <w:t>1980-1981 yıllarında, Satürn'ün manyetosferi "Voyager" uzay aracı tarafından incelendi. Ayrıca, 2004 yılında gezegene ulaşan ve Satürn'ü 13 yılı aşkın bir süre gözlemleyen Cassini görevi tarafından Eylül 2017'ye kadar devam eden bir araştırma konusu oldu.</w:t>
      </w:r>
    </w:p>
    <w:p>
      <w:pPr>
        <w:pStyle w:val="Heading1"/>
      </w:pPr>
      <w:r>
        <w:t>Zaruhi Kalemkaryan</w:t>
      </w:r>
    </w:p>
    <w:p>
      <w:r>
        <w:t>Zaruhi Kalemkaryan (; 18 Temmuz 1874 İstanbul - Temmuz 1971, Ridgewood,) Osmanlı Ermenisi asıllı Amerikalı nesir yazarı, denemeci, şair ve hayırsever.</w:t>
        <w:br/>
        <w:t>Hayatı.</w:t>
        <w:br/>
        <w:t>Zaruhi Kalemkaryan, İstanbul Boğazı'nın Asya yakasında Aşod Seferyan ve annesi Peruze Demircibaşyan'ın çocuğu olarak dünyaya geldi. Yerel Aramyan Ermeni Okuluna gitti ve ilk şiir denemelerine okulda başladı. 1889 yılında Osmanlı Ordusu mensubu Mihran Kalemkaryan ile evlendi. Yevterpe ve evlendikten sonra da G. Zaruhi müstear isimleriyle neşriyat yapmaya başladı. Mari Beylerian'ın gazetesi "Artemis'e" katkıda bulundu. Ermeni Kırımı'ndan sonra, kurtulanlara, özellikle de çocuklara yardım çabalarına destek verdi. Ermeni feminist dergisi "Hay Gin'e" de katkıda bulundu. Bu süre zarfında İstanbul'da çok sayıda şiir yayınladı ve daha sonra şiirlerine Amerika Birleşik Devletleri'nde devam etti.</w:t>
        <w:br/>
        <w:t>I. Dünya Savaşı'ndan sonra New York'a yerleşti ve Ermeni cemaati için birçok hayırsever ve yardım kurumunda yer aldı. AGBU'nun (Ermeni Genel Hayırseverler Birliği) ilk kadın üyelerindendir. Uzun yıllar New York'ta 400 Fort Washington Bulvarı'nda yaşadıktan sonra 1971'de 97 yaşında New Jersey'de bulunan Ridgewood Valley Hastanesi'nde öldü.</w:t>
      </w:r>
    </w:p>
    <w:p>
      <w:pPr>
        <w:pStyle w:val="Heading1"/>
      </w:pPr>
      <w:r>
        <w:t>Almas, Tocantins</w:t>
      </w:r>
    </w:p>
    <w:p>
      <w:r>
        <w:t>Almas, Brezilya'nın Tocantins eyaletinde bulunan belediyedir.</w:t>
      </w:r>
    </w:p>
    <w:p>
      <w:pPr>
        <w:pStyle w:val="Heading1"/>
      </w:pPr>
      <w:r>
        <w:t>Aparecida do Rio Negro</w:t>
      </w:r>
    </w:p>
    <w:p>
      <w:r>
        <w:t>, Brezilya'nın Tocantins eyaletinde bulunan belediyedir.</w:t>
      </w:r>
    </w:p>
    <w:p>
      <w:pPr>
        <w:pStyle w:val="Heading1"/>
      </w:pPr>
      <w:r>
        <w:t>Arraias</w:t>
      </w:r>
    </w:p>
    <w:p>
      <w:r>
        <w:t>, Brezilya'nın Tocantins eyaletinde bulunan belediyedir.</w:t>
      </w:r>
    </w:p>
    <w:p>
      <w:pPr>
        <w:pStyle w:val="Heading1"/>
      </w:pPr>
      <w:r>
        <w:t>Aurora do Tocantins</w:t>
      </w:r>
    </w:p>
    <w:p>
      <w:r>
        <w:t>, Brezilya'nın Tocantins eyaletinde bulunan belediyedir.</w:t>
      </w:r>
    </w:p>
    <w:p>
      <w:pPr>
        <w:pStyle w:val="Heading1"/>
      </w:pPr>
      <w:r>
        <w:t>Barra do Ouro</w:t>
      </w:r>
    </w:p>
    <w:p>
      <w:r>
        <w:t>, Brezilya'nın Tocantins eyaletinde bulunan belediyedir.</w:t>
      </w:r>
    </w:p>
    <w:p>
      <w:pPr>
        <w:pStyle w:val="Heading1"/>
      </w:pPr>
      <w:r>
        <w:t>Bom Jesus do Tocantins, Tocantins</w:t>
      </w:r>
    </w:p>
    <w:p>
      <w:r>
        <w:t>Bom Jesus do Tocantins, Brezilya'nın Tocantins eyaletinde bulunan belediyedir.</w:t>
      </w:r>
    </w:p>
    <w:p>
      <w:pPr>
        <w:pStyle w:val="Heading1"/>
      </w:pPr>
      <w:r>
        <w:t>Campos Lindos</w:t>
      </w:r>
    </w:p>
    <w:p>
      <w:r>
        <w:t>, Brezilya'nın Tocantins eyaletinde bulunan belediyedir.</w:t>
      </w:r>
    </w:p>
    <w:p>
      <w:pPr>
        <w:pStyle w:val="Heading1"/>
      </w:pPr>
      <w:r>
        <w:t>Centenário, Tocantins</w:t>
      </w:r>
    </w:p>
    <w:p>
      <w:r>
        <w:t>Centenário, Brezilya'nın Tocantins eyaletinde bulunan belediyedir.</w:t>
      </w:r>
    </w:p>
    <w:p>
      <w:pPr>
        <w:pStyle w:val="Heading1"/>
      </w:pPr>
      <w:r>
        <w:t>Chapada da Natividade</w:t>
      </w:r>
    </w:p>
    <w:p>
      <w:r>
        <w:t>, Brezilya'nın Tocantins eyaletinde bulunan belediyedir.</w:t>
      </w:r>
    </w:p>
    <w:p>
      <w:pPr>
        <w:pStyle w:val="Heading1"/>
      </w:pPr>
      <w:r>
        <w:t>Conceição do Tocantins</w:t>
      </w:r>
    </w:p>
    <w:p>
      <w:r>
        <w:t>, Brezilya'nın Tocantins eyaletinde bulunan belediyedir.</w:t>
      </w:r>
    </w:p>
    <w:p>
      <w:pPr>
        <w:pStyle w:val="Heading1"/>
      </w:pPr>
      <w:r>
        <w:t>Dianópolis</w:t>
      </w:r>
    </w:p>
    <w:p>
      <w:r>
        <w:t>, Brezilya'nın Tocantins eyaletinde bulunan belediyedir.</w:t>
      </w:r>
    </w:p>
    <w:p>
      <w:pPr>
        <w:pStyle w:val="Heading1"/>
      </w:pPr>
      <w:r>
        <w:t>Edward Everett Hale</w:t>
      </w:r>
    </w:p>
    <w:p>
      <w:r>
        <w:t>Edward Everett Hale (3 Nisan 1822) – 10 Haziran 1909), Amerikan İç Savaşı sırasında Birliği desteklemek için "Atlantic Monthly" 'de yayınlanan "Ülkesiz Adam" gibi yazılarıyla tanınan Amerikalı bir yazar, tarihçi ve Üniteryen bakandı. Amerikan Bağımsızlık Savaşı sırasında Amerikan casusu olan Nathan Hale'in büyük yeğeniydi.</w:t>
        <w:br/>
        <w:t>Yaşamı ve kariyeri.</w:t>
        <w:br/>
        <w:t>Hale, 3 Nisan 1822'de Boston, Massachusetts'te, "Boston Daily Advertiser'ın" sahibi ve editörü Nathan Hale'in (1784–1863) ve Sarah Preston Everett'in oğlu olarak ve Lucretia Peabody Hale, Susan Hale ve Charles Hale'in erkek kardeşi olarak dünyaya geldi. Edward Hale, hatip ve devlet adamı Edward Everett'in yeğeni ve İngilizler tarafından casusluktan idam edilen Bağımsızlık Savaşı kahramanı Nathan Hale'in (1755-1776) büyük yeğeniydi. Edward Everett Hale aynı zamanda Richard Everett'in soyundandı ve Helen Keller ile akrabaydı.</w:t>
        <w:br/>
        <w:t>Hale, olağanüstü edebi beceriler sergileyen bir dahi çocuktu. 13 yaşında Boston Latin Okulu'ndan mezun oldu ve hemen ardından Harvard Koleji'ne kaydoldu. Orada edebi sete yerleşti, iki Bowdoin Ödülü kazandı ve Sınıf Şairi seçildi. 1839'da ikincilikle mezun oldu ve ardından Harvard İlahiyat Okulu'na kaydoldu. Onlarca yıl sonra, orada yeni liberal teoloji üzerine çalıştı:</w:t>
        <w:br/>
        <w:t>Hale, 1842'de Boston Bakanlar Birliği tarafından Üniteryen bir papaz olarak vaaz verme yetkisi aldı. 1846'da Massachusetts, Worcester'daki Unity Kilisesi'nin papazı oldu. Hale, 1852'de Emily Baldwin Perkins ile evlendi; baba tarafından Connecticut Valisi ve ABD Senatörü Roger Sherman Baldwin ve Emily Pitkin Perkins Baldwin'in ve anne tarafından Lyman Beecher, Harriet Beecher Stowe ve Henry Ward Beecher'ın yeğeniydi. Dokuz çocukları oldu: Alexander, d &amp;amp; ö 1853; Ellen Day, 1854–1939; Arthur, 1859–1939; Charles Alexander, 1861–1867; Edward Everett, Jr., 1863–1932; Philip Leslie Hale, 1865–1931; Herbert Dudley, 1866–1908; Henry Kidder, 1868–1876; Robert Beverly, 1869–1895.</w:t>
        <w:br/>
        <w:t>Hale, 1899'a kadar görev yaptığı Boston'daki Güney Cemaati Kilisesi'nde papaz olmak için 1856'da Birlik Kilisesi'nden ayrıldı.</w:t>
        <w:br/>
        <w:t>1847'de Hale, American Antiquarian Derneği üyeliğine seçildi ve hayatının geri kalanında toplum hizmetinde çeşitli görevlerde bulunarak toplumla ilgilenecekti. 1852'den 1854'e kadar meclis kurulunda art arda olmayan iki dönem ve 1858'den 1891'e kadar uzun bir dönem ve 1854'ten 1858'e kadar kayıt sekreteri olarak görev yaptı. 1891'den 1906'ya kadar derneğin başkan yardımcılığını yaptı, 1906'dan 1907'ye kadar daha kısa bir süre başkan olarak görev yaptı, ardından 1907'den 1909'a kadar yeniden başkan yardımcılığı görevini üstlendi.</w:t>
        <w:br/>
        <w:t>Hale, bir yazar olarak ilk kez 1859'da "Atlantic Monthly'ye" "My Double and How He Undid Me" adlı kısa öyküsüyle katkıda bulunduğunda fark edildi. Kısa süre sonra aynı dergide başka hikâyeler de yayınladı. En iyi bilinen eseri, 1863'te "Atlantik'te" yayınlanan ve Kuzey'deki Birlik davasına desteği güçlendirmeyi amaçlayan "Ülkesiz Adam" idi. Romantik olmayan diğer bazı öykülerinde olduğu gibi, okuyucularını anlatıyı gerçeklerin bir kaydı olarak varsaymaya yönlendiren çok küçük bir gerçekçilik kullandı. Bu iki hikâye ve "The Rag-Man and the Rag-Woman" ve "The Skeleton in the Closet" gibi diğerleri, ona 19. yüzyıl Amerika'sının kısa öykü yazarları arasında önemli bir konum sağladı. "Atlantic Monthly'de" tefrika edilen kısa öyküsü "Tuğla Ay", yapay bir uydunun bilinen ilk kurmaca tasviridir. Muhtemelen Jules Verne'nin Begüm'ün Beş Yüz Milyonu adlı romanı üzerinde bir etkisi vardı. 1865'te Amerikan Sanat ve Bilim Akademisi üyeliğine seçildi. 1870 yılında Amerikan Felsefe Topluluğu'na üye seçildi.</w:t>
        <w:br/>
        <w:t>Amerikan İç Savaşı sırasında Birliğe verdiği desteğin takdiri olarak Hale, Amerika Birleşik Devletleri Sadık Lejyonunun Askeri Düzeninin Üçüncü Sınıf Arkadaşı seçildi.</w:t>
        <w:br/>
        <w:t>Hale, 1869'da Christian Examiner, Old and New'in kurulmasına yardım etti ve editörü oldu. Kahramanı Harry Wadsworth ile birlikte "Ten Times One is Ten" (1870) öyküsü, ilk olarak 1869'da Lowell Enstitüsü derslerinde dile getirilen sloganı içeriyordu: "Aşağıya değil yukarıya bak, geriye değil ileriye bak, içeriye değil dışarıya bak ve yardım et". Bu slogan, gençler için Lend-a-Hand Kulüpleri, Look-up Legions ve Harry Wadsworth Kulüplerinin oluşumunun temelini oluşturdu. Romantik Waldocu hikâyesi "Onun Adına" (1873) dışında, benzer şekilde, Kral'ın Kızları ve Kral'ın Oğulları gibi dini işler için birkaç başka organizasyon ortaya çıktı. 1875'te "Christian Examiner", Scribner's Magazine ile birleşti. 1881'de Hale, "Harper's New Monthly Magazine'de" "Çek Elini" hikâyesini yayınladı. Masalda, bir anlatıcı geçmişteki olayları değiştirmek için zamanın içinden geçerek alternatif bir zaman çizelgesi yaratır. Paul J. Nahin, bu hikâyenin Hale'i yeni ortaya çıkan bilimkurgu, zaman yolculuğu ve geçmişi değiştirme hikâyelerinde öncü yaptığını yazıyor.</w:t>
        <w:br/>
        <w:t>1880'lerin başında Harriet E. "Hattie" Freeman, Hale'in gönüllü sekreterlerinden biri oldu. Ailesi, 1861'den beri Hale'in kilisesiyle bağlantılıydı. Hattie ve Hale birlikte çalıştıkça daha da yakınlaştılar. Tarihçi Sara Day'e göre ilişkileri sevgi dolu ve yakın hale geldi. Day, Kongre Kütüphanesi tarafından tutulan 3.000 Hale-Freeman aşk mektubunu (1884–1909) inceledikten sonra bu sonuca vardı. 1969'da kütüphaneye bağışlanan mektuplar, Day'in mahrem pasajlarının Towndrow'un kısaltmasıyla yazıldığını fark ettiği 2006 yılına kadar sırlarını saklamıştı.</w:t>
        <w:br/>
        <w:t>1886'da Hale, 1897'de "Charities Review" ve "Lend a Hand Record" ile birleşen "Lend a Hand'i" kurdu. Hayatı boyunca", North American Review", "Atlantic Monthly", "Christian Register", "Outlook" ve çok daha fazlası dahil olmak üzere, gününün süreli yayınlarına çeşitli konularda birçok makaleyle katkıda bulundu. Kurmaca, seyahat, vaazlar, biyografi ve tarih gibi altmıştan fazla kitabın yazarı veya editörüydü.</w:t>
        <w:br/>
        <w:t>Hale, 1899'da Güney Cemaat Kilisesi'nden bakan olarak emekli oldu ve halefi olarak E.E. Cummings'in babası Edward Cummings'i seçti. Yüzyılın başında, Hale ülkenin en önemli edebiyatçıları arasında kabul edildi. Bostonlular ondan 31 Aralık 1900'de Massachusetts Eyalet Evi'nin balkonunda bir ilahi sunarak yeni yüzyılda çınlamasına yardım etmesini istediler.</w:t>
        <w:br/>
        <w:t>1903'te Amerika Birleşik Devletleri Senatosu'nun Papazı oldu ve Washington Edebiyat Cemiyeti'ne katıldı. Ertesi yıl Fen-Edebiyat Akademisi üyeliğine seçildi.</w:t>
        <w:br/>
        <w:t>Hale, 1869'dan ölümüne kadar Roxbury'deki Edward Everett Hale House'da yaşadı. Rhode Island, South Kingstown'da kendisinin ve ailesinin yaz aylarını sık sık geçirdiği bir yazlık evi vardı.</w:t>
        <w:br/>
        <w:t>Hale, 1909'da o zamanlar Boston'un bir parçası olan Roxbury'de öldü. Massachusetts, Suffolk County, Jamaica Plain'deki Forest Hills Mezarlığı'na gömüldü. Kendisini ve eserlerini anan bronz heykeldeki gerçek boyutlu bir benzerlik Boston Halk Bahçesi'nde duruyor.</w:t>
        <w:br/>
        <w:t>İnançlar.</w:t>
        <w:br/>
        <w:t>Güçlü bir kişiliği, örgütleyici dehayı ve liberal pratik teolojiyi birleştiren Hale, yarım yüzyıl boyunca Amerikan yaşamının tonunu yükseltmede aktif rol aldı. Kölelik karşıtı harekete (özellikle Kansas'ta), popüler eğitime (özellikle Chautauqua yetişkin eğitimi hareketine) ve emekçilerin evine derin bir ilgisi vardı.</w:t>
        <w:br/>
        <w:t>Kurmaca, tarih ve biyografi alanlarında çok çeşitli eserler yayınladı. Yazılarını ve kurduğu iki dergi olan "Old and New" (1870–75) ve "Lend a Hand'i" (1886–97) dini hoşgörü, köleliğin kaldırılması ve daha geniş eğitim dahil olmak üzere bir dizi sosyal reformu ilerletmek için kullandı. Yazar-eğitimci Mary Lowe Dickinson, "Lend a Hand" için Hale'in yardımcı editörü olarak görev yaptı.</w:t>
        <w:br/>
        <w:t>Hale, yeni işçilerin Amerikalıları aşağılık, ağır iş yapmaktan kurtardığını hissettiği için 19. yüzyılın ortalarında İrlanda göçünü destekledi. "Boston Daily Advertiser'daki" bir dizi mektupta, göçmenlerin "aşağılıklarına" dikkat çekti: "[bu] onları dibe gitmeye zorluyor ve sonuç olarak hepimiz, daha yükseğe çıkıyoruz".</w:t>
        <w:br/>
        <w:t>Edward Everett Hale'in "Ülkesiz Adam" (1863) öyküsü şu cümleyle başladı: "Mackinaw'daki eski Mission House'da, gelmeyi seçmeyen Superior Gölü vapurunu beklerken mahsur kaldım". Hale, 1893 ve 1900 tarihli anılarında, "Ülkesiz Adam"ın öyküsünü ve devamı olan "Philip Nolan'ın Dostları"nı yazmak için, Amerika Birleşik Devletleri tarafından Louisiana'nın satın alma tarihini olabildiğince dikkatli bir şekilde incelemem gerekiyordu.</w:t>
      </w:r>
    </w:p>
    <w:p>
      <w:pPr>
        <w:pStyle w:val="Heading1"/>
      </w:pPr>
      <w:r>
        <w:t>Goiatins</w:t>
      </w:r>
    </w:p>
    <w:p>
      <w:r>
        <w:t>, Brezilya'nın Tocantins eyaletinde bulunan belediyedir.</w:t>
      </w:r>
    </w:p>
    <w:p>
      <w:pPr>
        <w:pStyle w:val="Heading1"/>
      </w:pPr>
      <w:r>
        <w:t>Ipueiras, Tocantins</w:t>
      </w:r>
    </w:p>
    <w:p>
      <w:r>
        <w:t>Ipueiras, Brezilya'nın Tocantins eyaletinde bulunan belediyedir.</w:t>
      </w:r>
    </w:p>
    <w:p>
      <w:pPr>
        <w:pStyle w:val="Heading1"/>
      </w:pPr>
      <w:r>
        <w:t>Başkurt edebiyatı</w:t>
      </w:r>
    </w:p>
    <w:p>
      <w:r>
        <w:t>Başkurt edebiyatı, Rusya Federasyonu'nun bir parçası olan Başkurdistan Cumhuriyeti edebiyatıdır.</w:t>
        <w:br/>
        <w:t>Tarihi.</w:t>
        <w:br/>
        <w:t>Başkurt edebiyatı, uzun bir süre boyunca yazılı değil sözlü olarak aktarılmıştır. Başkurt edebiyatının 19. yüzyıl öncesine ait edebî eserleri, dönemin genel Kıpçak edebiyatı ve dönemin ortak Türk edebiyatı geleneğine bağlı olarak var olmuştur. Atasözleri ve deyimler, çeşitli destanlar, dini inançlardan köken alan rivayetler Başkurt halk edebiyatında yerini bulmuştur.</w:t>
        <w:br/>
        <w:t>20. yüzyılın ilk çeyreğinde Başkurt ve Tatar edebiyatının seçkin temsilcisi Gafuri, vatan şiirinin temellerini attı. Bu yıllarda Başkurtça şiir türü gelişmiş, roman türü, anlatı ve hikâyeler oluşmuştur.</w:t>
        <w:br/>
        <w:t>Gafûrî ilk yazılarını Çağatay ve Kazak edebiyatlarının etkisiyle yazmış olup yazdığı ilk şiirleri sade ve basit dörtlüklerden oluşuyordu. Bu çalışmalarıyla Başkurt-Tatar edebiyatına yeni bir tarz getirdi. 1923’te Sovyetler Birliği tarafından kendisine Başkurdistan halk şairi unvanı verildi. Böylece Gafûrî, Başkurtlar’ın da en önde gelen şair ve yazarları arasında kabul edilir.</w:t>
        <w:br/>
        <w:t>19. yüzyılda Başkurt yazılı edebiyatının esas kaynağını sözlü edebi gelenekteki konular ve duygular oluşturmaktadır. Ayrıca bunlar Doğu edebiyatından esinlenilen biçim özellikleri ve birtakım konular ile daha varsıl bir yazılı edebiyatın ilk örneklerini oluşturmuştur.</w:t>
      </w:r>
    </w:p>
    <w:p>
      <w:pPr>
        <w:pStyle w:val="Heading1"/>
      </w:pPr>
      <w:r>
        <w:t>Itacajá</w:t>
      </w:r>
    </w:p>
    <w:p>
      <w:r>
        <w:t>, Brezilya'nın Tocantins eyaletinde bulunan belediyedir.</w:t>
      </w:r>
    </w:p>
    <w:p>
      <w:pPr>
        <w:pStyle w:val="Heading1"/>
      </w:pPr>
      <w:r>
        <w:t>Baltika</w:t>
      </w:r>
    </w:p>
    <w:p>
      <w:r>
        <w:t>Baltika, Paleoproterozoyik'te oluşan ve şimdiki kuzeybatı Avrasya'yı (daha net bir şekilde: Trans-Avrupa Kenet Kuşağı'nın kuzeyi) ve Ural Dağları'nın batısını içeren bir paleokıtadır. Baltika'nın kalın çekirdeği olan Doğu Avrupa Kratonu, 3 milyar yıldan daha yaşlıdır ve yaklaşık 1 milyar yıl önce Rodinya süperkıtasının bir parçasını meydana getirdi.</w:t>
        <w:br/>
        <w:t>Kaynakça.</w:t>
        <w:br/>
        <w:t>Genel.</w:t>
        <w:br/>
        <w:t xml:space="preserve"> </w:t>
      </w:r>
    </w:p>
    <w:p>
      <w:pPr>
        <w:pStyle w:val="Heading1"/>
      </w:pPr>
      <w:r>
        <w:t>Phylicia Rashad</w:t>
      </w:r>
    </w:p>
    <w:p>
      <w:r>
        <w:t>Phylicia Rashad (kızlık soyadı Ayers-Allen ; 19 Haziran 1948) Amerikalı aktris, şarkıcı ve yönetmen. Howard Üniversitesi Güzel Sanatlar Fakültesi'nin dekanıdır ve en çok 1985 ve 1986'da Emmy Ödülü adaylığı kazanan sitcom "The Cosby Show'daki" (1984–1992) Clair Huxtable rolüyle tanınır. Ayrıca "Cosby'de" (1996–2000) Ruth Lucas'ı canlandırdı. 2010 NAACP Görüntü Ödülleri'nde "Siyah Topluluğun Annesi" olarak adlandırıldı.</w:t>
        <w:br/>
        <w:t>"For Colored Girls" (2010), "Good Deeds" (2012), "Creed" (2015), "Creed II" (2018), "" (2024) filmlerinde rol aldı Ayrıca Nick Jr. animasyonlu çocuk eğitici televizyon dizisi "Little Bill'de" (1999–2004) Brenda Glover'ı seslendirdi. 21. yüzyılda, Seattle, Princeton, New Jersey'deki ve Los Angeles'taki büyük tiyatrolarda August Wilson'ın üç oyununun yeniden canlandırmalarını yönetti.</w:t>
        <w:br/>
        <w:t>İlk yılları.</w:t>
        <w:br/>
        <w:t>Phylicia Ayers-Allen, 19 Haziran 1948'de Houston, Teksas'ta doğdu. Annesi Vivian Ayers, Pulitzer Ödülü adayı bir sanatçı, şair, oyun yazarı, akademisyen ve yayıncıdır. Babası Andrew Arthur Allen bir ortodontistti Kardeşleri, bir caz müzisyeni olan erkek kardeşi Tex (Andrew Arthur Allen Jr.); bir aktris, koreograf ve yönetmen olan kız kardeşi Debbie Allen vardır.</w:t>
        <w:br/>
        <w:t>Birkaç yıl sonra annesi, Amerika Birleşik Devletleri'ndeki ayrımcılıktan kaçmak için iki kız kardeşle birlikte Meksika'ya taşındı.</w:t>
        <w:br/>
        <w:t>Ayers-Allen daha sonra Howard Üniversitesi'nde okudu ve 1970 yılında Güzel Sanatlar'dan mezun oldu Oradayken, Alpha Kappa Alpha kardeşliğinin Alfa Bölümüne kabul edildi.</w:t>
        <w:br/>
        <w:t>Kişisel hayatı.</w:t>
        <w:br/>
        <w:t>Rashad'ın 1972'deki ilk evliliği diş hekimi William Lancelot Bowles, Jr. ile oldu. Ertesi yıl doğan William Lancelot Bowles III adında bir oğulları oldu. Evlilik 1975'te sona erdi. Rashad, 1978'de Victor Willis (The Village People'ın orijinal solisti) ile evlendi; "The Wiz" dizisi sırasında tanışmışlardı 1982'de boşandılar.</w:t>
        <w:br/>
        <w:t>14 Aralık 1985'te Ahmad Rashad ile üçüncü kez evlendi. Eski bir NFL geniş alıcısı ve spor spikeriydi. Her biri için üçüncü bir evlilikti ve soyadını aldı. Kasım 1985'te New York Jets ve Detroit Lions arasında ulusal olarak televizyonda yayınlanan bir Şükran Günü futbol maçı için bir öncesi şov sırasında ona evlilik teklifi etti. Kızları Condola Phylea Rashād 11 Aralık 1986'da New York'ta doğdu Çift, 2001 yılının başlarında boşandı ve Rashad soyadını korudu.</w:t>
        <w:br/>
        <w:t>Rashad, teknik olarak hapisten çıktıktan sonra Bill Cosby'yi desteklemek için şu tweet'i attıktan sonra yaygın eleştirilere maruz kaldı: "NİHAYET! ! ! ! Korkunç bir yanlış düzeltiliyor - bir adalet hatası düzeltiliyor!" Bu destek tecavüz özür dileme olarak nitelendirildi.</w:t>
        <w:br/>
        <w:t>Rashad bir vejetaryendir.</w:t>
      </w:r>
    </w:p>
    <w:p>
      <w:pPr>
        <w:pStyle w:val="Heading1"/>
      </w:pPr>
      <w:r>
        <w:t>Bora Karatay</w:t>
      </w:r>
    </w:p>
    <w:p>
      <w:r>
        <w:t>Bora Karatay (1940, Konya - 5 Ekim 2018, İstanbul), Türk bilardo ustası.</w:t>
        <w:br/>
        <w:t>Bilardo'ya Avusturya'da başlamış ve akademik olarak öğrenmiş bir bilardocu olan, Karatay Avusturya millî takımına kadar yükselmiştir. Eskişehir'de yıllarca bilardo salonu çalıştırmış, Muttalip Caddesi'nde bulunan Viyana Bilardo Salonu ismindeki salonunda Türkiye çapında turnuvalar düzenlemiştir.</w:t>
        <w:br/>
        <w:t>Eskişehir'de belediyede kadrolu olarak çalışmış ve oradan emekli olmuştur.</w:t>
        <w:br/>
        <w:t>Semih Saygıner'in yetişmesinde rolü büyüktür.</w:t>
        <w:br/>
        <w:t>2018 yılında İstanbul'da ölmüştür.</w:t>
      </w:r>
    </w:p>
    <w:p>
      <w:pPr>
        <w:pStyle w:val="Heading1"/>
      </w:pPr>
      <w:r>
        <w:t>Mustafa Sâmi Efendi</w:t>
      </w:r>
    </w:p>
    <w:p>
      <w:r>
        <w:t>Mustafa Sâmi Efendi (ö.1855), bir Osmanlı diplomatıdır. Prusya Krallığı'nın Osmanlı elçisidir .</w:t>
        <w:br/>
        <w:t>Hayatı.</w:t>
        <w:br/>
        <w:t>İstanbul'da doğdu. Kaynaklarda çocukluk ve ilk gençlik yılları hakkında bilgi yoktur. Memuriyete Defterdar Mektûbî Kalemi’nde başladı; ardından hamamlar kâtipliği, ihtisap kâtipliği, bazı vezirlerin divan kâtipliği görevlerinde bulundu. 1833 yılında hâcelik rütbesi verildi, kısa bir süre sonra Viyana sefâreti kâtipliğine tayin edildi. İstanbul’a dönüşünde Âmedî Kalemi hulefâlığına getirildi. 1838’de Paris sefiri Ahmed Fethi Paşa’nın maiyetine baş sır kâtibi olarak gönderildi. 27 Nisan’da İstanbul’dan yola çıkan Sâmi Efendi Malta, Napoli, Roma, Floransa, Milano, Venedik, Trieste, Viyana, Prag, Berlin, Frankfurt, Brüksel ve Londra gibi Avrupa’nın belli başlı şehirlerine uğrayan bir güzergâh üzerinden 23 Eylül’de Paris’e ulaştı. Bu seyahate ve Paris’te bulunduğu yıllara ait intibalarını Avrupa Risâlesi adıyla kaleme aldığı sefâretnâmesinde anlatmıştır. 1839’da İstanbul’a dönüşünün ardından Posta ve Telgraf nâzırı oldu. Avrupa Risâlesi’nin yayımlanmasından sonra da 1840'da Takvimhâne nâzırlığına getirildi. Takvîm-i Vekāyi'de devrin önemli siyasî gelişmelerine dair bazı yazılar kaleme aldı. Takvimhâne nâzırlığından Mayıs 1841’de azledilen Sâmi Efendi’nin azline sebep, Ahmed Lutfi Efendi’nin bildirdiğine göre kendi örf ve âdetlerimizi kötüleyip Avrupa’yı övmesi, bu yoldaki ölçüsüz sözleri ve özellikle Mustafa Reşid Paşa’ya intisabı ile Tanzimat’ın ilânı ve uygulanması sırasında birtakım yanlış davranışları olmuştur. 1846’da Ziraat Meclisi âzası, kısa bir süre sonra da Viyana maslahatgüzârı oldu. Eylül 1846’da Berlin sefiri olarak görevlendirildi. Ağustos 1849’da ûlâ sınıf-ı sânîsi rütbesine yükseltilip Tahran sefirliğine tayin edildi. Haziran 1851’de tekrar azledilerek İstanbul’a döndü. Vefatında Haydarpaşa Kabristanı’na defnedildi.</w:t>
      </w:r>
    </w:p>
    <w:p>
      <w:pPr>
        <w:pStyle w:val="Heading1"/>
      </w:pPr>
      <w:r>
        <w:t>Altın elma</w:t>
      </w:r>
    </w:p>
    <w:p>
      <w:r>
        <w:t>Altın elma, çeşitli ulusal ve etnik halk efsanelerinde veya masallarda görülen bir unsurdur. Yinelenen temalar, canavarca bir düşman tarafından gizlenen veya çalınan altın elmaları alan bir kahramanı (örneğin Herkül veya Făt-Frumos) tasvir etmektedir.</w:t>
        <w:br/>
        <w:t>Yunan mitolojisi.</w:t>
        <w:br/>
        <w:t>Altın elmalar üç Yunan efsanesinde görülmektedir:</w:t>
        <w:br/>
        <w:t>Atalanta ve Melanion.</w:t>
        <w:br/>
        <w:t>Hippomenes olarak da bilinen Melanion adlı bir taliple yarışan Atalanta adında bir avcı kadından bahsedilmektedir. Melanion yarışı kazanabilmek amacıyla Atalanta'nın dikkatini dağıtmak için altın elmaları kullandı.Atalanta, bebekken babası tarafından terk edilmiş olsa da yetenekli bir avcı oldu ve Kalidon domuzu avındaki rolüyle beğeni topladı. Babası onu sahiplendi ve onunla evlenmek istedi. Ancak Atalanta evliliğin onun çöküşü olacağına dair bir kehanet nedeniyle evlenme konusunda isteksizdi. Güzelliğinden dolayı bir dizi talip kazandı ancak talibinin onu bir yarışta yenmesi şartıyla sonunda evlenmeyi kabul etti. Onu yenemeyen yarışmacılar idam edilecekti. Atalanta son derece hızlı koşabildiği için tüm talipleri yarışmayı kaybederek öldürüldü. Atalanta'nın adil bir yarışta yenilemeyeceğini anlayan Melanion, Afrodit'ten yardım diledi. Tanrıça ona üç altın elma verdi ve Atalanta'nın dikkatini dağıtmak için her seferinde bir tane düşürmesini söyledi. Atalanta her bir altın elmayı alacak kadar süre koşmayı bıraktı. Üç elmayı ve tüm hızını aldı ama Melanion sonunda yarışı ve Atalantayla evlenme hakkını kazandı.Sonunda Thebes'e karşı Yedilerden biri olan oğulları Parthenopaios oldu. Evlilikleri, Zeus'u tapınaklarından birinde bir ilişki yaşayarak kızdırdıkları için aslana dönüştürüldüklerinden talihsizlikle sonuçlandı.</w:t>
        <w:br/>
        <w:t>Paris ve Truva Savaşı.</w:t>
        <w:br/>
        <w:t>Zeus, Peleus ve Thetis'in evliliğini kutlamak için bir ziyafet düzenledi. Anlaşmazlık tanrıçası Eris, doğası nedeniyle davet edilmedi. Davetsiz olduğu törene üzerinde "ΤΗΙ ΚΑΛΛΙΣΤΗΙ" (Eski Yunanca|τῇ καλλίστῃ), Modern Yunanca : τη καλλίστη "ti kallisti" ; "en güzel için" - bkz. Kalisto) yazan altın bir elma attı. Üç tanrıça elmaya sahip çıktı: Hera, Athena ve Afrodit. Konuyu Zeus'un önüne getirdiler. Karışmak istemeyen Zeus görevi Truvalı Paris'e verdi. Paris daha önce boğa biçimindeki tanrı kendi ödüllü boğasını yendikten sonra Ares'e bir ödül verdiğinde örnek adaletini göstermişti. Zeus, elmayı Hermes'e verdi ve onu Paris'e teslim etmesini ve tanrıçaların kararını tartışmadan kabul edeceklerini söylemesini istedi. Her tanrıça elmayı almak istediğinden her biri kendi giysilerini çıkardı ve Paris'in huzuruna çırılçıplak çıktı. Tanrıçaların her biri ayrıca Paris'e elma karşılığında rüşvet olarak bir hediye teklif etti. Hera, onu Avrupa ve Küçük Asya'nın kralı yapmayı teklif etti, Athena ona bilgelik ve savaşta beceri teklif etti ve Afrodit, ona Kral Menelaus ile evli olan dünyanın en güzel kadını Spartalı Helen'in aşkını vermeyi teklif etti. Paris, Truva savaşına ve nihayetinde hem Paris'in hem de şehri Truva'nın yok olmasına neden olacak bir karar olan Afrodit'in teklifi Helen'i seçti.</w:t>
        <w:br/>
        <w:t>Hera ve Hesperides.</w:t>
        <w:br/>
        <w:t>Hera'nın kendisine Zeus tarafından hediye edilen kutsal ağacında tamamı altından yapılmış elmalar yetişir. Ejderha Ladon, elmaları çalmaya çalışan herkesten ağacı korumak için gönderilmiştir. Heraklesin onbirinci görevi ise bu elmaları çalmaktır.</w:t>
        <w:br/>
        <w:t>İrlanda mitolojisi.</w:t>
        <w:br/>
        <w:t>Altın Elma'nın rolü İrlanda mitolojisinde çok daha küçük ve daha az belirgindir. Çoğunlukla, Kelt Öteki Dünyası ile bağlantılı olan Gümüş Dal'ın bir sembolüdür.</w:t>
        <w:br/>
        <w:t>Elma dalı.</w:t>
        <w:br/>
        <w:t>Altın elmalı gümüş dal", Echtra Cormaic" masalında İrlanda deniz tanrısı ve Öteki Dünya koruyucusu Manannán mac Lir'e aittir. Ama bu "elmalar" aslında farklı metinlere göre bir müzik dalında asılı " kırmızı altından toplar" olarak bahsedilir ve neredeyse hiç biri meyve değildir. İrlanda Dili Sözlüğü, bu örnekte "elmaları" "meyveler" değil "müzik topları" olarak tanımlamaktadır.</w:t>
        <w:br/>
        <w:t xml:space="preserve">Bran mac Febail'in "The Voyage of Bran" adlı anlatıda karşılaştığı "kutsal elma ağacının çiçek açan gümüş dalı" karşılaştırma için sunulmuştur. Bu anlatımda altın elma meyveleri belirgin değildir. Bu dal, daha sonraki yorumcular tarafından Manannán mac Lir ile ilişkilendirilen Emain Ablach anlamına geldiği şeklinde yorumlanan "Emain"den gelir ancak Eleanor Hull'un gümüş dal hakkındaki monografisinde Ulstermen'den Emain Macha'dan başka bir şey olarak tanınmaz. </w:t>
        <w:br/>
        <w:t>Peri masalları.</w:t>
        <w:br/>
        <w:t>Birçok Avrupa peri masalı, altın elmaların bir kraldan, genellikle bir kuş tarafından çalınmasıyla başlar:</w:t>
        <w:br/>
        <w:t>Modern edebiyat.</w:t>
        <w:br/>
        <w:t>William Butler Yeats'in "Gezgin Aengus'un Şarkısı" şiirinde şu satırlar vardır:</w:t>
        <w:br/>
        <w:t xml:space="preserve"> "Nereye gittiğini öğreneceğim"</w:t>
        <w:br/>
        <w:t xml:space="preserve"> "Ve dudaklarını öp ve ellerini tut;"</w:t>
        <w:br/>
        <w:t xml:space="preserve"> "Ve uzun benekli çimenlerin arasında yürü,"</w:t>
        <w:br/>
        <w:t xml:space="preserve"> "Ve zaman ve zamanlar bitene kadar topla"</w:t>
        <w:br/>
        <w:t xml:space="preserve"> "Ayın gümüş elmaları,"</w:t>
        <w:br/>
        <w:t xml:space="preserve"> "Güneşin altın elmaları."</w:t>
        <w:br/>
        <w:t>Popüler kültür.</w:t>
        <w:br/>
        <w:t>Altın elmalar ayrıca "Minecraft", "Pokémon Mystery Dungeon ," "Assassin's Creed" ve "Hello Neighbor" gibi video oyunlarında öne çıkan öğelerdir. "Animated Tales of the World adlı" TV dizisinde "Altın Elmalı Ağaç" bölümü bir adadaki altın elma ağacının etrafında gelişmektedir. Yaşlı bir adam üç erkek kardeşten adaya yelken açmalarını ister ve kim ona altın elma getirirse kızını onunla evlendirir.</w:t>
        <w:br/>
        <w:t>"Fraggle Rock" bölümü "Red's Blue Dragon" da altın elmalar görülür. Herkül efsanesinde olduğu gibi altın elmalar bir ejderha tarafından korunmaktadır.</w:t>
        <w:br/>
        <w:t>Ayrıca "Kamen Rider Gaim" dizisinde de yer almaktadır.</w:t>
        <w:br/>
        <w:t>Altın elma, "Shazam!" (2023) filminde, Hayat Ağacı'nın tohumu gibidir.</w:t>
      </w:r>
    </w:p>
    <w:p>
      <w:pPr>
        <w:pStyle w:val="Heading1"/>
      </w:pPr>
      <w:r>
        <w:t>Louisa Adams</w:t>
      </w:r>
    </w:p>
    <w:p>
      <w:r>
        <w:t>Louisa Catherina Adams ( Johnson; d. 12 Şubat 1775 - ö. 15 Mayıs 1852) 6. A.B.D başkanı John Quincy Adams' ın eşi, A.B.D' nin 6. first ladysidir. Aynı zaman da A.B.D' nin ilk göçmen first ladysidir.</w:t>
      </w:r>
    </w:p>
    <w:p>
      <w:pPr>
        <w:pStyle w:val="Heading1"/>
      </w:pPr>
      <w:r>
        <w:t>Serbest bölgelerin listesi</w:t>
      </w:r>
    </w:p>
    <w:p>
      <w:r>
        <w:t>Bu, ülkeye göre serbest ticaret bölgelerinin bir listesidir:</w:t>
        <w:br/>
        <w:t>Afrika.</w:t>
        <w:br/>
        <w:t>Mısır.</w:t>
        <w:br/>
        <w:t>Mısır'ın dokuz serbest ticaret bölgesi var:</w:t>
        <w:br/>
        <w:t>Kenya.</w:t>
        <w:br/>
        <w:t>Kenya'da 40 adet İhracat İşleme Bölgesi bulunmaktadır. Bu bölgelerde yaklaşık 40 bin kişi istihdam edilmekte ve ulusal ihracatın yüzde 10,7'si bu bölgelerden gerçekleştirilmektedir. Bu bölgelerde üretilen ürünlerin yaklaşık yüzde 70'i ABD'ye az gelişmiş ülkelerden yapılan ihracat kapsamında satılmaktadır.</w:t>
        <w:br/>
        <w:t>Amerika.</w:t>
        <w:br/>
        <w:t>Brezilya.</w:t>
        <w:br/>
        <w:t>Brezilya'da 17 eyalette 25 İhracat-İşleme Bölgesine izin verilmiş ve bunlardan 19'u uygulamaya konulmuştur. Brezilya hükûmeti ülkedeki dengesizliklerle mücadele etmek amacıyla 1988 yılında ilk İhracat işleme bölgelerini faaliyete geçirmiştir. Faaliyete geçen ilk EPZ bölgesi Ceará'daki Pecém Limanı yakınlarında yer almaktadır. Bu bölgelerdeki şirketler ICMS Vergisinde (Devlet Katma Değer Vergisi) vergi muafiyetlerinden ve teşviklerden yararlanmaktadır. Bazı Brezilya eyaletleri başka bölgesel teşvikler de sunmaktadır. Şirketler ayrıca EPZ'yi oluşturan yasa tarafından desteklenen bir Döviz muamelesinden ve EPZ içinde ofisleri bulunan Gümrük makamlarının yakınlığından da yararlanabilirler. Bazı önemli bölgeler şunlardır:</w:t>
        <w:br/>
        <w:t>Jamaika.</w:t>
        <w:br/>
        <w:t>Jamaika'da toplam beş serbest bölge bulunmaktadır:</w:t>
        <w:br/>
        <w:t>Kingston ve Montego Bay Serbest Bölgeleri devlete aitken, Cazoumar özel sektöre aittir.</w:t>
        <w:br/>
        <w:t>Bu bölgelerin dışındaki şirketler Tek Tüzel Kişilik Serbest Bölgeleri olarak serbest bölge statüsü için başvurabilirler. Jamaika İhracat Serbest Bölgeleri Yasası kapsamında oluşturulan bölgeler hükûmet tarafından işletilmektedir. Bölgeler başlangıçta tekstil imalatını ve ilgili endüstrileri teşvik etmek için kullanılmıştır. Program, 1996 yılında yasaya eklenen ek maddelerle bilgi teknolojisini de kapsayacak şekilde genişletilmiştir. Bölgelerde faaliyet gösteren işletmelerin imalat, depolama, dağıtım, işleme, arıtma, montaj, paketleme veya hizmet operasyonları alanlarında olması gerekmektedir.</w:t>
        <w:br/>
        <w:t>Avrupa.</w:t>
        <w:br/>
        <w:t>Hırvatistan.</w:t>
        <w:br/>
        <w:t>Arazi serbest bölgesi:</w:t>
        <w:br/>
        <w:t>Liman serbest bölgesi:</w:t>
        <w:br/>
        <w:t>Moldova.</w:t>
        <w:br/>
        <w:t>Moldova'nın ulusal mevzuatındaki tanımıyla "Serbest Ekonomik Alanlar" olarak adlandırılan yedi adet Serbest Ticaret Bölgesi bulunmaktadır.</w:t>
      </w:r>
    </w:p>
    <w:p>
      <w:pPr>
        <w:pStyle w:val="Heading1"/>
      </w:pPr>
      <w:r>
        <w:t>Katowice Silezya Üniversitesi</w:t>
      </w:r>
    </w:p>
    <w:p>
      <w:r>
        <w:t xml:space="preserve">Katowice Silezya Üniversitesi (Lehçe: Uniwersytet Śląski w Katowicach, UŚ) Polonya'nın Katowice eyaletinin Silezya kentinde bulunan özerk bir devlet üniversitesidir </w:t>
        <w:br/>
        <w:t>Tarihi ve Faaliyetleri.</w:t>
        <w:br/>
        <w:t>8 Haziran 1968'de Katowice'de kurulan Silesia Üniversitesi,&amp;lt;ref name="us.edu.pl/ krotka historia uniwersytetu"&amp;gt;&amp;lt;/ref&amp;gt;&amp;lt;ref name="www.mhk.katowice.pl/ katowice miastem"&amp;gt;&amp;lt;/ref&amp;gt; Polonya'daki en büyük devlet üniversitelerinden biridir ayrıca Yukarı Silezya bölgesindeki en büyük üniversitedir. Üniversitenin yapısı 12 fakülte ve 53 farklı alanda 160'tan fazla uzmanlık alanında öğrencilere eğitim veren 5 uluslararası fakülte birimi ve 8 İngilizce kursundan oluşmaktadır. Yüksek okul, lisans, yüksek lisans ve lisansüstü eğitim seviyeleri, diploma sonrası eğitim ve mesleki gelişim kursları sunmaktadır. Üniversitenin ana fakülteleri: bilgisayar bilimi ve malzeme bilimi, Christof Kislowski'nin adını taşıyan radyo ve televizyon mühendisliği, matematik, fizik ve kimya, doğa bilimleri, biyoloji ve çevre koruma, etnoloji, filoloji, sosyoloji, sanat, pedagoji ve psikoloji, hukuk ve yönetim ve teoloji.&amp;lt;ref name="us.edu.pl/ lista kierunkow"&amp;gt;&amp;lt;/ref&amp;gt; Bu yükseköğretim kurumunda şu anda yaklaşık 40.000 + öğrenci eğitim görmektedir.</w:t>
      </w:r>
    </w:p>
    <w:p>
      <w:pPr>
        <w:pStyle w:val="Heading1"/>
      </w:pPr>
      <w:r>
        <w:t>Mary L. Trump</w:t>
      </w:r>
    </w:p>
    <w:p>
      <w:r>
        <w:t>Mary Lea Trump (d. 3 Mayıs 1965) Amerikalı psikolog ve yazardır. Eski başkan Donald Trump'ın yeğenidir. Donald Trump'ı ve Trump ailesinin geri kalanını eleştirmiştir. Kendisi ve ailesi hakkındaki 2020'de yayınlanan kitabı "Too Much and Never Enough", yayınlandığı gün yaklaşık bir milyon kopya satmıştır. Bunu 2021'de ikinci bir kitap olan "The Reckoning" izlemiştir.</w:t>
        <w:br/>
        <w:t>2020'nin sonlarında Trump, amcası Donald'a, Maryanne teyzesine ve rahmetli amcası Robert'ın mülküne dava açmış, onu büyükbabası Fred Trump'ın emlak portföyündeki çıkarlarından milyonlarca dolar dolandırdıklarını iddia etmiştir. Bir yıl sonra Donald Trump, "The New York Times'a" serveti ve ailesinin mali durumu hakkında bir ifşa için 2018'de kaynak olarak kullandığı mali belgeleri sağladığı için Mary'ye en az 100 milyon dolarlık dava açmıştır.</w:t>
        <w:br/>
        <w:t>Gençlik dönemi ve eğitimi.</w:t>
        <w:br/>
        <w:t>Trump, Mayıs 1965'te uçuş görevlisi Linda Lee Clapp ve Trans World Airlines'ın ticari havayolu pilotu ve emlak geliştiricisi Fred Trump'ın (Donald Trump'ın babası) oğlu Fred Trump Jr.'ın çocuğu olarak dünyaya gelmiştir. Ağabeyi Frederick Trump III'tür.</w:t>
        <w:br/>
        <w:t>Mary Trump'ın babası Fred Trump Jr., 29 Eylül 1981'de 42 yaşında, alkolizmin neden olduğu kalp krizinden ölmüştür. Okuldayken diğer çocuklarla birlikte oditoryumda film izlerken bir öğretmen onu kenara çekti ve eve telefon etmiştir. Bir dizi telefon görüşmesinden sonra babasının öldüğünü öğrenmiştir. Mary, istemesine rağmen babasının cesedini görememiş ve cenazede kapalı bir tabuta veda etmekle yetinmek zorunda kalmıştır.</w:t>
        <w:br/>
        <w:t>Mary Lea Trump, 1983 yılında Ethel Walker Okulu'ndan mezun oldu. Tufts Üniversitesi'nde İngiliz edebiyatı okudu, Columbia Üniversitesi'nde İngiliz edebiyatı alanında yüksek lisans derecesi aldı ve bunun için William Faulkner ve onun işlevsiz kurgusal Compson ailesinin eserlerini inceledi. Adelphi Üniversitesi'ndeki Derner İleri Psikolojik Çalışmalar Enstitüsü'nden klinikte doktora sahibi oldu.</w:t>
        <w:br/>
        <w:t>Fred Trump Sr.'ın Vasiyeti.</w:t>
        <w:br/>
        <w:t>Fred Trump Sr.'ın vasiyeti, mirasının büyük bir kısmını eşit paylarla hayatta kalan çocuklarına bırakmak ve torunlarının her birine 200.000 dolar kalmasıydı. 1981'de, Mary'nin babası ondan önce öldüğünde, Fred Sr.'ın avukatları, Fred Trump Jr.'ın çocuklarına yaşayan ebeveynlerle torunlarından daha büyük hisseler bırakmasını tavsiye ederek, "Malınızın büyüklüğü göz önüne alındığında, bu onları mirastan mahrum bırakmakla aynıdır. Gelecekte kötü niyetten kaçınmak için mülkünüze katılımlarını artırmak isteyebilirsiniz." Ancak, Fred Trump Sr. bunu yapmayı reddetmiştir.</w:t>
        <w:br/>
        <w:t>Fred Sr.'a 1991 yılında "senil demans" teşhisi konmuş ve yaklaşık iki yıl sonra Alzheimer hastalığına yakalandı. Donald Trump, mali yıkımla karşı karşıya kaldığı sırada, yaşlı babasının mülkünün kontrolünü ele geçirmeye çalışmış ve bu da destansı bir aile kavgasına yol açmıştır. Fred Trump Sr. 1999'da öldüğünde, Mary Trump ve kardeşi Fred Trump III, büyükbabalarının vasiyetine itiraz etmişlerdir.</w:t>
        <w:br/>
        <w:t>Fred Sr.'ın ölümünden kısa bir süre sonra, Fred III'ün karısı, ömür boyu bakım gerektiren nadir görülen ve zayıflatıcı bir hastalık olan çocuksu spazmlara sahip William adında bir erkek çocuk doğurmuştur. Fred Sr., ailesinin sağlık masraflarını karşılayan bir vakıf kurmuştu. Mary Trump ve erkek kardeşi, yaşlı Fred Sr.'ın vasiyeti üzerinde aşırı etkide bulundukları için Donald Trump ve yaşayan üç kardeşinden ikisi Maryanne Trump Barry ve Robert Trump'a dava açmıştır. Yanıt olarak Donald, Maryanne ve Robert, Mary ve Fred III'ün William'ın sigortası da dahil olmak üzere sağlık sigortalarını kesmiştir. Dava 2001 yılında, Mary ve Fred III'ün aile şirketindeki hisselerini satmasıyla sonuçlandı (Fred Sr.'ın iki ana mülkü için arazi kiralama dahil).</w:t>
        <w:br/>
        <w:t>2018'de Mary Trump, Fred ve Donald Trump'ın "şüpheli vergi planlarına katıldığını ... düpedüz dolandırıcılık vakaları da dahil olmak üzere" mali durumunu ifşa etmesi için "The New York Times'a" bazı Trump aile vergi beyannameleri de dahil olmak üzere mali kayıtlar sağladı. ".</w:t>
        <w:br/>
        <w:t>Eylül 2020'de Trump, Donald amcasına, Maryanne teyzesine ve rahmetli Robert amcasının mülküne, Fred Sr.'ın emlak portföyündeki menfaatlerinden on milyonlarca doları, menfaatlerini küçümseyerek ve onu bir anlaşma imzalamaya zorlayarak dolandırdıklarını iddia ederek dava açtı. Sanıkların avukatları, dava açmak için çok beklediğini öne sürerek davanın reddini istedi. Trump'ın avukatları, on yıldan daha uzun bir süre önce "[M]akul gayretin dolandırıcılığı ortaya çıkaramayacağını" yanıtladı. Ocak 2022 duruşmasında Donald Trump, Maryanne Trump Barry ve Robert Trump'ın mirasının avukatları, Mary Trump'ın 2021 yılından bu yana ilgili belgelere erişimi olduğu için dava açmak için çok uzun süre beklediğini ve 2001 anlaşmasının getirdiği altı yıllık zaman aşımının sona erdiğini savunarak davasının reddedilmesini istedi. Kasım 2022'de dava, Trump'ın 2001 uzlaşma anlaşmasının "sanıkları dolandırıcılık iddiaları da dahil olmak üzere bilinmeyen iddialardan açık bir şekilde serbest bıraktığı" gerekçesiyle reddedildi.</w:t>
        <w:br/>
        <w:t>Eylül 2021'de Donald Trump, yeğeni ve "The New York Times" (2018 ifşasının yazarları) aleyhine 100 milyon doları aşan bir dava açmıştır. Dava, Mary Trump ve üç "New York Times" gazetecisini, Donald Trump'a karşı "kişisel bir kan davası" içinde gizli belgeleri ele geçirmek için "sinsi bir komploya karışmakla" suçluyordu. Mary Trump, amcası hakkında "Bence o bir ezik ve elinden gelen her şeyi duvara fırlatacak" diyerek davayı bir "çaresizlik" eylemi olarak nitelendimiştir. Konuyla ilgili duruşma 21 Haziran 2022'de uzaktan olarak planlandı. 19 Ocak 2023'te, "Times'ın" bir avukatının meselenin en önemli gerçeğinin ifşa edilen kişinin suçlamalarının doğruluğu olduğunu iddia ettiği başka bir duruşma yapıldı. Trump'ın avukatı Alina Habba, Mary "Trump'ın" gazetecilerle iletişim kurmak için kullan-at telefon kullandığını vurgulamıştır.</w:t>
        <w:br/>
        <w:t>Kariyer.</w:t>
        <w:br/>
        <w:t>Trump, doktora araştırması üzerinde çalışırken Manhattan Psikiyatri Merkezi'nde bir yıl çalışmıştır. Columbia University Press tarafından 2001 yılında yayımlanan "Teşhis: Şizofreni" kitabına katkıda bulunmuştur. Gelişim psikolojisi, travma ve psikopatoloji alanlarında yüksek lisans dersleri vermiştir. Bir yaşam koçluğu şirketi olan The Trump Coaching Group'un kurucusu ve CEO'sudur, ayrıca Kuzeydoğu'da bir dizi küçük işletmenin sahibi ve işletmecisidir.</w:t>
        <w:br/>
        <w:t>"Too Much and Never Enough".</w:t>
        <w:br/>
        <w:t>Trump'ın ilk kitabı "Too Much and Never Enough: How My Family Created the World's Most Dangerous Man", Simon &amp;amp; Schuster tarafından 14 Temmuz 2020'de yayınlanan Donald Trump'ın izinsiz bir biyografisidir. Trump'ın kitabın başındaki notuna göre, kitaptaki tüm anlatımlar ya kendi hafızasından ya da ailesi, arkadaşları ve diğerleriyle kaydedilmiş konuşmalarından geliyor. Diğer kaynaklar yasal, e posta yazışmaları, mali ve aile belgeleri ve David Barstow, Susanne Craig ve Russ Buettner tarafından yazılan "New York Times" araştırma makalesidir. Kitap, "The New York Times'a" Trump ailesinin vergi beyannamelerini sağlayan anonim kaynağın Mary Trump olduğunu ayrıntılarıyla anlatıyor. "New York Times" raporu 2019 Pulitzer Ödülü'nü kazandı.</w:t>
        <w:br/>
        <w:t>Trump'ın "Too Much and Never Enough" kitabının Haziran 2020'de duyurulması üzerine amcası Robert Trump, 2001 dava anlaşmasının bir parçası olarak bir gizlilik anlaşması imzaladığını belirterek kitabın yayınlanmasını engellemeye çalışmıştır. Mary Trump kendi aleyhine geçici uzaklaştırma kararı verilmesi, bir New York mahkemesi tarafından yetki eksikliği nedeniyle reddedildi ve kitap 14 Temmuz 2020'de yayınlanmıştır.</w:t>
        <w:br/>
        <w:t>Kitap satışlarının ilk gününde bir milyona yakın kopya sattı.</w:t>
        <w:br/>
        <w:t>"Hesaplaşma".</w:t>
        <w:br/>
        <w:t>Trump'ın ikinci kitabı "The Reckoning: Our Nation's Trauma and Finding a Way to Heal", 17 Ağustos 2021'de St. Martin's Press tarafından yayınlandı. Amerikan tarihinden yola çıkan Trump, ülkenin sistemik ırkçılığı içermesi ve son yıllarda özellikle Cumhuriyetçiler tarafından beyaz üstünlüğünün varlığını ele almaması nedeniyle başından beri travma yaşadığını öne sürüyor.</w:t>
        <w:br/>
        <w:t>"Mary Trump Gösterisi".</w:t>
        <w:br/>
        <w:t>Trump'ın politika ve diğer konuları tartıştığı "The Mary Trump Show" adlı bir podcast'i vardır. 1 Şubat 2022'de, yalnızca Spotify'da yayımlanan "The Joe Rogan Experience'da" yayılan COVID-19 yanlış bilgilerinin yayılmasını protesto etmek için şovunu Spotify'dan kaldıracağını duyurdu.</w:t>
        <w:br/>
        <w:t>Siyasi.</w:t>
        <w:br/>
        <w:t>Trump, 2016 başkanlık seçimlerinde Hillary Clinton'ı destekledi.</w:t>
        <w:br/>
        <w:t>2018'de, "The New York Times'tan" David Barstow, Susanne Craig ve Russ Buettner, "Donald Trump'ın mali durumuna ilişkin, kendi kendine edindiği servet iddialarını çürüten ve vergi kaçakçılıklarıyla dolu bir iş imparatorluğunu ortaya çıkaran, 18 aylık kapsamlı bir araştırma" yayınladılar. Açıklayıcı Raporlama alanında 2019 Pulitzer Ödülü'ne layık görüldüler. Mary Trump, büyükbabasının mirasıyla ilgili anlaşmazlıkta keşif sürecinde Donald Trump'ın vergi belgelerini ele geçirdiği için, bu çalışma için önemli bir bilgi kaynağı olduğunu belirtti.</w:t>
        <w:br/>
        <w:t>15 Temmuz 2020'de Trump, George Stephanopoulos tarafından yürütülen bir ABC News röportajında, Donald Trump'ın "bu ülkeyi yönetmekte tamamen aciz olduğu ve bunu yapmasına izin vermenin tehlikeli olduğu" nu söylemiş ve bunun için başkanlıktan istifa etmesi gerektiğini söylemiştir. İlerleyen saatlerde "The Late Show with Stephen Colbert'e" verdiği bir röportajda Trump, Donald Trump'ın sosyopatik eğilimler sergilediğini ancak babası gibi yüksek işlevli bir seviyede olmadığını belirtti. Başkanın çocukluğu boyunca kurumsal olarak sorumluluklardan izole edildiğini ve eylemlerinden asla sorumlu tutulmadığını söyledi.</w:t>
        <w:br/>
        <w:t>2021 ABD Kongre Binası saldırısından sonra Trump, amcasının "yeniden kamu görevine aday olmasının yasaklanması" gerektiğini söyledi.</w:t>
        <w:br/>
        <w:t>Kişisel hayat.</w:t>
        <w:br/>
        <w:t>Trump açıkça eşcinseldir. "Too Much and Never Enough'da" gerçeğe kısa bir gönderme yapmış "Ailedeki hiç kimse bilmiyordu; benim kişisel hayatımla her zaman olağanüstü bir şekilde ilgisizdiler ... ve asla erkek arkadaşlarımı veya ilişkilerimi sormadılar." demiştir. Büyükannesi Mary Anne MacLeod Trump'ın bir keresinde Elton John'dan " ibne " olarak bahsettiğini ve sonuç olarak Trump'ın dışarı çıkıp büyükannesine veya diğer yakın ailesine bir kadınla evleneceğini ve daha sonra birlikte bir kız çocuğu yetiştireceğini söylememeye karar verdiğini yazmıştır. O zaman boşanmıştır ve boşandığından beri bir sperm donörüyle tüp bebek yoluyla hamile kaldığı 21 yaşındaki kızıyla New York, Long Island'da yaşıyor.</w:t>
      </w:r>
    </w:p>
    <w:p>
      <w:pPr>
        <w:pStyle w:val="Heading1"/>
      </w:pPr>
      <w:r>
        <w:t>Hüseyin Hüsnü Sermet Efendi</w:t>
      </w:r>
    </w:p>
    <w:p>
      <w:r>
        <w:t>Hüseyin Hüsnü Sermet Efendi (1832-1886), bir Osmanlı diplomatıdır.</w:t>
        <w:br/>
        <w:t>Mart 1879-Ağustos 1880 arası Belgrad elçiliği; Eylül 1881-Ekim 1886 arası Madrid elçiliği yapmıştır.</w:t>
      </w:r>
    </w:p>
    <w:p>
      <w:pPr>
        <w:pStyle w:val="Heading1"/>
      </w:pPr>
      <w:r>
        <w:t>Nötrofil lenfosit oranı</w:t>
      </w:r>
    </w:p>
    <w:p>
      <w:r>
        <w:t>Tıpta Nötrofil Lenfosit Oranı (NLR) belirti göstermemiş İnflamasyon belirteci olarak kullanılır.</w:t>
        <w:br/>
        <w:t>NLR, nötrofil sayısının lenfosit sayısına bölünmesiyle hesaplanır.</w:t>
        <w:br/>
        <w:t>Genellikle periferik kan örneğinden ancak bazen tümör gibi dokuya sızan hücrelerden de alınır.</w:t>
        <w:br/>
        <w:t>Son zamanlarda Lenfosit Monosit oranı (LMR), tüberküloz ve çeşitli kanserler dahil olmak üzere inflamasyon belirteci olarak da incelenmiştir.</w:t>
        <w:br/>
        <w:t>Kullanımları.</w:t>
        <w:br/>
        <w:t>Kardiyovasküler hastalıkların prognozu.</w:t>
        <w:br/>
        <w:t>Yüksek NLR değeri, anjiyografi veya kardiyak revaskülarizasyon uygulanan hastalarda ölüm oranının bağımsız bir belirleyicisidir.</w:t>
        <w:br/>
        <w:t>Kanser işareti belirteci.</w:t>
        <w:br/>
        <w:t>Artan NLR, yemek borusu kanseri veya ilerlemiş pankreas kanseri gibi çeşitli kanserlerin kötü prognozu ile ilişkilidir.</w:t>
        <w:br/>
        <w:t>COVID-19 'a işaret eden belirteç.</w:t>
        <w:br/>
        <w:t>NLR, COVID-19'dan ölenler ve iyileşenler arasındaki NLR farkı göz önüne alındığında COVID-19'a işaret eden belirteç olarak kullanılabilir.</w:t>
        <w:br/>
        <w:t>Referans değerler.</w:t>
        <w:br/>
        <w:t>Yakın tarihli bir çalışmada sağlıklı yetişkin deneklerin %95'inin NLR oranı 0,78 ile 3,53 arasındaydı. %95 aralığı: sağlıklı yetişkinlerin %2,5'i NLR değeri 0,78'in altında ve %2,5'inde ise NLR değeri 3,53'ün üzerindedir.</w:t>
        <w:br/>
        <w:t>Tarihçe.</w:t>
        <w:br/>
        <w:t>Nötrofil-Lenfosit oranı, nötrofil lenfosit oranı ile bağışıklık tepkisi reaksiyonları arasındaki ilişki etkileşimi fark edildikten sonra yararlı bir parametre olarak gösterilmiştir.</w:t>
        <w:br/>
        <w:t>Bratislava'daki St. Elizabeth Kanser Enstitüsünün Anesteziyoloji ve yoğun bakım bölümünde 2001 yılında Zahorec tarafından yürütülen çalışma sonucu, NLR oranın klinik yoğun bakım ünitesinde (YBÜ) 6-12 ve 24 saat aralıklarla stres faktörü olarak düzenli kullanılmasını önermiştir.</w:t>
        <w:br/>
        <w:t>Tedavi öncesi NLR'nin göğüs yemek borusu kanserine karşı kemoterapi duyarlılığının bir göstergesi olarak kullanılabileceğini gösteren ilk çalışma Hiroshi Sato, Yasuhiro Tsubosa ve Tatsuyuki Kawano tarafından 2012 yılında World Journal of Surgery dergisinde yayınlanan çalışmada gösterildi.</w:t>
      </w:r>
    </w:p>
    <w:p>
      <w:pPr>
        <w:pStyle w:val="Heading1"/>
      </w:pPr>
      <w:r>
        <w:t>Stratum spinozum</w:t>
      </w:r>
    </w:p>
    <w:p>
      <w:r>
        <w:t>Stratum spinozum (stratum spinosum veya dikensi tabaka) epidermisin stratum granülozum ve stratum bazale katmanları yer alan epidermis katmanıdır. Bu katman polihedral keratinositlerden oluşur, bu hücreler desmozomlarla birbirlerine bağlıdır. Bu hücrelerin dikensi (Latincede spinosum) görüntüsünün nedeni, desmozomlar arasındaki mikrofilamentlerin H&amp;amp;E boyası altında küçülmesidir. Keratinizasyon stratum spinozumda başlar ancak keratinosit oluşumu stratum bazalede başlar. Keratinositler merkezde yer alan, büyük ve soluk çekirdeğe sahiptir, sitokeratin olarak bilinen ve hücreler içinde oluşup bir araya toplanarak tonofibrilleri oluşturan iğsi (fibriler) proteinler üretirler. Tonofibriller, bitişik keratinositler arasında güçlü bağlantılar oluşmasını sağlayan desmozomlar oluşturur. Stratum spinozum, Langerhans hücrelerini de içerir.</w:t>
        <w:br/>
        <w:t>Klinik önemi.</w:t>
        <w:br/>
        <w:t>Stratum spinozum'un diffüz hiperplazisi, akantozis olarak adlandırılır.</w:t>
      </w:r>
    </w:p>
    <w:p>
      <w:pPr>
        <w:pStyle w:val="Heading1"/>
      </w:pPr>
      <w:r>
        <w:t>Pşıqo Ahecaqo</w:t>
      </w:r>
    </w:p>
    <w:p>
      <w:r>
        <w:t>Pşıqo Ahecaqo (), Çerkes siyasetçi, askeri komutan ve asker. Rus-Çerkes Savaşına katılmıştır.</w:t>
        <w:br/>
        <w:t>Biyografi.</w:t>
        <w:br/>
        <w:t>İsim.</w:t>
        <w:br/>
        <w:t>Pşıqo ismi Ahecaqo soy ismidir. Çerkeslerin "-qo" soneki ile biten hem soyadları hem de lakapları vardı. Bu ek Türkçe adlardaki "-oğlu" ekiyle eş anlamlıdır. Pşıqo Türkçe "Beyoğlu" anlamına denk gelen bir lakaptır.</w:t>
        <w:br/>
        <w:t>Erken dönem.</w:t>
        <w:br/>
        <w:t>Çerkesler tarihlerini yazmadıkları ve tüm bilgiler Rus kaynaklarından geldiği için Ahecaqo hakkında pek bir şey kaydedilmedi. 1777'de Çerkesya'nın Bjeduğ bölgesinde doğdu. Askerî eğitim ile büyütüldü.</w:t>
        <w:br/>
        <w:t>Rus-Çerkes Savaşına Katılımı.</w:t>
        <w:br/>
        <w:t>Birkaç kaynak, Ahecaqo'nun tüm Çerkesya'da saygı duyulan bir kişi olduğunu belirtir. En az 6.000 atlıdan oluşan kalıcı bir ordusu vardı ve çatışmalar sırasında müfrezesi 12.000 atlıya ulaşıyordu. Rus birliklerine karşı kazandığı zaferlerle ünlüydü. Askeri becerisinin yanı sıra yetenekli bir devlet adamıydı.</w:t>
        <w:br/>
        <w:t>Ölüm.</w:t>
        <w:br/>
        <w:t>1837 yılında Rusya ile ateşkes imzaladı ve bir yıl sonra hastalıktan öldü.</w:t>
      </w:r>
    </w:p>
    <w:p>
      <w:pPr>
        <w:pStyle w:val="Heading1"/>
      </w:pPr>
      <w:r>
        <w:t>Toto IV</w:t>
      </w:r>
    </w:p>
    <w:p>
      <w:r>
        <w:t>Toto IV, Toto grubunun 1982'de Columbia Records tarafından yayınlanan 4. stüdyo albümüdür.</w:t>
        <w:br/>
        <w:t>Albümde yer alan "africa" şarkıları "Billboard" Hot 100 listesinde 1.sıraya kadar yükselirken "rosanna" şarkıları ise 3.sıraya kadar yükselmiştir. 1983 yılında "yılın albümü", "yılın yapımcısı" ve "rosanna" şarkıları ile de "yılın kaydı" dallarında Grammy ödüllerini kazanmıştır.</w:t>
      </w:r>
    </w:p>
    <w:p>
      <w:pPr>
        <w:pStyle w:val="Heading1"/>
      </w:pPr>
      <w:r>
        <w:t>Badem yemekleri listesi</w:t>
      </w:r>
    </w:p>
    <w:p>
      <w:r>
        <w:t>Bu liste, birincil bileşen olarak badem kullanan ve içinde badem bulunduran yiyeceklerin ve yemeklerin bir listesidir. Badem, Orta Doğu ve Güney Asya'ya özgü bir ağaç türüdür. “Badem" aynı zamanda bu ağacın yenilebilir ve yaygın olarak yetiştirilen tohumunun adıdır. Prunus cinsi içinde, tohumu çevreleyen oluklu kabuk ile diğer alt cinslerden ayrılan Amygdalus alt cinsindeki şeftali ile sınıflandırılır. Bademin meyvesi, bir dış kabuk ve içinde tohum (gerçek bir ceviz olmayan) bulunan sert bir kabuktan oluşan bir sert çekirdekli meyvedir.</w:t>
      </w:r>
    </w:p>
    <w:p>
      <w:pPr>
        <w:pStyle w:val="Heading1"/>
      </w:pPr>
      <w:r>
        <w:t>Wim de Bie</w:t>
      </w:r>
    </w:p>
    <w:p>
      <w:r>
        <w:t>Willem Philippe "Wim" de Bie (okunuşu:[ˈʋɪləm ˈfilip ʋɪm də bi]; 17 Mayıs 1939 – 27 Mart 2023), Hollandalı komedyen, yazar, aktör ve şarkıcı.</w:t>
        <w:br/>
        <w:t>Yaşamı ve kariyeri.</w:t>
        <w:br/>
        <w:t>De Bie, 17 Mayıs 1939'da Lahey, Hollanda'da doğdu. Dalton Lisesi ile ardından gittiği HBS Programı 'ndan mezun oldu. Eğitimi döneminde ileride Van Kooten ve De Bie komedi ikilisini oluşturduğu arkadaşı sanatçı Kees van Kooten ile tanıştılar. İkili olarak çıktıkları radyo ve televizyon yayınlarındaki hicivsel müzikli komedi şovlarıyla tanındılar. En önemli çalışmaları arasında; "De Klisjeemannetjes" adlı müzikli hicivsel albüm ve "Het Simplisties Verbond" adlı komedi türünde TV programı sayılabilir.</w:t>
        <w:br/>
        <w:t>Ayrıca radyo ve televizyonda farklı yapımlarda yer alan sanatçının yayınladığı bazı kitapları, müzik albümleri ve çizgi roman çalışmalarıda bulunmaktadır. De Bie, 2002'den sonra köşe yazarlığı yapmıştır.</w:t>
        <w:br/>
        <w:t>Ölümü.</w:t>
        <w:br/>
        <w:t>De Bie, 27 Mart 2023'te doğum yeri Lahey, Hollanda'da parkinson hastalığı nedeniyle 83 yaşında ölmüştür.</w:t>
        <w:br/>
        <w:t>Diskografi.</w:t>
        <w:br/>
        <w:t>Wim de Bie birkaç solo albüm yayınladı.</w:t>
      </w:r>
    </w:p>
    <w:p>
      <w:pPr>
        <w:pStyle w:val="Heading1"/>
      </w:pPr>
      <w:r>
        <w:t>İffet (1. sezon)</w:t>
      </w:r>
    </w:p>
    <w:p>
      <w:r>
        <w:t>İffet dizisinin ilk sezonu 17 Eylül 2011 tarihinde Türkiye'de yayımlanmaya başladı ve 16 Haziran 2012 tarihinde sona erdi.</w:t>
        <w:br/>
        <w:t>İlk sezon toplamda 35 bölümden oluştu ve Türkiye'de Cumartesi akşamları gösterildi.</w:t>
        <w:br/>
        <w:t>Teknik ekip.</w:t>
        <w:br/>
        <w:t>Sezonun prodüksiyonu Gold Film tarafından gerçekleştirildi ve Türkiye'de Star TV'de yayınlandı. Yazar tretman Zehra Güleray yer aldı. Dizinin müziği Barış Aryay ve Mehmet Andiçen tarafından bestelendi.</w:t>
        <w:br/>
        <w:t>1. sezon (2011-2012).</w:t>
        <w:br/>
        <w:t>__İÇİNDEKİLERZORUNLU__</w:t>
      </w:r>
    </w:p>
    <w:p>
      <w:pPr>
        <w:pStyle w:val="Heading1"/>
      </w:pPr>
      <w:r>
        <w:t>Sezyum hidroksit</w:t>
      </w:r>
    </w:p>
    <w:p>
      <w:r>
        <w:t>Sezyum hidroksit veya Sezyum hidrat (CsOH) yüksek oranda reaktif Sezyum içeren bir baz'dır. 15.76 Ph ile bilinen en güçlü bazdır.</w:t>
      </w:r>
    </w:p>
    <w:p>
      <w:pPr>
        <w:pStyle w:val="Heading1"/>
      </w:pPr>
      <w:r>
        <w:t>Marshall Adaları arması</w:t>
      </w:r>
    </w:p>
    <w:p>
      <w:r>
        <w:t>Marshall Adaları arması, Marshall Adaları devletinin resmî armasıdır.</w:t>
        <w:br/>
        <w:t>Arma denizi temsil eden mavi bir arka plandan oluşur. Mavi zemin üzerinde barışı simgeleyen kanatlarını açmış bir melek figürü vardır. Meleğin arkasında ayaklı kano ve palmiye ağacı olan iki ada vardır. Kalkanın sol üst ve sağ tarafında kırmızı ve beyaz bir şerit vardır. Kalkanın arkasında stilize bir deniz haritası vardır. Kalkanın çevresi bir zincirle çevrilmiştir. Bu zincirin iç kısmında beyaz halka içinde üstte ülkenin resmi adı olan İngilizce "The Marshall Islands Republic" (Türkçe: Marshall Adaları Cumhuriyeti) altta ise ülkenin resmi sloganı Marshall Adaları dili'nde "Jepilpilin ke Ejukaan" (Türkçe: Ortak Çabayla Başarı) yazmaktadır.</w:t>
      </w:r>
    </w:p>
    <w:p>
      <w:pPr>
        <w:pStyle w:val="Heading1"/>
      </w:pPr>
      <w:r>
        <w:t>Acquaviva Platani</w:t>
      </w:r>
    </w:p>
    <w:p>
      <w:r>
        <w:t>Acquaviva Platani, İtalya'nın Sicilya bölgesine bağlı Caltanissetta ilinde bulunan bir komündür.</w:t>
      </w:r>
    </w:p>
    <w:p>
      <w:pPr>
        <w:pStyle w:val="Heading1"/>
      </w:pPr>
      <w:r>
        <w:t>Bompensiere</w:t>
      </w:r>
    </w:p>
    <w:p>
      <w:r>
        <w:t>Bompensiere, İtalya'nın Sicilya bölgesine bağlı Caltanissetta ilinde bulunan bir komündür.</w:t>
      </w:r>
    </w:p>
    <w:p>
      <w:pPr>
        <w:pStyle w:val="Heading1"/>
      </w:pPr>
      <w:r>
        <w:t>Butera</w:t>
      </w:r>
    </w:p>
    <w:p>
      <w:r>
        <w:t>Butera, İtalya'nın Sicilya bölgesine bağlı Caltanissetta ilinde bulunan bir komündür.</w:t>
      </w:r>
    </w:p>
    <w:p>
      <w:pPr>
        <w:pStyle w:val="Heading1"/>
      </w:pPr>
      <w:r>
        <w:t>Campofranco</w:t>
      </w:r>
    </w:p>
    <w:p>
      <w:r>
        <w:t>Campofranco, İtalya'nın Sicilya bölgesine bağlı Caltanissetta ilinde bulunan bir komündür.</w:t>
      </w:r>
    </w:p>
    <w:p>
      <w:pPr>
        <w:pStyle w:val="Heading1"/>
      </w:pPr>
      <w:r>
        <w:t>Marianopoli</w:t>
      </w:r>
    </w:p>
    <w:p>
      <w:r>
        <w:t>Marianopoli, İtalya'nın Sicilya bölgesine bağlı Caltanissetta ilinde bulunan bir komündür.</w:t>
      </w:r>
    </w:p>
    <w:p>
      <w:pPr>
        <w:pStyle w:val="Heading1"/>
      </w:pPr>
      <w:r>
        <w:t>Milena (İtalya)</w:t>
      </w:r>
    </w:p>
    <w:p>
      <w:r>
        <w:t>Milena, İtalya'nın Sicilya bölgesine bağlı Caltanissetta ilinde bulunan bir komündür.</w:t>
      </w:r>
    </w:p>
    <w:p>
      <w:pPr>
        <w:pStyle w:val="Heading1"/>
      </w:pPr>
      <w:r>
        <w:t>Marijke Merckens</w:t>
      </w:r>
    </w:p>
    <w:p>
      <w:r>
        <w:t>Marijke Merckens (3 Şubat 1940 – 9 Şubat 2023), Hollandalı aktris ve şarkıcı.</w:t>
      </w:r>
    </w:p>
    <w:p>
      <w:pPr>
        <w:pStyle w:val="Heading1"/>
      </w:pPr>
      <w:r>
        <w:t>Domna Visvizi</w:t>
      </w:r>
    </w:p>
    <w:p>
      <w:r>
        <w:t>Domna Visvizi ( "Dómna Visvízi"; 1783, Sakız Adası - 1850, Atina), Yunan kökenli deniz kaptanı. Yunanistan Bağımsızlık Savaşı'nda boy göstermiştir. Başlangıçta, yeni bir Yunan devletinin kurulması için kocası Chatzi Visvizis'inin gemisi Kalomoria ile Sakız Adası'ndan yola çıkmıştır. Temmuz 1822 yılında kocası savaşta ölünce geminin kaptanı oldu ve savaşa devam etti. Savaştan sonra Yunanistan Krallığı için Evia (Eğriboz) adasını fethetmiştir. Savaştan sonra ciddi mal kaybı yaşayan Visvizi, devletin sağladığı fonların bitmesi ve ek fon talebinin reddedilmesi sonucu gemisini devretmek zorunda kalmıştır. 1824 yılında kısa süreliğine Yunan Donanmasına girdi. Daha sonra buradan ayrıldı ve 1850 yılına kadar yoksul bir hayat yaşayarak öldü.</w:t>
        <w:br/>
        <w:t>Kişisel Hayatı.</w:t>
        <w:br/>
        <w:t>Visvizi, zengin bir ailenin çocuğu olarak dünyaya gelmiştir. Ailesi o kadar zengindi ki Sakız Adası'nda onlarca toprakları vardı. 1808 yılında 25 yaşında iken Hacı Visvizis ile evlenmiştir. Visvizi o zamanlar yetenekli bir armatördü ve Osmanlı'nın Yunanlar üzerindeki baskısından hiç haz etmiyordu. Bunun için Filiki Eterya Cemiyeti'ne üye olmuştur. Beş çocukları olmuştur.</w:t>
        <w:br/>
        <w:t>Yunan Bağımsızlık Savaşı'nda Visvizi.</w:t>
        <w:br/>
        <w:t>Yunan İsyanı'nın patlak vermesiyle Osmanlı hızlı bir şekilde Konstantiniyye'de bulunan birlikleriyle çevredeki Yunan kasabalarına saldırdı ve harap etti. Bunları duyan karı koca, hemen hazırlanarak ertesi gün yoğun miktarda erzak ve 5 çocuklarıyla Kalomoria gemisine bindiler ve Ege Denizine doğru yola koyuldular. Gemi aynı zamanda Ortodoks kilisesi için önem arz eden ikonalar, Visvizi'nin ailesine ait kemik parçaları ve birkaç torba toprak içeriyordu. Savaşın başlarında Emmanouel Pappas komutasında Athos, Midilli ve Samos kıyıları için savaştılar. 1822 yılında kocası Eğriboz yakınlarında yeniçeriler tarafından gerçekleşen operasyonda öldürüldü. Anlatılanlara göre o ve kocası 30 gemilik büyük bir filoyu Mali Körfezine götürürken yeniçeri askerleri tarafından baskın yapılarak gözleri önünde kocası öldürülmüştür. O günden sonra komuta artık ondaydı. Visvizi yeniçerilerin yaptığı baskını geri püskürtmeyi başarmıştır ve bu olay Osmanlı cephesinde paniğe yol açmıştır. Filoyu güvenle limana ulaştırdıktan sonra Skiatos adasına gitti. Burada Odisseas Andruços kuvvetlerine silah ve teçhizat tedariki sağlamıştır. Sık sık Osmanlı'ya ait Ege ve Trakya kıyılarındaki köyleri, kasabaları ve surları bombalamasıyla ün salmıştır. Visvizi 1823 yılına kadar Kalomoria gemisiyle savaşmıştır. Ancak gemi artık eskimeye ve hasar görmeye başlamıştı. O zamanlar o kadar çok para harcıyordu ki geminin tamiri için gerekli parayı uzun süre sağlayamamıştır. Yunan hükûmetine her ne kadar yardım çağrısı yapsa da hükûmet bu çağrıları kaideye almadı. 1824 yılında iflasın eşiğine geldiği için mecburen gemiyi Yunan Donanmasına devretmiştir. Aynı yıl Kalomoria gerekli bakımları yapıldıktan sonra denize tekrar açılmıştır ve Osmanlı gemisi olan Hazne Gemnisi'yi batırmıştır.</w:t>
        <w:br/>
        <w:t>Sonraki Hayatı.</w:t>
        <w:br/>
        <w:t>Visvizi ve çocukları yoksul bir hayata başlamışlardır. Önce Nafplio, daha sonra Ermupolis kentinde yaşamışlardır. Nafplio kentinde Visvizi geçimini sağlamak adına bir kafe açmaya karar vermiştir. Kafe için bir keşişle ortaklık kurmuştur fakat keşiş gizlice Visvizi'nin bütün paralarını çalmıştır. Yunan Bağımsızlık Savaşı'nda yüzlerce kadın boy göstermesine rağmen gereken desteğin verilmemesine ve hafife alınmalarından son derece şikayetçiydi. Mavrogenus gibi ünlü kadın denizcilerin olduğu dönemde Visvizi, pek fazla tanınmıyordu ve neredeyse bütün savaşlarda kendi bütçesinden silah ile teçhizat almıştır.</w:t>
        <w:br/>
        <w:t>Yunan hükûmetine ek fon sağlamaları için ne kadar dilekçe yazarsa yazsın, hükûmet kendisine sadece aylık 30 Drahmi yardımda bulunuyordu. Visvizi'nin çocuklarından biri 1826 yılında açlıktan ölmüştür. İlk çocuğu Themistokles Dimitrios, üstün başarısı nedeniyle Fransız "Philhellenic Committee" tarafından okuması için Paris'e getirilmiştir. Burada iyi bir eğitim alan Dimitrios, 1845-1876 yılları arasında Naksos kentinin valisi olacaktı. 1845 yılında Visvizi Pire'de bulunan eski bir liman kulübesinde hayatını sürdürüyordu. 1850 yılında 67 yaşındayken yoksulluk içinde ölmüştür.</w:t>
        <w:br/>
        <w:t>Hatırası.</w:t>
        <w:br/>
        <w:t>Aleksandrupolis'de onun anısına 2005 yılında bir heykel dikilmiştir. Ayrıca Atina'da Bağımsızlık Savaşı'nda boy göstermiş kahramanları onurlandırmak için açılan Pedion tu Areus'ta bir büstü vardır.</w:t>
      </w:r>
    </w:p>
    <w:p>
      <w:pPr>
        <w:pStyle w:val="Heading1"/>
      </w:pPr>
      <w:r>
        <w:t>Solomon Adaları arması</w:t>
      </w:r>
    </w:p>
    <w:p>
      <w:r>
        <w:t>Solomon Adaları arması, Solomon Adaları devletinin resmî armasıdır.</w:t>
        <w:br/>
        <w:t>Armanın en ortasında bir kalkan bulunur. Kalkanın üzerinde uçan iki kuşun ve ortada bir şahinin durduğu masmavi bir üst alandan oluşur. Alt alan, Saint Andrew'in yeşil haçı ile dörde bölünmüştür. Merkezde bir dizi yay, ok ve mızrak bulunur. Yanlarda iki kaplumbağa belirir. Kalkanın üzerinde gümüş ve masmavi bir şövalye miğferi vardır. Miğferin üstünde bir tekne dümeni üstünde oturtulmuş güneş bulunur. Kalkanın solunda timsah sağında köpek balığı destekleyici olarak bulunur. En altta sarı bir şerit üzerinde siyah yazıyla ülkenin sloganı İngilizce "To Lead is to Serve" (Türkçe: Liderlik Etmek Hizmet Etmektir) yazar.</w:t>
      </w:r>
    </w:p>
    <w:p>
      <w:pPr>
        <w:pStyle w:val="Heading1"/>
      </w:pPr>
      <w:r>
        <w:t>Santa Caterina Villarmosa</w:t>
      </w:r>
    </w:p>
    <w:p>
      <w:r>
        <w:t>Santa Caterina Villarmosa, İtalya'nın Sicilya bölgesine bağlı Caltanissetta ilinde bulunan bir komündür.</w:t>
      </w:r>
    </w:p>
    <w:p>
      <w:pPr>
        <w:pStyle w:val="Heading1"/>
      </w:pPr>
      <w:r>
        <w:t>Serradifalco</w:t>
      </w:r>
    </w:p>
    <w:p>
      <w:r>
        <w:t>Serradifalco, İtalya'nın Sicilya bölgesine bağlı Caltanissetta ilinde bulunan bir komündür.</w:t>
      </w:r>
    </w:p>
    <w:p>
      <w:pPr>
        <w:pStyle w:val="Heading1"/>
      </w:pPr>
      <w:r>
        <w:t>Sommatino</w:t>
      </w:r>
    </w:p>
    <w:p>
      <w:r>
        <w:t>Sommatino, İtalya'nın Sicilya bölgesine bağlı Caltanissetta ilinde bulunan bir komündür.</w:t>
      </w:r>
    </w:p>
    <w:p>
      <w:pPr>
        <w:pStyle w:val="Heading1"/>
      </w:pPr>
      <w:r>
        <w:t>Sutera</w:t>
      </w:r>
    </w:p>
    <w:p>
      <w:r>
        <w:t>Sutera, İtalya'nın Sicilya bölgesine bağlı Caltanissetta ilinde bulunan bir komündür.</w:t>
      </w:r>
    </w:p>
    <w:p>
      <w:pPr>
        <w:pStyle w:val="Heading1"/>
      </w:pPr>
      <w:r>
        <w:t>Vallelunga Pratameno</w:t>
      </w:r>
    </w:p>
    <w:p>
      <w:r>
        <w:t>Vallelunga Pratameno, İtalya'nın Sicilya bölgesine bağlı Caltanissetta ilinde bulunan bir komündür.</w:t>
      </w:r>
    </w:p>
    <w:p>
      <w:pPr>
        <w:pStyle w:val="Heading1"/>
      </w:pPr>
      <w:r>
        <w:t>Villalba</w:t>
      </w:r>
    </w:p>
    <w:p>
      <w:r>
        <w:t>Villalba, İtalya'nın Sicilya bölgesine bağlı Caltanissetta ilinde bulunan bir komündür.</w:t>
      </w:r>
    </w:p>
    <w:p>
      <w:pPr>
        <w:pStyle w:val="Heading1"/>
      </w:pPr>
      <w:r>
        <w:t>Zaruhi Bahri</w:t>
      </w:r>
    </w:p>
    <w:p>
      <w:r>
        <w:t>Zaruhi Şahbaz Bahri (; 31 Mayıs 1880 - 13 Mayıs 1958), önde gelen bir Ermeni yazar, sosyal hizmet uzmanı ve toplum aktivistiydi. 1913'te Konstantinopolis Ermeni Kızılhaçı'nın kurucu üyelerinden biriydi. Ermeni Kırımı'nın ardından, kendisi de birkaç aile üyesini kaybeden Bahri, kurtulanların yardım çabalarına destek olmak için Osmanlı İmparatorluğu'nda kaldı. Sonrasında ise önce Romanya'ya ve nihayetinde 1928'de hayatının geri kalanında yaşadığı Fransa'ya kaçtı. Fransa'dayken altı roman yazdı ve yerel Ermeni cemaatiyle ilişkiler kurmaya devam etti.</w:t>
        <w:br/>
        <w:t>Hayatı.</w:t>
        <w:br/>
        <w:t>Zaruhi Şahbaz Bahri, 31 Mayıs 1880'de Osmanlı İmparatorluğu'nun başkenti İstanbul'da Ermeni kökenli bir ailenin çocuğu olarak dünyaya geldi. 1909 Adana katliamından sonra yerel Ermeni cemaatinde aktif almaya başladı. Ayrıca Ermeni yetimlere dikiş dikmeyi ve nakış işlemeyi öğretti. 1912-13 Balkan Savaşları sırasında, Osmanlı ordusuna hizmet eden etnik Ermenilere yardım ve destek sağlanmasında etkili oldu.</w:t>
        <w:br/>
        <w:t>Ermeni Kırımı sırasında Bahri, erkek ve kız kardeşi de dahil olmak üzere birçok aile üyesini kaybetti. Ablası Adrine Amasya'dan sürüldü ve ailesi ile birlikte kayboldu. İstanbul'daki Ermeni entelektüel topluluğunun önde gelen bir üyesi ve Ermeni Devrimci Federasyonu üyesi olan erkek kardeşi Parseğ Şahbaz, 24 Nisan 1915'te Ermeni aydınlarının tehciri kapsamında tehcir edildi ve sonunda suikaste kurban gitti.</w:t>
        <w:br/>
        <w:t>Saldırılardan sonra Bahri, İstanbul'da kalarak, tehcirden sonra birçok Ermeni'nin başkente sığınması nedeniyle hayatta kalanların yardım çabalarına destek olmaya devam etti. Bahri sonunda 1918'de Ermeni Kızılhaçı'nın Şişli şubesinin başına geçti. Bu süre zarfında Ermeni Kadınlar Derneği'ne (AWA) üye oldu ve "Hay Gin" adlı Ermeni Kadın Dergisi'ne katkıda bulundu. İstanbul Ermeni Patriği'nin isteği üzerine, soykırımdan hayatta kalan çocukların Ermeni mi yoksa Türk mü olduğunu belirlemek için kurulan "Tarafsız Ev'in" (Chezok Dun) yöneticisi oldu. Örgütle ilişkisi nedeniyle, Türk yetkililer onun "Türk çocuklarını Ermenileştirdiğinden" şüpheleniyordu. Sonuç olarak, Bahri, kocası ve dört çocuğu, gerilim yatıştığında kolayca İstanbul'a dönebileceklerine inandıkları Romanya'ya kaçtılar. Ancak ülkeye tekrar girişleri reddedildi ve mal varlıklarına el konuldu. Bahri ve ailesi daha sonra Fransa'ya taşındı. Eşi Hagop Bahri, İstanbul'da tanınmış bir avukattı ama Paris'te iş bulamadı. Zorlaşan mali durumları nedeniyle Zaruhi Bahri terzi olarak çalışmaya başladı ve sonunda "Hay Gin'e" makale göndermeyi bıraktı. Ancak kendi başına yazmaya devam etti ve anıları da dahil olmak üzere birçok eser yayınlamayı başardı.</w:t>
        <w:br/>
        <w:t>1945 ile 1952 yılları arasında Raincy'deki Ermeni okulu Tebrotzassere'nin yönetim kurulu başkanlığını yaptı.</w:t>
        <w:br/>
        <w:t>13 Mayıs 1958'de Paris bölgesinin semtlerinden Boulogne-Billancourt'da öldü ve Père Lachaise Mezarlığı'na gömüldü. 1987 yılında çocukları onun isteği doğrultusunda küllerini Ermenistan'a götürerek Ermeni Apostolik Kilisesi Ana Kilisesi olan Etchmiadzin Katedrali'nin arazisine gömdüler.</w:t>
      </w:r>
    </w:p>
    <w:p>
      <w:pPr>
        <w:pStyle w:val="Heading1"/>
      </w:pPr>
      <w:r>
        <w:t>Catenanuova</w:t>
      </w:r>
    </w:p>
    <w:p>
      <w:r>
        <w:t>, İtalya'nın Enna ilinde bulunan bir komündür.</w:t>
      </w:r>
    </w:p>
    <w:p>
      <w:pPr>
        <w:pStyle w:val="Heading1"/>
      </w:pPr>
      <w:r>
        <w:t>Centuripe</w:t>
      </w:r>
    </w:p>
    <w:p>
      <w:r>
        <w:t>, İtalya'nın Enna ilinde bulunan bir komündür.</w:t>
      </w:r>
    </w:p>
    <w:p>
      <w:pPr>
        <w:pStyle w:val="Heading1"/>
      </w:pPr>
      <w:r>
        <w:t>Jonathan Motzfeldt</w:t>
      </w:r>
    </w:p>
    <w:p>
      <w:r>
        <w:t>Jonathan Jakob Jørgen Otto Motzfeldt (d. 25 Eylül 1938 - ö. 28 Ekim 2010 ), Grönlandlı rahip ve siyasetçi. Motzfeldt, Amerika kıtasında Arktika'nın bir parçası konumunda olan ve coğrafî açıdan Kuzey Amerika'ya dâhil edilen ve Avrupa ülkesi Danimarka'ya bağlı bir bölge olarak kendi kendine yönetim hakkına sahip olan Grönland'da ilki ülkenin ilk başbakanı olmak üzere 1979-1991 ve 1997-2002 yılları arasında iki farklı dönem başbakanlık makamında bulunmuştur. Motzfeldt, ülkenin kendi kendine yönetme hakkı elde etmesinin önde gelen isimlerden biri olarak kabul edilir. Motzfeldt, Grönland'ın ilk başbakanı olmasının yanı sıra en uzun süre görev yapan başbakanıydı ve Grönland'ın herhangi bir başbakanı arasında en çok seçimi kazanan kişisi konumundadır. Merkez sol bir politikacı olarak kabul edilir ve Grönland, görev süresi boyunca tanınan bir ülke haline geldi.</w:t>
        <w:br/>
        <w:t>Kişisel hayat.</w:t>
        <w:br/>
        <w:t>Jonathan "Junnuk" Motzfeldt, 1938'de Grönland'ın güneyindeki Qassimiut yerleşim yerinde avcı Søren Motzfeldt (1902-1984) ve eşi Kirsten Klemmensen'in (1904-1979) oğlu olarak doğdu.</w:t>
        <w:br/>
        <w:t>1960 yılında Nuuk'taki "Ilinniarfissuaq'ta" (Grönland Koleji) öğretmenlik sınavından sonra 1966'ya kadar Kopenhag Üniversitesi'nde teoloji okudu, ardından 1979'a kadar Grönland, Qaqortoq'ta papaz olarak çalıştı</w:t>
        <w:br/>
        <w:t>1992'de Motzfeldt, İzlandalı Kristjana Guðrún Guðmundsdóttir (1951 doğumlu) ile evlendi. Çocukları yoktu. Ancak, Margit Kock Petersen ile önceki birlikteliğinden iki çocuğu oldu: Karen Motzfeldt (1966 doğumlu) ve Claus Motzfeldt (1969 doğumlu). Grönlandlı hentbol oyuncusu Hans Peter Motzfeldt-Kyed, Motzfeldt'in yeğenidir.</w:t>
        <w:br/>
        <w:t>Siyasi kariyer.</w:t>
        <w:br/>
        <w:t>Daha 1950'lerin ortalarında, Motzfeldt bir grup genç Inuit aktivisti ile Grönland'ın özerkliği için mücadelesini başlattı. 1970'lerin başında Motzfeldt sosyal demokrat bağımsızlık hareketi Siumut'a dâhil oldu. Grönland nüfusunun 1970'lerin başlarında ciddi bir şekilde başladığı siyasi özgürleşme sürecinin ön saflarına yerleştikten sonra Motzfeldt, Grönland'ın kendi kendine yönetme süreci ile eşanlamlı hâle geldi. Lars Emil Johansen, Moses Olsen, Lars Chemnitz ve Emil Abelsen gibi eski yoldaşların kenara atıldığı bir dizi siyasi tasfiye yoluyla neredeyse mutlak gücü elde etti.</w:t>
        <w:br/>
        <w:t>1977'de Siumut Partisi'nden ilk kez genel başkan seçildi. Ayrıca 1979'dan 1988'e, 1997'den ve 2002'den 2008'e kadar Grönland Landsting'in sözcüsü olarak görev yaptı</w:t>
        <w:br/>
        <w:t>1 Mayıs 1979'da Jonathan Motzfeldt, Grönland'ın ilk başbakanı olarak makama geldi. 18 Mart 1991'de alkol sorunu nedeniyle istifa etmek ve siyaseti bırakmak zorunda kalana kadar yaklaşık on iki yıl boyunca hükûmeti yönetti. Ancak, Grönland ekonomisinin kamuya ait bölümünde bir dizi kilit pozisyona layık görüldü. Bundan sonra başbakanlık görevine Lars Emil Johansen getirildi. Kısmen, ancak tamamen değil, ikincisinin kendi alkolizminden dolayı, Motzfeldt 1997'de yeniden başbakanlık görevini üstlendi. Bu görevi, parlamentonun (Landsting ) Home Rule ekonomisinin yönetimine yönelik ciddi eleştirileri nedeniyle yeni seçimler yapmak zorunda kaldığı 2002 yılına kadar sürdürdü. Tek dilli parti arkadaşı Hans Enoksen, 14 Aralık 2002'de Grönland başbakanı seçildi. IA'nın lideri Josef "Tuusi" Motzfeldt, yeni hükûmette başbakan yardımcısı oldu.</w:t>
        <w:br/>
        <w:t>Jonathan Motzfeldt daha sonra tekrar Grönland parlamentosu başkanı seçildi. Son siyasi yılına, yeniden alkol bağımlılığı ve kontrolsüz seyahat ve temsil harcamaları damgasını vurdu.</w:t>
        <w:br/>
        <w:t>Motzfeldt, kendisini polise ihbar eden bir kadın memuru taciz ettiği iddiaları üzerine 18 Ocak 2008'de Grönland meclis sözcülüğünden istifa etti. Motzfeldt herhangi bir şey yapmadığını ifade ederek suçlamaları reddetti. Dava daha sonra suçlama olmaksızın düştü. Arkadaş parti üyesi Ruth Heilmann, parlamento sözcüsü olarak onun halefi oldu.</w:t>
        <w:br/>
        <w:t>2009 baharında Motzfeldt, kamu fonlarının özel amaçlar için kötüye kullanılmasını içeren büyük bir skandalla sarsıldı. AG gazetesi, 2008 yılına kadar hükûmete özel akşam yemekleri için ödeme yaptığını belgeledi. Ayrıca, eski başbakanın alkol tüketimleri de kamu bütçesiyle ödeniyordu. Skandal, Haziran 2009'daki parlamento seçimlerinden kısa bir süre önce sarhoş olduğu için Qaqortoq'ta bir helikoptere binmesinin reddedilmesiyle doruğa ulaştı. 2 Haziran 2009 tarihinde yapılan milletvekili seçimlerinde tekrar seçilmedi.</w:t>
        <w:br/>
        <w:t>Ölüm.</w:t>
        <w:br/>
        <w:t>Motzfeldt, 28 Ekim 2010'da 72 yaşında beyin kanamasından hayatını kaybetti. Motzfeldt, öldüğü sırada Batı İskandinav Konseyi'nin başkanlık görevini yürütüyordu.</w:t>
      </w:r>
    </w:p>
    <w:p>
      <w:pPr>
        <w:pStyle w:val="Heading1"/>
      </w:pPr>
      <w:r>
        <w:t>Tonga arması</w:t>
      </w:r>
    </w:p>
    <w:p>
      <w:r>
        <w:t>Tonga arması, Tonga devletinin resmî armasıdır. 1875'te anayasanın oluşturulmasıyla birlikte tasarlanmıştır.</w:t>
        <w:br/>
        <w:t>Arma kraliyet sancağından etkilenerek hazırlanmıştır. En ortada sarı bir çerçeve dörde ayrılmıştır. Bu dört parçanın en ortasında içinde kırmızı bir haç olan beyaz altı köşeli yıldız bulunur. Kalkanın sol üstte sarı bir zemin üzerinde üç beyaz altı köşeli yıldız bulunur. Sağ üstte kırmızı zemin üstünde kraliyet tacı bulunur. Sol altta mavi zemin üzerinde barışı simgeleyen ve ağzında zeytin dalı tutan bir güvercin bulunur. Sağ altta ise üst üst konan üç kılıç vardır. Kalkanın üstünde sol ve sağ köşede Tonga bayrağı bulunur. En tepede defne yapraklarından bir çelenk ile bezenmiş kraliyet tacı vardır. En altta Tongaca " Ko e ʻOtua mo Tonga ko hoku Tofiʻa" (Türkçe: Tanrı ve Tonga benim mirasımdır) yazmaktadır.</w:t>
      </w:r>
    </w:p>
    <w:p>
      <w:pPr>
        <w:pStyle w:val="Heading1"/>
      </w:pPr>
      <w:r>
        <w:t>Cerami</w:t>
      </w:r>
    </w:p>
    <w:p>
      <w:r>
        <w:t>, İtalya'nın Enna ilinde bulunan bir komündür.</w:t>
      </w:r>
    </w:p>
    <w:p>
      <w:pPr>
        <w:pStyle w:val="Heading1"/>
      </w:pPr>
      <w:r>
        <w:t>Gagliano Castelferrato</w:t>
      </w:r>
    </w:p>
    <w:p>
      <w:r>
        <w:t>, İtalya'nın Enna ilinde bulunan bir komündür.</w:t>
      </w:r>
    </w:p>
    <w:p>
      <w:pPr>
        <w:pStyle w:val="Heading1"/>
      </w:pPr>
      <w:r>
        <w:t>Nissoria</w:t>
      </w:r>
    </w:p>
    <w:p>
      <w:r>
        <w:t>, İtalya'nın Enna ilinde bulunan bir komündür.</w:t>
      </w:r>
    </w:p>
    <w:p>
      <w:pPr>
        <w:pStyle w:val="Heading1"/>
      </w:pPr>
      <w:r>
        <w:t>Jacques Boigelot</w:t>
      </w:r>
    </w:p>
    <w:p>
      <w:r>
        <w:t>Jacques Boigelot (23 Ağustos 1929 – 4 Mart 2023), Belçikalı film yönetmeni ve senarist.</w:t>
        <w:br/>
        <w:t>Yaşamı ve kariyeri.</w:t>
        <w:br/>
        <w:t>Boigelot, 23 Ağustos 1929'da Uccle, Brüksel, Belçika'da doğdu. 1951'de başladığı yönetmenlik kariyerini 1975 yılına kadar sürdürdü. Uzun yıllar RTBF kanalının başkanlığını yaptı. Yönetmenliğini yaptığı "Paix sur les champs" (1970) adlı filmiyle "En İyi Yabancı Film" dalında Akademi Ödülü'ne aday gösterildi.</w:t>
        <w:br/>
        <w:t>Ölümü.</w:t>
        <w:br/>
        <w:t>Boigelot, 4 Mart 2023'te Brüksel, Belçika 93 yaşında öldü.</w:t>
      </w:r>
    </w:p>
    <w:p>
      <w:pPr>
        <w:pStyle w:val="Heading1"/>
      </w:pPr>
      <w:r>
        <w:t>Buzlu badem</w:t>
      </w:r>
    </w:p>
    <w:p>
      <w:r>
        <w:t>Buzlu badem, badem ile buz ikilisinden oluşan ve çoğunlukla yaz aylarında tüketilen bir atıştırmalıktır. Kabuklarının kolay soyulması için çiğ bademler sıcak suya konur, kabukları soyulduktan sonra buzlu bir kaba aktarılır ve buzlu badem elde edilir. Buzlu badem, İzmir şehrinin sembol sokak lezzetlerinden biri olarak kabul edilir ve İzmir'de tüketilme sayısı en yüksek sokak lezzetleri arasında yer alır.</w:t>
      </w:r>
    </w:p>
    <w:p>
      <w:pPr>
        <w:pStyle w:val="Heading1"/>
      </w:pPr>
      <w:r>
        <w:t>Sperlinga</w:t>
      </w:r>
    </w:p>
    <w:p>
      <w:r>
        <w:t>, İtalya'nın Enna ilinde bulunan bir komündür.</w:t>
      </w:r>
    </w:p>
    <w:p>
      <w:pPr>
        <w:pStyle w:val="Heading1"/>
      </w:pPr>
      <w:r>
        <w:t>Villarosa</w:t>
      </w:r>
    </w:p>
    <w:p>
      <w:r>
        <w:t>, İtalya'nın Enna ilinde bulunan bir komündür.</w:t>
      </w:r>
    </w:p>
    <w:p>
      <w:pPr>
        <w:pStyle w:val="Heading1"/>
      </w:pPr>
      <w:r>
        <w:t>Vanuatu arması</w:t>
      </w:r>
    </w:p>
    <w:p>
      <w:r>
        <w:t>Vanuatu arması, Vanuatu devletinin resmî armasıdır.</w:t>
        <w:br/>
        <w:t>Armada bir dağın önünde duran, mızrakla silahlanmış Melanezyalı bir savaşçı bulunur. Arkasında bir yaban domuzu dişi ve iki hindistan cevizi hurması yaprağı vardır. En altta bir şerit üzerinde Bislama dilinde ülkenin yerel sloganı "Long God yumi stanap" (Türkçe:Tanrı'nın yanındayız) yazmaktadır.</w:t>
      </w:r>
    </w:p>
    <w:p>
      <w:pPr>
        <w:pStyle w:val="Heading1"/>
      </w:pPr>
      <w:r>
        <w:t>Afferbach</w:t>
      </w:r>
    </w:p>
    <w:p>
      <w:r>
        <w:t>Afferbach, Almanya'nın Bavyera eyaletinde bulunan bir nehirdir.</w:t>
        <w:br/>
        <w:t>Ayrıca bakınız.</w:t>
        <w:br/>
        <w:t>Bavyera'daki nehirler listesi</w:t>
      </w:r>
    </w:p>
    <w:p>
      <w:pPr>
        <w:pStyle w:val="Heading1"/>
      </w:pPr>
      <w:r>
        <w:t>Affinger Bach</w:t>
      </w:r>
    </w:p>
    <w:p>
      <w:r>
        <w:t>Affinger Bach, Almanya'nın Bavyera eyaletinde bulunan bir nehirdir.</w:t>
        <w:br/>
        <w:t>Ayrıca bakınız.</w:t>
        <w:br/>
        <w:t>Bavyera'daki nehirler listesi</w:t>
      </w:r>
    </w:p>
    <w:p>
      <w:pPr>
        <w:pStyle w:val="Heading1"/>
      </w:pPr>
      <w:r>
        <w:t>Ailsbach</w:t>
      </w:r>
    </w:p>
    <w:p>
      <w:r>
        <w:t>Ailsbach, Almanya'nın Bavyera eyaletinde bulunan bir nehirdir.</w:t>
        <w:br/>
        <w:t>Ayrıca bakınız.</w:t>
        <w:br/>
        <w:t>Bavyera'daki nehirler listesi</w:t>
      </w:r>
    </w:p>
    <w:p>
      <w:pPr>
        <w:pStyle w:val="Heading1"/>
      </w:pPr>
      <w:r>
        <w:t>Aisch</w:t>
      </w:r>
    </w:p>
    <w:p>
      <w:r>
        <w:t>, Almanya'nın Bavyera eyaletinde bulunan bir nehirdir.</w:t>
        <w:br/>
        <w:t>Ayrıca bakınız.</w:t>
        <w:br/>
        <w:t>Bavyera'daki nehirler listesi</w:t>
      </w:r>
    </w:p>
    <w:p>
      <w:pPr>
        <w:pStyle w:val="Heading1"/>
      </w:pPr>
      <w:r>
        <w:t>Aiterach</w:t>
      </w:r>
    </w:p>
    <w:p>
      <w:r>
        <w:t>, Almanya'nın Bavyera eyaletinde bulunan bir nehirdir.</w:t>
        <w:br/>
        <w:t>Ayrıca bakınız.</w:t>
        <w:br/>
        <w:t>Bavyera'daki nehirler listesi</w:t>
      </w:r>
    </w:p>
    <w:p>
      <w:pPr>
        <w:pStyle w:val="Heading1"/>
      </w:pPr>
      <w:r>
        <w:t>Lars-Emil Johansen</w:t>
      </w:r>
    </w:p>
    <w:p>
      <w:r>
        <w:t>Lars-Emil Johansen (d. 24 Eylül 1946), Grönlandlı siyasetçi. Johansen, Amerika kıtasında Arktika'nın bir parçası konumunda olan ve coğrafî açıdan Kuzey Amerika'ya dâhil edilen ve Avrupa ülkesi Danimarka'ya bağlı bir bölge olarak kendi kendine yönetim hakkına sahip olan Grönland'da 1991'den 1997'ye kadar Grönland'ın ikinci başbakanı ve 2013'ten 2018'e kadar Inatsisartut'un sözcüsü olarak görev yapmıştır.</w:t>
        <w:br/>
        <w:t>Johansen, 1987 ile 1997 yılları arasında Siumut siyasi partisinin başkanıydı ve 1979'da kuruluşundan bu yana Landsting'de oturuyordu. Landsting'in kurulmasından önce, 1973'ten itibaren Grönland'ı Danimarka Parlamentosu'nda temsil etti, 2001'de yeniden kazandığı ve 2011'e kadar elinde tuttuğu bir pozisyon. Ayrıca 2015'ten 2016'ya kadar Batı İskandinav Konseyi başkanıydı</w:t>
        <w:br/>
        <w:t>Erken dönem.</w:t>
        <w:br/>
        <w:t>Qaasuitsup belediyesindeki Uummannaq yakınlarındaki küçük bir yerleşim yeri olan Illorsuit'te ticaret temsilcisi Kristian Johansen ve bölge ebesi Elisabeth Johansen'in oğlu olarak doğdu; annesi 1959'dan 1975'e kadar ilk kadın ülke konseyi üyesiydi.</w:t>
        <w:br/>
        <w:t>1970 yılında Johansen, öğretmenlik eğitimini tamamladı ve ertesi yıl, Landsting'in kurulmasından önce Grönland'daki en güçlü yerel otorite olan Grönland ülke konseyine seçildi.</w:t>
        <w:br/>
        <w:t>Danimarka Dannebrog Nişanı ve Norveç Kraliyet Liyakat Nişanı'nın yanı sıra iki tür Nersornaat, gümüş Nersornaat ve altın Nersornaat (Grönland Üstün Hizmet Madalyası) Komutanlığına atandı.</w:t>
        <w:br/>
        <w:t>Norveç Yıldızı Şövalye Komutanı Dannebrog Nişanı.</w:t>
      </w:r>
    </w:p>
    <w:p>
      <w:pPr>
        <w:pStyle w:val="Heading1"/>
      </w:pPr>
      <w:r>
        <w:t>Rusya'nın Ukrayna'yı işgalinde savaş suçları</w:t>
      </w:r>
    </w:p>
    <w:p>
      <w:r>
        <w:t>2022'de Rusya'nın Ukrayna'yı işgalinin başlangıcından bu yana, Rus yetkililer ve silahlı kuvvetler, sivil hedeflere yönelik kasıtlı saldırılar, sivilleri katletme, kadınlara ve çocuklara işkence ve tecavüz ve yoğun nüfuslu bölgelerde ayrım gözetmeyen saldırılar şeklinde çok sayıda savaş suçu işledi.</w:t>
        <w:br/>
        <w:t>Rus ordusu misket bombaları kullanarak ve bombalar, füzeler, ağır top mermileri ve çoklu fırlatma roketleri gibi geniş alana etkili diğer patlayıcı silahları ateşleyerek sivil nüfusu gereksiz ve orantısız zarara maruz bıraktı. Rus kuvvetlerinin saldırıları sonucunda evler, hastaneler, okullar, kreşler, nükleer santraller, tarihî binalar ve kiliseler dahil olmak üzere sivil binalarda hasar ve yıkım olmuştur. Çatışmanın bir yılını doldurduğu Şubat 2023'e kadar, saldırılar 8.000'den fazla sivilin belgelenmiş ölümüyle sonuçlandı, ancak gerçek ölü sayısının daha yüksek olduğu varsayılırken, Ukrayna'ya yönelik yaklaşık 5.000 füze saldırısı, 3.500 hava saldırısı ve 1.000 insansız hava saldırısının düzenlendiği kaydedildi.</w:t>
        <w:br/>
        <w:t>Rusya'nın Kiev'in kuzeyindeki bölgelerden çekilmesinin ardından, Rus kuvvetlerinin işlediği savaş suçlarına dair çok güçlü kanıtlar keşfedildi. Özellikle Buça kasabasında, Rus birlikleri tarafından işlenen işkence, sakatlama, tecavüz, yağma ve sivilleri kasten öldürme dahil olmak üzere bir dizi savaş suçlarına dair kanıtlar ortaya çıktı. Ukrayna'daki BM İnsan Hakları İzleme Misyonu (OHCHR), Buça'da çoğu erkek olmak üzere en az 73 sivilin öldürüldüğünü belgeledi. Rus kuvvetleri geri çekildikten sonra Kiev bölgesinde 1.200'den fazla sivil cesedi bulundu, bunların bir kısmı hemen infaz edilmişti. Başta Rus işgali altındaki Mariupol olmak üzere çocuklar da dahil olmak üzere binlerce sivilin Rusya'ya zorla sınır dışı edildiğine ve ayrıca tecavüz, cinsel şiddet ve toplu tecavüz vakaları dahil olmak üzere cinsel istismar ve Rus güçleri tarafından Ukraynalı sivillerin kasıtlı olarak öldürüldüğüne dair raporlar vardı.</w:t>
        <w:br/>
        <w:t>İşgalin ilk ayında, İzleme Misyonu ayrıca Rus işgali altındaki topraklarda gazetecilerin, aktivistlerin, kamu görevlilerinin ve memurların kaçırılma, işkence ve zorla kaybetme dahil olmak üzere olası rehin alma ve keyfi gözaltı vakalarını belgeledi. Heyet ayrıca, hem Ukrayna hem de Rus ayrılıkçı güçler tarafından tutulan savaş esirlerinin defalarca tacize uğraması, halkın merakına maruz kalması ve bazı durumlarda işkence görmesi ve/veya öldürülmesi nedeniyle çatışmada savaş esirlerine kötü muamele yapılması konusundaki endişelerini dile getirdi. OHCHR ayrıca canlı kalkanların, zorla askere alınan askerlerin ve gözaltı kamplarının kullanımına ilişkin endişelerini de dile getirdi.</w:t>
        <w:br/>
        <w:t>2 Mart'ta Uluslararası Ceza Mahkemesi (UCM) Savcısı, Ukrayna'da 21 Kasım 2013 tarihinden itibaren herhangi bir kişi tarafından işlenen geçmiş ve şimdiki savaş suçları, insanlığa karşı suçlar veya soykırım iddialarına yönelik kapsamlı bir soruşturma başlattı. Kanıtı olan kişilerin müfettişlerle temas kurması için ve delil toplamaya başlaması için müfettişler, avukatlar ve diğer profesyonellerden oluşan bir ekibi Ukrayna'ya gönderdi. Diğer iki bağımsız uluslararası kuruluş da bölgedeki insan hakları ve uluslararası insancıl hukuk ihlallerini araştırıyor: Birleşmiş Milletler İnsan Hakları Konseyi tarafından 4 Mart 2022'de kurulan Bağımsız Uluslararası Ukrayna Araştırma Komisyonu ve Ukrayna'daki Birleşmiş Milletler İnsan Hakları İzleme Misyonu, Birleşmiş Milletler İnsan Hakları Yüksek Komiserliği Ofisi tarafından görevlendirildi. Ukrayna'daki Birleşmiş Milletler İnsan Hakları İzleme Misyonu 2014 yılında tüm taraflarca gerçekleştirilen insan hakları ihlallerini izlemeye başladı ve yaklaşık 60 BM insan hakları gözlemcisi istihdam ediyor. 7 Nisan 2022'de Birleşmiş Milletler, Rusya'yı BM İnsan Hakları Konseyi'nden çıkardı. Ekim ayının sonlarına doğru, Ukrayna Savcılığı 39.347 iddia edilen Rus savaş suçunu belgeledi, 600'den fazla şüpheliyi teşhis etti ve bunlardan yaklaşık 80'i hakkında işlem başlattı.</w:t>
        <w:br/>
        <w:t>17 Mart 2023'te Uluslararası Ceza Mahkemesi, Ukrayna'nın işgali sırasında çocuk kaçırma savaş suçuna karıştıkları iddiasıyla Vladimir Putin ve Mariya Alekseyevna Lvova-Belova hakkında tutuklama emri çıkardı.</w:t>
      </w:r>
    </w:p>
    <w:p>
      <w:pPr>
        <w:pStyle w:val="Heading1"/>
      </w:pPr>
      <w:r>
        <w:t>Arus Voskanyan</w:t>
      </w:r>
    </w:p>
    <w:p>
      <w:r>
        <w:t>Arus Voskanyan-(kızlık soyadı: Arusyak Darbasyan) (, 28 Nisan 1889 - 20 Temmuz 1943) Osmanlı Ermenisi tiyatro oyuncusu.</w:t>
        <w:br/>
        <w:t>Hayatı.</w:t>
        <w:br/>
        <w:t>Arus Voskanyan, 28 Nisan 1889'da Osmanlı İmparatorluğu'nun Konstantiniyye şehrinde doğdu.Εğitimini İstanbul Ermeni Esayan okulu ve Fransız kolejinde tamamladı. Kısa bir dönem öğretmenlik yaptı.İlk kez doğduğu şehir olan Konstantiniyye'de Vahram Papazyan ile sahneye çıktı. Osmanlı İmparatorluğu'nun çeşitli şehirlerinde sahne aldıktan sonra Ermenistan Sovyet Sosyalist Cumhuriyeti'ne gitti. Burada yeni açılan akademik tiyatronun temel direklerinden biri oldu.</w:t>
        <w:br/>
        <w:t>Oyuncu 20 Temmuz 1943'te Ermenistanın başkenti Erivan da tifodan öldü</w:t>
        <w:br/>
        <w:t>ç</w:t>
      </w:r>
    </w:p>
    <w:p>
      <w:pPr>
        <w:pStyle w:val="Heading1"/>
      </w:pPr>
      <w:r>
        <w:t>Nemesia strumosa</w:t>
      </w:r>
    </w:p>
    <w:p>
      <w:r>
        <w:t>Nemesia strumosa, papatyagiller (Asteraceae) familyasından çok yıllık bir bitkidir. Doğal olarak Güney Afrika'ya özgüdür ancak yaygın olarak dünya genelinde süs bitkisi olarak yetiştirilir.</w:t>
        <w:br/>
        <w:t>Nemesia strumosa, 30 ila 60 cm yüksekliğe kadar büyüyebilen gösterişli bir bitkidir. Yaprakları sivri uçlu, uzun ve dar, düzenli olarak dişli ve koyu yeşil renklidir. Çiçeklerinin çapı 4 ila 5 cm arasında değişir ve beyaz, pembe, mor, kırmızı ve sarı renklerde olabilir. Çiçekler genellikle tek tek büyür ancak bazı türlerde salkım şeklinde de görülebilir.</w:t>
        <w:br/>
        <w:t>Nemesia strumosa, hafif kumlu ve iyi drene edilmiş topraklarda yetişir. İyi sulanmış ve güneş ışığına maruz kalan bölgelerde daha iyi büyür. Bitki genellikle yaz aylarında çiçek açar ve soğuk havalara dayanıklıdır.</w:t>
        <w:br/>
        <w:t>Üretim &amp;amp; kullanım alanları.</w:t>
        <w:br/>
        <w:t>Nemesia strumosa, bahçelerde, parklarda ve kent peyzajında yaygın olarak kullanılır. Çiçekleri kesilerek, buketler ve çiçek aranjmanları yapmak için de kullanılabilir.</w:t>
        <w:br/>
        <w:t>Bitki, genellikle tohumlarla üretilir. Tohumlar, sıcaklık ve nem kontrolü altında çimlenir. Bitkinin çiçek açtığı dönemde, ölü çiçeklerin kesilmesi bitkinin daha fazla çiçek açmasına yardımcı olur.</w:t>
        <w:br/>
        <w:t>Etimoloji.</w:t>
        <w:br/>
        <w:t>"Nemesia" kelimesi, Yunanca "nemesis" kelimesinden türetilmiştir ve "kıskançlık" veya "intikam" anlamına gelir. Bu isim, bitkinin güzel ve renkli çiçeklerine atıfta bulunarak verilmiştir.</w:t>
        <w:br/>
        <w:t>"Strumosa" kelimesi ise, Latince "struma" kelimesinden türetilmiştir ve "yastık benzeri şişlikler" anlamına gelir. Bu isim, bitkinin yapraklarının şişkin görünümüne atıfta bulunarak verilmiştir.</w:t>
      </w:r>
    </w:p>
    <w:p>
      <w:pPr>
        <w:pStyle w:val="Heading1"/>
      </w:pPr>
      <w:r>
        <w:t>Lüdmila Johol</w:t>
      </w:r>
    </w:p>
    <w:p>
      <w:r>
        <w:t>Liudmyla Yevhenivna Zhogol (23 Mayıs 1930 - 15 Nisan 2015), Ukraynalı bir dekoratif tekstil sanatçısı ve 20. yüzyılın ikinci yarısında Ukrayna Ulusal Goblen Okulu'nun kurucularından biriydi. Sanat Tarihi Adayı (1965), Ukrayna Halk Sanatçısı (1994), Ulusal Güzel Sanatlar ve Mimarlık Akademisi Akademisyeni (2000) unvanlarına sahiptir.</w:t>
        <w:br/>
        <w:t>İlk yılları ve eğitim.</w:t>
        <w:br/>
        <w:t>Liudmyla Zhogol, 23 Mayıs 1930'da Kiev'de doğdu. Lviv Dekoratif Sanatlar Enstitüsü'nde sanat eğitimi aldı. Öğretmenleri Yosyp Bokshay, Vitold Monastyrsky, Roman Selsky ve diğerleriydi.</w:t>
        <w:br/>
        <w:t>Kariyeri.</w:t>
        <w:br/>
        <w:t>1980'lerde Zhogol, SSCB Sanatçılar Birliği'nin başkanı oldu. Konumu, Batı Avrupa'ya ve dünyaya seyahat etmesini sağladı. Zhogol Fransa, İtalya, Norveç, Lübnan, Mısır, Küba, İsveç ve Danimarka'yı ziyaret etti.</w:t>
        <w:br/>
        <w:t>Zhogol, birkaç yıl öğretmenlik yaptı ve Mimarlık Akademisi'nde seramik bölümünün başkanlığını yaptı. Daha sonra Mykhailo Boychuk Kiev Devlet Dekoratif Uygulamalı Sanatlar ve Tasarım Akademisi'nde Sanatsal Tekstil ve Kostüm Modelleme Bölümünü yönetti.</w:t>
        <w:br/>
        <w:t>1978'den 2011'e kadar sanatçının yirmi üç kişisel sergisi gerçekleşti.</w:t>
        <w:br/>
        <w:t>Zhogol'un 20. yüzyılın ikinci yarısında - 21. yüzyılın başlarında Ukrayna sanatının gelişimine en önemli katkısı, onun tarafından geliştirilen mimari iç mekan ile sanatsal dokunun sentetik etkileşimi sistemidir. Zhogol, güzel ve dekoratif sanatlar teorisyeni olarak çalıştı. Zhogol, sanat sentezi üzerine kitapların ve 100'den fazla makalenin yazarıdır.</w:t>
        <w:br/>
        <w:t>Sanat.</w:t>
        <w:br/>
        <w:t>Zhogol, gelecekteki her duvar halısı için bir eskiz oluşturdu. Sonra gelecekteki işin boyutunda karton yaptı. Ustanın eserleri Reshetylivka Sanat Fabrikasında elle yapılmıştır. Sanatçının çalışmalarının ana teması çiçekli duvar halılarıydı. Zhogol, "Montfleur" - sıvı duvar halısı tekniğinde çalıştı.</w:t>
        <w:br/>
        <w:t>Zhogol'un çalışmaları Ukrayna Bakanlar Kurulu, Muhasebe Odası, Kiev Kent Konseyi, Ukrayna'nın Yunanistan, Avusturya, Brezilya Büyükelçilikleri, Kiev Sinema Evi, Kiev, Rus, Dnipro otelleri ve diğer resmi ve kamu kurumlarının iç mekanlarını süsler Ukrayna'da ve İtalya, Fransa ve Norveç gibi diğer ülkelerde birçok müzede gösterildi. Zhogol'un eserleri çağdaş Ukrayna sanatı sergilerinde sergilenir.</w:t>
        <w:br/>
        <w:t>Ulusal Halk Dekoratif Sanat Müzesi, Lyudmila Zhogol'un eserlerinin en büyük ve en önemli koleksiyonuna (100'den fazla parça) ev sahipliği yapmaktadır.</w:t>
        <w:br/>
        <w:t>Kişisel hayat.</w:t>
        <w:br/>
        <w:t>Liudmyla Zhogol'un 2014 yılında bir araba kazasında hayatını kaybeden mimar bir oğlu vardı.</w:t>
      </w:r>
    </w:p>
    <w:p>
      <w:pPr>
        <w:pStyle w:val="Heading1"/>
      </w:pPr>
      <w:r>
        <w:t>Bağımsız Uluslararası Ukrayna Araştırma Komisyonu</w:t>
      </w:r>
    </w:p>
    <w:p>
      <w:r>
        <w:t>Ukrayna'daki Bağımsız Uluslararası Araştırma Komisyonu, Birleşmiş Milletler İnsan Hakları Konseyi tarafından 4 Mart 2022'de, Rusya'nın 2022'de Ukrayna'yı işgalinde insan hakları ve uluslararası insancıl hukuk ihlallerini araştırmak üzere kurulmuş bir Birleşmiş Milletler soruşturma komisyonudur. Komisyon, raporlarını 18 Ekim 2022 ve 16 Mart 2023 tarihlerinde teslim etti.</w:t>
        <w:br/>
        <w:t>Kuruluş.</w:t>
        <w:br/>
        <w:t>3 Mart 2022'de Birleşmiş Milletler İnsan Hakları Konseyi (UNHRC), 2022 Rusya'nın Ukrayna'yı işgalinin insan hakları üzerindeki etkisini tartışmaya başladı. UNHRC'nin 4 Mart tarihli A/HRC/49/L.1 sayılı kararıyla topyekun Rus işgalinin yol açtığı insan hakları ve uluslararası hukuk ihlallerini kınandı, Rusya'ya Ukrayna'daki ihlallerini durdurması daha fazla ihlalin önlenmesi için uluslararası kabul görmüş Ukrayna topraklarından tamamen çekilme çağrısı yapılarak, Ukrayna hakkında bağımsız bir uluslararası soruşturma komisyonu kurulmasına karar verildi. Karar UNHRC tarafından 32 kabul, 13 çekimser ve 2 ret oyuyla (Eritre ve Rusya) kabul edildi.</w:t>
        <w:br/>
        <w:t>UNHRC Rusya temsilcisi Evgeni Ustinov, soruşturma komisyonunu "Ukrayna'daki sivillere yardım etmek için daha iyi amaçlara kullanılabilecek kaynakların israfı" olarak tanımladı. İnsan Hakları İzleme Örgütü, UNHRC'nin ilgili tüm gruplar tarafından Ukrayna'da insan hakları ve uluslararası insancıl hukuk ihlallerine yönelik bir soruşturma komisyonu oluşturmasına desteğini ifade etti.</w:t>
        <w:br/>
        <w:t>Yapı.</w:t>
        <w:br/>
        <w:t>Soruşturma komisyonu başlangıçta, bir yıllığına Norveç'ten Erik Møse başkanlığında ve ayrıca Bosna-Hersek'ten Jasminka Džumhur ve Kolombiya'dan Pablo de Greiff'in de aralarında bulunduğu, üç insan hakları uzmanını içerecek şekilde kuruldu.</w:t>
        <w:br/>
        <w:t>Hedefler.</w:t>
        <w:br/>
        <w:t>Araştırma komisyonunun amacı, Rusya'nın Ukrayna'yı işgali bağlamında insan hakları ve uluslararası insancıl hukuka yönelik tüm iddia edilen ihlalleri ve suiistimalleri soruşturmaktır. Komisyonun, ilk olarak Eylül 2022'de UNHRC'nin elli birinci ve elli ikinci oturumlarına ve Birleşmiş Milletler Genel Kurulunun yetmiş yedinci oturumuna rapor vererek, araştırmasına dayalı tavsiyelerde bulunması gerekiyor.</w:t>
        <w:br/>
        <w:t>Rapor.</w:t>
        <w:br/>
        <w:t>Komisyon, 18 Ekim 2022'de Kiev, Çernihiv, Harkiv ve Sumı olmak üzere dört bölgede 2022 şubat sonu ile aynı yılın mart ayı arasında meydana gelen olaylara ilişkin raporunu yayımladı. Komisyon, Ukrayna güçlerinin savaş suçu olarak nitelendirilen iki olay da dahil olmak üzere birkaç uluslararası insancıl hukuku ihlal ettiğini belirtse de savaştaki çoğu ihlalden Rus silahlı kuvvetlerinin sorumlu olduğunu tespit etti.</w:t>
      </w:r>
    </w:p>
    <w:p>
      <w:pPr>
        <w:pStyle w:val="Heading1"/>
      </w:pPr>
      <w:r>
        <w:t>Fedir Manaylo</w:t>
      </w:r>
    </w:p>
    <w:p>
      <w:r>
        <w:t>Fedir Manailo ( Ukrainian , 1910–1978), dışavurumcu hareketten etkilenen Zakarpattia Oblast'tan Ukraynalı bir sanatçıydı. O zamanlar Avusturya-Macaristan'ın bir parçası olan bugünkü Zakarpattia Oblastı'nın toprakları, daha sonra 1945'e kadar Çekoslovakya ve Macaristan'ın bir parçası olmuştu.</w:t>
        <w:br/>
        <w:t>Manailo, Prag'daki Sanat ve Teknik Okulu'nda Brunner ile birlikte okudu. 1930'da Fransa'yı ziyaret etti, Paris, Marsilya ve Lyon, Fransa'ya gitti. 1937'den 1945'e kadar Uzhhorod Sanat Okulu'nda ders vermeye başlamadan önce Uzhhorod Ticaret Okulu'nda dekoratif sanat dersleri verdi. 1940'lardan başlayarak Manailo, "Zakarpattia'nın" sahnelerini resmetti.</w:t>
      </w:r>
    </w:p>
    <w:p>
      <w:pPr>
        <w:pStyle w:val="Heading1"/>
      </w:pPr>
      <w:r>
        <w:t>Vadim Sidur</w:t>
      </w:r>
    </w:p>
    <w:p>
      <w:r>
        <w:t>Vadim Abramoviç Sidur (28 Haziran 1924, Yekaterinoslav - 26 Haziran 1986, Moskova) Ukraynalı-Sovyet avangart heykeltıraş ve bazen "Sovyet Henry Moore" olarak anılan sanatçıydı. Sidur, Grob-Art ("Coffin-Art") adlı bir stilin yaratıcısıdır. Ayrıca "En Mutlu Sonbahar" (Самая Счастливая Осень) adlı bir şiir kitabı ve "Mevcut Durum Anıtları" (Памятники Современному Состоянию) adlı bir anı kitabı bıraktı.</w:t>
        <w:br/>
        <w:t>Biyografi.</w:t>
        <w:br/>
        <w:t>Sidur, Yekaterinoslav'da (şu anda Dnipropetrovsk, Ukrayna ) Yahudi bir baba ve Rus bir annenin çocuğu olarak dünyaya geldi. En unutulmaz çocukluk anılarından biri , 1932-1933 Holodomor'uyla ilgili olaylardı. Vadim Sidur, otobiyografik eseri "Mevcut duruma Anıt" adlı otobiyografik çalışmasında özellikle köylerdeki kıtlık nedeniyle toplu ölümlerden, ceset yeme ve yamyamlık vakalarından bahseder. Ayrıca Torgsin sisteminin çalışmasından da bahsediyor. Özellikle annesinin, Dnipropetrovsk'taki bir dükkanda bir gümüş kaşığı bir kilogram unla değiştirdiğinden bahseder. 1942'de Kızıl Ordu'ya alındı ve memleketi yakınlarında II. Dünya Savaşı'nda savaştı. Çenesinden bir kurşunla yaralandıktan sonra engelli gazi olarak taburcu edildi. Sidur tıp okuma planlarından vazgeçti ve onun yerine Moskova'daki Stroganov Moskova Devlet Sanat ve Endüstri Üniversitesi'ne girdi, burada öğretmenleri GI Motovilov ve SL Rabinovich idi. 1957'de SSCB Sanatçılar Birliği'ne üye oldu.</w:t>
        <w:br/>
        <w:t>Erken dönemde gerçekçi seramik heykeller yarattı. Körlerin Başları, Ernst Neizvestny'nin kayadan kesilmiş portresi gibi eserleri de vardı. 1950'lerde Sidur'un sanatı resmi kanondan saptı ve 1959'da onu tamamen terk ederek kendi sanat dilini geliştirdi.</w:t>
        <w:br/>
        <w:t>1960'larda, neredeyse tamamı artık Rusya ve Batı meydanlarında gerçekten de halka açık anıtlar olan "Anıtlar" (Монументы) heykel serisini üretti. Bu çalışmada ve ilgili "Engelli" (Инвалиды) serisinde, sanatsal formu bir sembole, işarete veya formüle yoğunlaştırmaya çalıştı.</w:t>
        <w:br/>
        <w:t>Daha sonra, gelecekteki küresel felaketlerin habercisi olan sanatçı merkezli kendi felsefesi üzerinde çalıştı. Bu fikrin sanatta cisimleşmesi, Sidur'un sanatta yeni bir yön olarak gördüğü Grob-Art tarzı oldu. 1974'te, kendisini bir efsane olarak tanımladığı "Mevcut Durum Anıtları" (Памятники Современному Состоянию) kitabı üzerinde çalıştı. Ayrıca kitaptan uyarlanan bir yer altı filmi de çekmiştir. "Erkek ve Kadın", "Annelik adlı" heykel serisinde çalıştı. 1980'lerde, ölümünden kısa bir süre önce, "En Mutlu Sonbahar" (Самая Счастливая Осень) adlı bir şiir kitabı yazdı.</w:t>
        <w:br/>
        <w:t>1960'lardan beri Sidur'un eserleri Batı'da tanınır hale geldi. Sovyetler Birliği'nde, 1968'de Moskova'daki "Yazarlar Evi'ndeki" bir günlük sergi dışında, 1950'den ölümüne kadar eserleri sergilenmedi. Sidur'un ölümünden sonra ve perestroyka'nın başlamasıyla birlikte "Vadim Sidur Müzesi" (1995'ten beri "Moskova Devlet Vadim Sidur Müzesi" olarak anılır) kuruldu ve Sidur'un sanatsal mirası "ulusal bir hazine" olarak kabul edildi.</w:t>
      </w:r>
    </w:p>
    <w:p>
      <w:pPr>
        <w:pStyle w:val="Heading1"/>
      </w:pPr>
      <w:r>
        <w:t>Stratum bazale</w:t>
      </w:r>
    </w:p>
    <w:p>
      <w:r>
        <w:t>Stratum bazale (stratum basale veya bazal katman, bazen stratum germinativum olarak da adlandırılır), memelilerde derinin dışını örten beş katmanlı epidermisin en derin katmanıdır.</w:t>
        <w:br/>
        <w:t>Stratum bazale, tek katmanlı prizmatik veya kübik bazal hücrelerden oluşur. Bazal hücreler, birbirlerine ve üzerlerindeki stratum spinozum hücrelerine desmozomlar ve hemidesmozomlarla bağlıdır. Bu hücrelerin çekirdeği büyük ve ovaldir ve hücrenin büyük kısmını kaplar. Bazı bazal hücreler, bölünme ve yeni hücreler oluşturma özelliğiyle kök hücre gibi işlev gösterebilir; bu hücreler bazen bazal keratinosit kök hücreleri olarak adlandırılır. Diğer bazal hücreler, kılsız deri epidermisini ve fazla bölünen (hiper proliferatif) epidermisi (deri hastalığı nedeniyle) bir arada tutar.</w:t>
        <w:br/>
        <w:t>Bazal hücreler, bölünerek stratum spinozumdaki keratinositleri oluşturur; oluşan keratinositler yüzeye doğru ilerler. Stratum bazalede bulunan diğer hücreler, melanositler (pigment üreten hücreler) ve Merkel hücreleridir (dokunma reseptörleri).</w:t>
        <w:br/>
        <w:t>Klinik önemi.</w:t>
        <w:br/>
        <w:t>Bazal hücreli kanserler, bazal hücreli karsinom olarak da bilinir, tüm cilt kanserlerinin yaklaşık 80%'ini oluşturmaktadır. Her bazal hücreli karsinom bazal hücrelerden ortaya çıkmaz ancak kanser hücreleri mikroskop altında bazal hücrelere benzediği için bu kansere bu ad verilmiştir.</w:t>
      </w:r>
    </w:p>
    <w:p>
      <w:pPr>
        <w:pStyle w:val="Heading1"/>
      </w:pPr>
      <w:r>
        <w:t>Selvili Han</w:t>
      </w:r>
    </w:p>
    <w:p>
      <w:r>
        <w:t>Selvili Han İzmir'in Konak ilçesinde bulunan tarihi bir handır. İzmir'de bir kısmı günümüze kadar gelebilen avlulu hanlardan biridir.</w:t>
        <w:br/>
        <w:t>Tarihi.</w:t>
        <w:br/>
        <w:t>Han'ın 18. yüzyılda yapıldığı sanılmaktadır. Fevzipaşa Bulvarı’nın yapımı sırasında büyük bir kısmı yıkılmıştır. Selvili Han’ın sadece güneybatı kanadı günümüze sağlam olarak ulaşmıştır.Vakıflar Genel Müdürlüğü arşivinde eski planları bulunmaktadır. 2011 yılında Konak Belediyesi tarafında restore edileceği söylenmiştir fakat restorasyon yapılmamıştır.</w:t>
      </w:r>
    </w:p>
    <w:p>
      <w:pPr>
        <w:pStyle w:val="Heading1"/>
      </w:pPr>
      <w:r>
        <w:t>Eero Aarnio</w:t>
      </w:r>
    </w:p>
    <w:p>
      <w:r>
        <w:t>Eero Aarnio (d. 21 Temmuz 1932 Helsinki, Finlandiya), Fin iç mimar. Özellikle 1960'larda plastik ve fiberglas sandalyeler gibi yenilikçi mobilya tasarımlarıyla tanınmıştır.</w:t>
        <w:br/>
        <w:t>Aarnio, Helsinki'deki Endüstriyel Sanatlar Enstitüsü'nde eğitim gördü ve 1962'de kendi ofisini kurdu. Ertesi yıl, içinde bir kişinin oturmasına izin veren ve bir tarafı açık olan Küre Sandalye'yi tanıttı. Küre Sandalye, 1966'da Köln mobilya fuarında Asko standında uluslararası kamuoyuna tanıtıldı. Bir benzeri olan Balon Sandalye şeffaftı ve yukarıdan asılıydı. Diğer yenilikçi tasarımları arasında Pastil Sandalye (armut benzeri kalıplı bir sandalye) ve Domates Sandalye (üç destek küresi arasında kalıplanmış bir sandalye) bulunmaktaydı. Vida Tablası ise adından da anlaşılacağı gibi, yere çakılmış düz başlı bir vida görünümündeydi. Aarnio, 1968'de Amerikan Endüstriyel Tasarım ödülüne layık görüldü.</w:t>
        <w:br/>
        <w:t>Aarnio'nun tasarımları 1960'ların popüler kültürünün önemli bir yönüydü ve genellikle dönem bilimkurgu filmlerinin setlerinin bir parçası olarak görülebiliyordu. Tasarımları çok basit geometrik formlar kullandığından, bu tür yapımlar için idealdi. Eero Aarnio, günümüzde de çocuklar için oyuncaklar ve mobilyalar da dahil olmak üzere yeni tasarımlar yaratmaya devam etmektedir. Eero Aarnio, en son tasarımını, prototiplerini ve en son haberlerinin yer aldığı resmi web mağazasını ve ilk Design Eero Aarnio Showroom'unu Helsinki'de açtı. Aarnio'nun orijinal tasarımlarının birçoğu bugün 2016 yılında kurulan Eero Aarnio Originals tarafından üretilmektedir.</w:t>
        <w:br/>
        <w:t>Tite Kubo'nun "Bleach" adlı manga serisindeki Aaroniero Arruruerie karakteri, adını Eero Aarnio'dan almıştır.</w:t>
      </w:r>
    </w:p>
    <w:p>
      <w:pPr>
        <w:pStyle w:val="Heading1"/>
      </w:pPr>
      <w:r>
        <w:t>Valetudo (uydu)</w:t>
      </w:r>
    </w:p>
    <w:p>
      <w:r>
        <w:t>Valetudo, aynı zamanda Jupiter LXII olarak da bilinen ve başlangıçta S/2016 J 2 olarak adlandırılan bir Jüpiter uydusudur. Scott S. Sheppard ve ekibi tarafından 2016 yılında Las Campanas Gözlemevi'nin 6,5 metrelik Magellan-Baade teleskopuyla elde edilen verilerde keşfedildi, fakat Jüpiter'in diğer dokuz uydu keşfinin rapor edildiği 17 Temmuz 2018'e kadar, Küçük Gezegen Merkezi tarafından Küçük Gezegen Elektronik Genelgeleri aracılığıyla duyurulmadı. Orijinal duyuru, Las Campanas verilerinin yanı sıra Mauna Kea Gözlemevleri'nin 8,1 metrelik Gemini Kuzey teleskobundan ve Cerro Tololo Inter-American Gözlemevi'nin 4,0 metrelik reflektöründen elde edilen verilere de atıfta bulunuyordu.</w:t>
        <w:br/>
        <w:t>Özellikler.</w:t>
        <w:br/>
        <w:t>Valetudo'nun çapı yaklaşık olarak ve Jüpiter'e olan mesafesi yaklaşık olarak civarındadır. Uydunun yörünge eğikliği 34 derece ve yörüngesel dış merkezliği 0,222'dir. Ters yön yörüngeye sahip olup tamamlanması yaklaşık bir buçuk yıl sürer, fakat ters yön yörüngeye sahip olan bazı diğer uydularla yörüngesi kesişir ve gelecekte bu uydularla çarpışma riski taşır.</w:t>
      </w:r>
    </w:p>
    <w:p>
      <w:pPr>
        <w:pStyle w:val="Heading1"/>
      </w:pPr>
      <w:r>
        <w:t>Alpbach (Tegernsee)</w:t>
      </w:r>
    </w:p>
    <w:p>
      <w:r>
        <w:t>Alpbach, Almanya'nın Bavyera eyaletinde bulunan bir nehirdir. Tegernsee'den Tegernsee gölüne akar.</w:t>
        <w:br/>
        <w:t>Ayrıca bakınız.</w:t>
        <w:br/>
        <w:t>Bavyera'daki nehirler listesi</w:t>
      </w:r>
    </w:p>
    <w:p>
      <w:pPr>
        <w:pStyle w:val="Heading1"/>
      </w:pPr>
      <w:r>
        <w:t>Tegernsee (şehir)</w:t>
      </w:r>
    </w:p>
    <w:p>
      <w:r>
        <w:t>Tegernsee, Almanya'nın Bavyera eyaletinin Miesbach ilçesinde bir belediyedir.</w:t>
      </w:r>
    </w:p>
    <w:p>
      <w:pPr>
        <w:pStyle w:val="Heading1"/>
      </w:pPr>
      <w:r>
        <w:t>Dmitri Pavlutski</w:t>
      </w:r>
    </w:p>
    <w:p>
      <w:r>
        <w:t>Dmitriy İvanoviç Pavlutskiy (Rusça: Дмитрий Иванович Павлуцкий, ö. 21 Mart 1747), en çok yerli Çukçi halkına karşı yürüttüğü seferlerle tanınan bir Rus kutup kaşifi ve Çukotka'daki askeri seferlerin lideriydi.</w:t>
        <w:br/>
        <w:t>1641 gibi erken bir tarihte, Rus kaşifler Çukçi ile temasa geçti. Ruslar, Kuzey Amerika'ya ulaşarak kazanılan potansiyel zenginliğin öğrenildiği 17. yüzyılın sonlarına kadar bölgeye çok az ilgi gösterdi. Bununla birlikte, Bering Boğazı'na yapılan seferler, bölgede yaşayan yerli halklar tarafından sıklıkla saldırıya uğradı.</w:t>
        <w:br/>
        <w:t>1725'te Büyük Çar Peter, Çukçi'yi fethetmek için bir Rus askeri seferi emri verdi, ancak sefer başarısız oldu ve komutanı Binbaşı Afanasiy Şestakov (Афанасий Шестаков), Mart 1730'da Paren Nehri yakınında öldürüldü. 1731'de başka bir sefer emri verildi, bu kez Çukçilerden korkan Binbaşı Pavlutskiy önderliğinde acımasız cezalandırıcı seferlerinde toptan katliam, köylerin yakılması, ren geyiği sürme ve kadın ve çocukları yakalama gibi yıkıcı taktikler kullanıldı. Çuvanlar, Koryaklar ve Yukagirler sonunda Rus İmparatorluğu'na sadakat sözü verdiler ve Çukçi'ye karşı koruma istediler.</w:t>
        <w:br/>
        <w:t>12 Mart 1747'de 500 Çukçi savaşçısından oluşan bir grup, Rusların Anadyrsk kampına baskın düzenledi. Pavlutskiy'in 96 Kazak ve 35 Koryak müttefikinden oluşan 131 kişilik alayı, Markovo yerleşimi yakınlarında Çukçileri yakalayarak peşine düştü. Pavlutskiy, takviye kuvvetleri olmamasına rağmen bir saldırı emri verdi ve sayıca az olan alayı, Küçük Bighorn Savaşı'nı anımsatan bir savaşta yenildi. Demir zincir zırhı giyen Pavlutskiy, sahadan yaralanmadan kaçmayı başardı, ancak yakındaki küçük bir tepede (şimdiki adı Major's Hill) kuşatıldı ve öldürüldü. Kafasının kesildiği ve daha sonra yıllarca Çukçi tarafından tutulduğu bildirildi. Pavlutsky'nin cesedi Yakutsk'a gömüldü.</w:t>
        <w:br/>
        <w:t>1750'de Çukçi'yi fethetmenin zor olacağı anlaşılmıştı. Saint Petersburg taktik değiştirdi ve 1778'de onlarla resmi barış yaptı. Çukçiler, Ruslarla barışçıl ticarete girdi ve 1788'den başlayarak aşağı Kolyma'da yıllık bir ticaret fuarı düzenlendi. Rus İmparatorluğu, 18. yüzyılın sonlarına doğru tüm Sibirya'ya boyun eğdirildiğini ilan etmesine rağmen, Çukçiler, 1917'deki Rus Devrimi sonrasına kadar Rus derebeyliğini kabul etmeyi reddettiler.</w:t>
      </w:r>
    </w:p>
    <w:p>
      <w:pPr>
        <w:pStyle w:val="Heading1"/>
      </w:pPr>
      <w:r>
        <w:t>Eleanor J. Gibson</w:t>
      </w:r>
    </w:p>
    <w:p>
      <w:r>
        <w:t>Eleanor Jack Gibson (7 Aralık 1910 - 30 Aralık 2002), bebeklerde okuma gelişimi ve algısal öğrenme konularına odaklanmış Amerikalı bir psikologdur. Kariyerine 1932 yılında Smith College'da öğretim görevlisi olarak başlayan Gibson, ilk çalışmalarını lisans öğrencisiyken yaptığı araştırmalara dayanarak yayınlamıştır. Gibson, Büyük Buhran ve cinsiyet ayrımcılığı nedeniyle karşılaştığı birçok engeli, kendi ilgi alanlarıyla birleştirebileceği araştırma fırsatları bularak aşmayı başardı. Gibson, eşi James J. Gibson ile birlikte, insanların çevrelerine uyum sağlamalarına olanak verdiği için algının ne kadar önemli olduğunu vurgulayan Gibsoncu ekolojik gelişim teorisini yarattı. Belki de psikolojiye en bilinen katkısı, hem insan hem de hayvan türlerinde derinlik algısını inceleyen ve bebeklerde algısal gelişimin yeni bir anlayışına yol açan "görsel uçurum " olmuştur. Gibson 1971 yılında Ulusal Bilimler Akademisi'ne, 1972 yılında Ulusal Bilimler Akademisi'ne ve 1977 yılında Amerikan Sanat ve Bilim Akademisi'ne seçilmiştir. 1992 yılında Ulusal Bilim Madalyası ile ödüllendirilmiştir.</w:t>
        <w:br/>
        <w:t>İlk yılları.</w:t>
        <w:br/>
        <w:t>Eleanor (kızlık soyadı Jack) Gibson 7 Aralık 1910'da Peoria, Illinois'de doğdu. Babası William Alexander Jack, hırdavat toptancılığı konusunda uzmanlaşmış bir iş adamıydı. Annesi Isabel Grier Jack, Smith College 'dan mezun olmuş bir ev kadınıydı. Gibson'ın 1916 doğumlu Emily Jack adında bir kardeşi vardı.</w:t>
        <w:br/>
        <w:t>Ailesi.</w:t>
        <w:br/>
        <w:t>Gibson, eşi James Gibson ile Smith'teki ilk yılının sonunda bir mezuniyet partisine katılırken tanıştı. James asistan profesördü ve Gibson, James'le tanıştıktan bir gün sonra programını James'in ileri deneysel psikoloji dersini de içerecek şekilde değiştirdi. Eylül 1932'de evlendiler. İlk çocukları James J. Gibson, Junior, 1940 yılında doğdu. İkinci çocukları Jean Gibson ise 1943'te doğdu. Gibson, çocuklarına ve öğretmenliğe odaklanmak için araştırmaya birkaç yıl ara vermeye karar verdi.</w:t>
        <w:br/>
        <w:t>Eğitimi.</w:t>
        <w:br/>
        <w:t>Gibson, dil eğitimi almak amacıyla on altı yaşında Smith College'a gitmeye başladı. Lisans derecesiyle 1931 yılında mezun oldu. Smith'teyken deneysel psikolojiyle ilgilenmeye başladı. Gibson yüksek lisansını Smith'te tamamladı ve 1933'te mezun oldu. Gibson 1935 yılında Yale Üniversitesi'nde doktorasına başladı. Yale'e devam ederken Gibson karşılaştırmalı psikolojiyle ilgilenmeye başladı. Başlangıçta Gibson, Robert Yerkes'ten tez danışmanı olmasını istemişti. Yerkes, kadınların laboratuvarında çalışmasına izin vermediğini belirterek reddetti. Davranış psikoloğu olan Clark L. Hull, aynı teorik bakış açısına sahip olmamalarına rağmen Gibson'ın tez danışmanı oldu. Gibson, davranışçı terminolojiyi kullanarak farklılaştırma üzerine tezini tamamladı. Yale'de geçirdiği bir yılın ardından Gibson gerekli sınavları geçerek Northampton, Massachusetts'e geri döndü ve Smith'te ders vermeye devam etti. Tezini iki yıl sonra 1938'de tamamladı ve bu noktada Yale'den doktorasını aldı.</w:t>
        <w:br/>
        <w:t>Akademik hayatı.</w:t>
        <w:br/>
        <w:t>Gibson 1932 yılında Smith College'da öğretim görevlisi olarak çalışmaya başladı. Yale Üniversitesi'nde doktora yapmak için 1935'te bir yıl ara verdikten sonra Smith College'a eğitmen olarak geri döndü. Gibson 1940'ta Smith'te yardımcı doçent oldu. 1941'de James Gibson'dan Birleşik Devletler Hava Kuvvetleri Uçuş Eğitim Komutanlığı'nda algı araştırması yapması istendi ve bunun üzerine aile Fort Worth, Teksas'a taşındı. Bir süre sonra Santa Ana, Kaliforniya'ya taşındılar. İkinci Dünya Savaşı sona erdikten sonra Northampton, Massachusetts'e geri döndüler. Gibson 1946 yılında Smith College'daki görevine yeniden başladı.</w:t>
        <w:br/>
        <w:t>1949 yılında James Gibson Cornell Üniversitesi'nde işe girince aile Ithaca, New York'a taşınmak zorunda kaldı. Gibson, kocasıyla aynı bölümde çalışmasını yasaklayan anti-nepotizm politikaları nedeniyle Cornell'de iş bulamadı. Böylece Gibson ücretsiz bir araştırma görevlisi oldu. Araştırmalarını Cornell'deki diğer öğretim üyelerine ulaşarak ve Psikoloji profesörü Howard Liddell ile birlikte çalışarak sürdürdü. Gibson, Liddell'in Davranış Çiftliği Laboratuvarı'nda çalışarak yavru hayvanlarla çalışma ve onları yetiştirme deneyimi kazandı. Gibson'ın gelişim konusuna olan ilgisi hayvanlarla çalıştıktan sonra arttı. Liddell'in Davranış Çiftliği, Görsel Uçurum'a yol açan davranışın keşfinin gerçekleştiği yerdir. Gibson burada iki yıl boyunca araştırma yaptıktan sonra, keçilerden oluşan kontrol grubunun dağıtıldığını öğrenince Davranış Çiftliği'nden ayrıldı. Gibson daha sonra algısal öğrenme üzerinde çalışmak için Birleşik Devletler Hava Kuvvetleri'nden fon ve Birleşik Devletler Donanması'ndan hibe aldı. Bu konuyu daha fazla araştırmak için Gibson ve kocası James, anlamsız karalamaların algılanması üzerine bir çalışmanın ortak yazarı oldular ve sonunda farklılaştırma teorisine yol açtılar. Ayrıca, Richard Walk Cornell Üniversitesi'nde işe alındığında, Gibson ve Walk farklı ortamlarda yetiştirilen sıçanlar üzerinde ayrımcılık öğrenimini araştırmaya karar verdiler ve sonunda Görsel Uçurum deneyine yol açtılar. Walk, George Washington Üniversitesi'nde çalışmaya devam etmek için Cornell Üniversitesi'nden ayrıldığında birlikte çalışmaları sona erdi.</w:t>
        <w:br/>
        <w:t>1966 yılında James başka bir yerde iş buldu ve artık Cornell Üniversitesi'nde çalışmıyordu. Nepotizm karşıtı politikaların artık bir sorun teşkil etmemesi üzerine Gibson, Cornell'de kadrolu profesör oldu. Walk ile akademik ortaklığı sona erdikten sonra Gibson'dan okuma süreçlerini daha iyi anlamayı amaçlayan disiplinler arası bir projeye katılması istendi.</w:t>
        <w:br/>
        <w:t>1972 yılında Gibson, Susan Linn Sage Psikoloji Profesörü oldu ve kendisine ait bir laboratuvar tahsis edildi. Bu noktada Gibson odağını bebeklerde algıya çevirdi ve yeni laboratuvarını bir bebek algısı laboratuvarına dönüştürdü.</w:t>
        <w:br/>
        <w:t>Gibson, eşi James'in öldüğü yıl olan 1979'da fakültedeki görevinden emekli olmak zorunda kaldı. Emekliliğinden önce diğer üniversiteleri ziyaret etmeye başladı ve bunu daha sonra uzun yıllar sürdürdü. Gibson 1987 yılına kadar laboratuvarında çalışmaya devam etti ve bu tarihte kızına daha yakın yaşamak için Middlebury, Vermont'a taşındı.</w:t>
        <w:br/>
        <w:t>Zeitgeist (Zamanın Ruhu).</w:t>
        <w:br/>
        <w:t>Eleanor Gibson, Büyük Buhran döneminde ve cinsiyet ayrımcılığının norm olarak kabul edildiği dönemde yaşamıştır. Zaman ve sosyal normlar kariyerini etkilemiştir. Gibson, lisans ve yüksek lisans derecelerini tamamlamak üzere Smith College'a gitti. Smith College, o dönemde Gibson'a kadınları akademisyen ve bilim insanı olmaya zorlayan ve teşvik eden bir atmosferde bulunma fırsatı sağlamıştır. Büyük Buhran'ı yaşaması onu öyle etkiledi ki, mali sorunlar ve evlilik nedeniyle doktora programına ancak yıllar sonra başlayabildi. Doktorasını almak üzere Yale Üniversitesi'ne gitmeden önce Smith College'da iki yıl boyunca laboratuvar dersleri veren bir eğitmen olarak kaldı.</w:t>
        <w:br/>
        <w:t>Zamanın ruhuna uygun olarak, Yale Üniversitesi, Smith College'ın aksine, kadınların kariyerlerini desteklemiyordu. Yale Üniversitesi Gibson'ın lise sonrası eğitimi için mali yardım sağlamadı. Smith Koleji, Gibson'a Yale Üniversitesi'nde eğitimine devam etmesi için okul ücretini karşılayan bir burs verdi. Eleanor Gibson'ın karşılaştırmalı psikolojiye güçlü bir ilgisi vardı. İlgi alanları onu tez danışmanı olarak Robert Yerkes'e yaklaştırdı. Cinsiyet ayrımcılığı norm olduğu için Yerks başlangıçta Gibson'ı reddetti. Yerkes kadınların laboratuvarında çalışmasına izin vermedi. Gibson birçok cinsiyet engeliyle karşılaştı ancak hedeflerini tamamlamak için alternatifler aradı. Gibson, Yale Üniversitesi'ndeki çalışmalarını başarıyla tamamlayarak 1938 yılında doktorasını aldı.</w:t>
        <w:br/>
        <w:t>Gibson'ın akademik kariyeri savaş nedeniyle ve 1941'de Pearl Harbour'a yapılan saldırıdan sonra kesintiye uğradı. Eşi James Gibson, Ordu Hava Kuvvetleri Uçuş Eğitim Komutanlığı'nda araştırma yaparken ona Teksas'ta ve daha sonra Kaliforniya'da eşlik etti. Eleanor Gibson 4 yıllık bir aradan sonra akademik kariyerine Smith College'da öğretmen olarak devam etti.</w:t>
        <w:br/>
        <w:t>1949'da Gibson ve kocası Smith Koleji'nden ayrılarak Cornell Üniversitesi'ne taşındı. Cornell, o dönemde kadınları öğretim kadrosuna almıyordu. Cornell'de ayrıca, kocası James Gibson'ın Psikoloji bölümünde işe alınmış olması nedeniyle Gibson'ın öğretim üyesi olarak çalışmasına izin vermeyen bir anti-nepotizm kuralı vardı. Gibson, 16 yıl boyunca ücretsiz olarak araştırma görevlisi olarak çalışacaktı. Gibson, cinsiyet ayrımcılığı ve anti-nepotizm kurallarıyla karşı karşıya kalırken araştırmalarına devam etti.</w:t>
        <w:br/>
        <w:t>Ölümü.</w:t>
        <w:br/>
        <w:t>Eleanor Gibson son yıllarında kitap yazmaya ve yayınlamaya odaklanmıştı. Amacı, düşünce gelişimini göstermekti. "An Odyssey in Learning and Perception" (Öğrenme ve Algılamada Bir Serüven) başlıklı kitabı, 1930'lardan başlayarak akademik makalelerinin bir derlemesidir. Kitap, algısal öğrenme ve gelişime yönelik 50 yıllık çalışmalarını kapsamaktadır.</w:t>
        <w:br/>
        <w:t>2002 yılında, ölümünden önce Gibson son bir kitap yayınladı. Son kitabı başlangıçta kişisel bir aile tarihi olarak yazılmış, ancak daha sonra iki psikoloğun hayatları hakkında bir hikâyeye dönüşmüştür. Son kitabına şu başlığı vermiştir: "Olanakları algılamak: İki psikoloğun portresi." Gibson 30 Aralık 2002'de Kolombiya, Güney Karolina'da öldü.</w:t>
        <w:br/>
        <w:t>Psikolojiye katkıları.</w:t>
        <w:br/>
        <w:t>Algısal öğrenme.</w:t>
        <w:br/>
        <w:t>Gibson, eşi James Gibson'ın çalışmalarından oldukça etkilenmiştir. Birlikte Gibson ekolojik gelişim teorisini geliştirmişlerdir. Bu teori, algısal öğrenme üzerine yaptığı araştırmaları etkilemiştir.</w:t>
        <w:br/>
        <w:t>Gibson, algısal öğrenme konusunda kökten farklı yeni bir görüşe ihtiyaç olduğuna inanıyordu. Başlıca çalışmalarından biri çocukların çevrelerini nasıl algıladıklarına dair adımları içeriyordu. Gibson ve eşi, öğrenmenin yönünün çevreye dair iç görünüzü veya algınızı güçlendirmek olduğunu savundu. Bu algısal öğrenme süreci Gibson ve eşi tarafından farklılaşmanın bir parçası olarak kabul edildi. İnsanlar ilk olarak benzer görünen her şeyi gruplar halinde kategorize etme eğilimine sahiptir. Başka bir deyişle, insanlar aşırı genelleme eğilimindedir. Algısal öğrenme ile insanlar, farklı uyarıcıların belirli kalıpları ve özellikleri gibi uygun ayrımları yapmayı öğrenerek aşırı genelleme eğilimiyle savaşabilir. Gibson ve eşinin bunu tanımlamak için kullandıkları bir örnek, düzenli olarak şarap tadımına katılan birinin birçok şaraptaki farklılıkları tadabilmesidir. Ancak ilk kez katılan biri, tüm şarapların olmasa da pek çoğunun tadının aynı olduğunu düşünebilir.</w:t>
        <w:br/>
        <w:t>Gibson, bu algısal öğrenme kavramını açıklığa kavuşturmak için eşi James ile birlikte anlamsız karalamaların algılanmasını araştırmak üzere ortak bir çalışma yürütmüştür. Çalışma üç farklı gruptan oluşuyordu. İlk grupta 6 ila 8 yaşlarında on katılımcı vardı. İkinci grupta 8½ ila 11 yaş arası on katılımcı yer almıştır. Üçüncü grupta ise yetişkinlerden oluşan on iki katılımcı yer almıştır.</w:t>
        <w:br/>
        <w:t>Katılımcılardan, birçok farklı boyutta benzer karalamalardan oluşan bir setten standart bir karalamayı tanımlamaları istenmiştir. Karalamalar üç ila beş arasında değişen sarmallar içeriyordu ve uzunlukları farklıydı. Bazı sarmallar saat yönünde spiral çizerken bazıları saat yönünün tersine spiral çizmektedir. Deneyde, her kartın üzerinde farklı bir karalama bulunan bir deste kart vardı. Destede ayrıca başka figürlerle basılmış çeşitli kartlar da vardı. Katılımcılara yaklaşık 5 saniye boyunca bakmaları için bir hedef verilmiştir. Bazı kartların üzerinde hedefle aynı olan bobinlerin basılı olduğu bilgisi verildi. Daha sonra, her bir kart yaklaşık 3 saniye boyunca katılımcıya sunuldu. Hedefle aynı olan kartları seçmekle görevlendirildiler. İlk denemede, kart destesi hedefe benzeyen 17 karalamadan ve hem hedeften hem de birbirinden çok farklı olan diğer 12 baskıdan oluşuyordu.</w:t>
        <w:br/>
        <w:t>Sonuçlar, üç grubun çeşitli seviyelerde ve çeşitli oranlarda öğeleri tanımlamayı ve ayırt etmeyi öğrendiğini göstermiştir. İlk denemede, en küçük katılımcıların bulunduğu grup, ortalama 13,4 ile hedefle aynı olan karalamaların çoğunu tanımlayabilmiştir. Bunu, ortalama 7,9 ile üçüncü gruptan daha fazla tanımlama yapan daha büyük çocukların bulunduğu grup takip etti. Yetişkinlerden oluşan grup ise ortalama 3.0 ile en az özdeş karalamayı yapmıştır. Bununla birlikte, sonuçlar yetişkin grubunun ortalama 3,1 denemede mükemmel tanımlamayı başarabildiğini, daha büyük çocuk grubunun ise ortalama 4,7 denemede bunu başardığını göstermiştir. Aksine, ilk gruptaki küçük çocukların çoğu hedefle herhangi bir doğru bobini eşleştirememiştir. Mükemmel tanımlamaya ulaşmak için gereken deneme sayısına çalışma süresi içinde ulaşılamamıştır.</w:t>
        <w:br/>
        <w:t>Başlangıçta standart karalama diğer karalamalardan ayırt edilemiyordu ancak tekrarlanan testlerden sonra standart karalama netleşti. Katılımcılar, herhangi bir düzeltme yapılmadan standart doğru bir şekilde tanımlanana kadar test edilmiştir. Gibson'lar daha sonra, katılımcıların çağrışımsal bir süreç yoluyla algılamayı öğrenmesinden ziyade, uyarıcının algı için tüm bilgileri içerdiğini belirtmiştir. Bu da algısal öğrenmenin, bir gözlemcinin bir uyarıcının farklı yönlerine karşı daha duyarlı hale gelmesiyle algılanan şeyde meydana gelen bir değişiklik olarak yeniden tanımlanmasıyla sonuçlanmıştır. Çalışmanın başlangıcında, uyarıcıların veya bobinlerin çoğu aynı görünmektedir. Ancak pratikle birlikte katılımcılar uyaranları birbirinden ayırmayı öğrenir. Algısal öğrenme süreci, tekrarlama yoluyla zaman içinde daha hızlı gerçekleşir.</w:t>
        <w:br/>
        <w:t>Gibson, farklılaşmanın hem evrimsel psikoloji hem de gelişimsel psikoloji için çok önemli bir unsur olduğunu belirtmektedir. Algısal öğrenme, insanların çevrelerindeki uyaranlara farklı ancak uygun şekilde yanıt vermelerini sağlar. Gibson, algılayan kişi ile çevresi arasındaki bağlantıların algısal gelişimin gerçekleştiği alan olduğunu söylemiştir. Gibson, bir kişinin ancak bir nesneyi diğerinden ayırt edebildiği ve bu nesnenin özelliklerini tanımlayabildiği takdirde özgüllüğün algısal öğrenimini gerçekleştirmiş olduğunu belirtmektedir.</w:t>
        <w:br/>
        <w:t>Gibson'ın algısal öğrenme alanında yaptığı bir diğer çalışma da sözcüklerin ve yazım kalıplarının algılanmasıdır. Okumayı öğrenmek çocuk gelişiminde çok önemli bir unsurdur ve kelimeler okuyucu tarafından algılandığında farklı anlamlara gelebildiği için karmaşıktır. Gibson, bir okuyucunun kelimeleri anında ayırt edebilecek aşamaya gelmesini sağlayan faktörlerle ilgilenmiştir. Gibson, alfabenin belirli kombinasyonlarının telaffuzunun diğerlerinden daha kolay olması nedeniyle telaffuz edilebilirliğin okuma üzerinde etkisi olduğunu savunmaktadır. Belirli harfler, kelimelerin belirli konumlarında iyi bir şekilde eşleşerek daha kolay algılanmasını sağlar. Gibson'a göre, bu belirli yazım şekilleri aynı şekilde telaffuz edilir. Örneğin, "glurck" harflerinin pozisyonları İngilizce bir kelime olmamasına rağmen telaffuz edilebilir. Öte yandan, "ckurgl" harflerinin telaffuzu o kadar kolay değildir. İngilizce bilen bir kişi "gl" harflerinin pek çok kelimenin başında, "ck" harflerinin ise pek çok kelimenin sonunda yer aldığını fark edebilir. Kelimelerdeki bu tür yazım kalıpları, okuyucunun telaffuz edilecek kelimeleri kolayca algılamasını sağlar.</w:t>
        <w:br/>
        <w:t>Farklılaşma teorisi.</w:t>
        <w:br/>
        <w:t>Eleanor Gibson, algısal öğrenme üzerine yaptığı araştırmalarda özellikle farklılaştırma teorisi olarak adlandırdığı teoriyle ilgilenmiştir. Farklılaştırma teorisi, duyusal uyarımlardan alınan bilgilerde, bireylerin çevredeki nesneleri ve deneyimleri, ayırt edici özellikler olarak adlandırılan benzersiz özellikleri tanımlayarak ayırt ettiğini belirtir.</w:t>
        <w:br/>
        <w:t>Eleanor Gibson, küçük çocukların farklı "harf benzeri formlar" arasında nasıl ayrım yaptıklarını incelemek için bir çalışma yaptı. Çalışmada kullanılan çocuklar 4 ila 8 yaşları arasındaydı. Çocuklara incelemeleri için sayfanın sol tarafındaki bir sütunda 13 standart harf benzeri form verildi. Her harf benzeri formda dönüşümler olarak adlandırılan çeşitli varyasyonlar satırlar boyunca verildi. Dönüşümler ya formdaki çizgileri değiştirerek ("topolojik dönüşüm" ve "çizgiden eğriye dönüşüm") görünümdeki küçük değişiklikler ya da formu aynı tutarken harfin perspektifinde bir değişiklik ("rotasyonel-tersine dönüşüm" ve "perspektif dönüşümü") idi. Çocuklara verilen görev, hangi dönüşümlerin standart formlardan farklı olmadığını belirlemek ve göstermekti. Genel olarak, yaş arttıkça, yapılan yanlış farklılaşmaların miktarı azaldı. Ancak bu, dönüşümlerin zorluk seviyesine bağlı olarak değişiyordu. Sonuçlar, 4 ila 5 yaş arası çocukların formların tüm varyasyonlarında büyük zorluklar yaşadıklarını, 6 ila 8 yaşındakilerin ise çok daha iyi performans gösterdiğini ve standart harf benzeri formlar ile gösterilen varyasyonlar arasında ayrım yapabildiklerini göstermiştir. Aşağıdaki liste, yaş arttıkça hatalarda en büyük azalmaya (en büyük iyileşme) sahip olan dönüşümlerden en küçüğüne (en az iyileşme) doğru sıralanmıştır: rotasyonel-tersine çevirme, çizgiden eğriye, perspektif, topolojik. Bu sonuçlar, algısal öğrenme üzerine yapılan araştırmalara, çocukların harflerin tanımlanmasının büyük bir bileşeni olan farklılaşma için kullanılacak ayırt edici özellikleri öğrendiklerini öne sürdükleri için katkıda bulunmaktadır.</w:t>
        <w:br/>
        <w:t>Görsel uçurum.</w:t>
        <w:br/>
        <w:t>Eleanor, görsel uçurumun ilhamı kendiliğinden keşfedildiğinde keçilerde baskı yapma nın gelişimini ve sürecini inceliyordu. Bebek keçilerden birini yıkarken diğeri doğmak üzereydi. Hızlı hareket ederek, keçiyi yerden yükseltilmiş bir nesneye yerleştirdi. Yenidoğan, yerleştirdiği yerden hareket etmedi ve derinlik algısının bir göstergesi oldu.</w:t>
        <w:br/>
        <w:t>Görsel uçurum çalışması başlangıçta tasarlandığında, Gibson Cornell'deki bir profesör Richard Walk ile araştırma yapıyordu. Walk &amp;amp; Gibson, sıçanların gelişimini ve bunun yetiştirme ortamlarından nasıl etkilendiğini inceliyordu. Walk &amp;amp; Gibson, deneylerine koyu renkli yetiştirilmiş fareleri dahil etti ve bunların yetiştirilmesi son derece zaman aldı. 1) sıçanlardan en iyi şekilde yararlanmak isteyen, 2) hem Eleanor'un keçilerle olan deneyiminden hem de 1934'te Lashley &amp;amp; Russell tarafından yapılan benzer bir önceki deneyden ilham alan bir kombinasyon, görsel uçurumla derinlik algısını inceleme fikrini üretti.</w:t>
        <w:br/>
        <w:t>Walk &amp;amp; Gibson, sıçanlarda, tavuklarda, kaplumbağalarda, kuzularda, yavru keçilerde, domuzlarda, köpeklerde, kedilerde ve maymunlarda görsel derinlik algısını inceledi. Sıçanlarla yapılan orijinal çalışmada, aparat, ortası boyunca ince bir tahta ile "zemine paralel ve 53 inç üstünde" duran iki cam levhadan yapılmıştır. Sıçanlar ya sığ ve derin tarafı olan deney grubuna ya da derin tarafı olmayan, sadece sığ olan bir kontrol grubuna yerleştirildi. Çalışmanın sonuçları, deney grubundaki sıçanların zamanlarının çoğunu sığ tarafta geçirdiğini, kontrol durumundaki sıçanların ise bir tercih göstermediğini göstermiştir. Daha sonra, aynı kontrol koşulu ile birlikte, sığ olmayan her iki derin tarafa sahip bir aparat ile bir takip çalışması yapıldı. Takip çalışmasının sonuçları, sıçanların çoğunun merkez tahtasında kaldığını ve camın üzerine yürümesinin kontrol durumundaki sıçanlardan daha uzun sürmediğini göstermiştir. Gibson daha sonra tavukları, kaplumbağaları, kuzuları, çocukları (yavru keçiler), domuzları, köpekleri, kedileri ve maymunları test etmek için daha büyük bir cihaz kullandı; hepsi benzer sonuçlar gösteriyor.</w:t>
        <w:br/>
        <w:t>Walk &amp;amp; Gibson, daha önce bulunan derinlik algısının doğuştan gelip gelmediğini belirlemek için karanlık yetiştirilmiş ve ışıkla yetiştirilen sıçanlarla daha fazla deney yaptı. Sonuçlar benzerdi. Bu, derinlik algısının tüm hayvanlarda doğal olma ihtimalini gösterdi. Ancak, kedilerle test edildiğinde bu sonuç bulunamadı. Bu, derinlik algısının bazı türlerde doğuştan geldiği, bazılarında (kediler gibi) derinlik algısını öğrenmeleri gerektiği inancını göstermiştir.</w:t>
        <w:br/>
        <w:t>Son olarak, Walk &amp;amp; Gibson, insan bebeklerinde görsel derinlik algısını daha büyük bir aparatla inceledi. Bebekler 6 aylıktan 14 aya kadar değişiyordu. Her çocuk, annesi sığ tarafta veya derin tarafta durarak orta tahtaya yerleştirildi ve çocuğu anneye doğru sürünmeye motive etmeye çalıştı. Sonuçlar, bebeklerin çoğunluğunun (yaklaşık% 90) sığ tarafa sürüneceğini, ancak sadece% 10'unun derin tarafa sürüneceğini göstermiştir. Derin tarafa sürünmeyi reddeden bebeklerin, anneleri o tarafta dururken ya sürünerek uzaklaştıkları ya da ağlayacakları gözlenmiştir. Bu sonuçlar, "ortalama bir insan bebeğinin sürünebildiği anda derinliği ayırt ettiğini" göstermektedir.</w:t>
        <w:br/>
        <w:t>Mirası.</w:t>
        <w:br/>
        <w:t>Övgüler.</w:t>
        <w:br/>
        <w:t>Gibson hayatı boyunca aşağıdaki ödülleri aldı:</w:t>
        <w:br/>
        <w:t>Görsel Uçurum Çalışması'ndan sadece birkaç yıl sonra, Bilimsel Ödüller Başkanı ve Komitesi adına George Armitage Miller, Gibson'a Seçkin Bilimsel Katkılar için APA Ödülü verdi. Yıllık kongrede, algısal öğrenme ve gelişim alanındaki olağanüstü çalışmalarıyla tanındı. James Birren ve Muzafer Sherif ile birlikte, her birine bilimsel psikoloji alanına katkılarının bir yazısı ve bin dolarlık bir çek sunuldu. Bu onun kabulünün başlangıcıydı.</w:t>
        <w:br/>
        <w:t>Gibson'ın 1979'da emekli olmasının ardından, Minnesota Üniversitesi, Güney Carolina Üniversitesi, Indiana Üniversitesi, Connecticut Üniversitesi, Emory Üniversitesi ve Pekin Üniversitesi de dahil olmak üzere dünyanın dört bir yanındaki kurumlarda araştırma ve fakülte atamaları yoluyla katılımını sürdürdü.</w:t>
        <w:br/>
        <w:t>APA'nın Washington, D.C.'deki yıllık toplantısında, Eleanor Gibson'ın Psikolojik Bilimler Altın Madalya Ödülü'nün sahibi olduğu açıklandı. Altın Madalya Ödülleri, Kuzey Amerika'da yaşayan 65 yaşın üzerindeki Amerikalı psikologlara verildi. Gibson, profesyonel, bilimsel ve kamu yararı alanlarındaki seçkin ve ömür boyu süren başarılarıyla tanındı ve sonuçta ona altın bir madalyon ve iki bin dolarlık bir çek kazandırdı. Bilimsel bulguları ile algı bilgisini bugüne kadar ilerletmeye devam etmektedirler.</w:t>
        <w:br/>
        <w:t>Gibson, 1992 yılında başkan George H. W. Bush tarafından sunulan Ulusal Bilim Madalyası'nı alan on psikolog arasındaydı. 30 yıllık kuruluştan sonra, Ulusal Bilim Madalyası, Gibson'ın onu alan on psikologdan biri olduğu 304 alıcıya verildi. Gibson, şu anda lisans programlarında öğretilmekte olan Görsel Uçurum Çalışması ile hatırlanacak.</w:t>
        <w:br/>
        <w:t>Anısına.</w:t>
        <w:br/>
        <w:t>92 yaşındayken, Gibson 30 Aralık 2002'de öldü. Algı, bebek gelişimi ve okuma dahil olmak üzere psikolojinin birçok alanına önemli ölçüde katkıda bulunan deneysel bir psikologdu. 1949'da Cornell Üniversitesi psikoloji bölümünde araştırmacı olarak çalıştı. Gibson daha sonra 1966'da profesör olarak atandı ve Cornell'de profesörlük yapan ilk kadın oldu. Altı yıl sonra, Susan Linn Bilge Psikoloji Profesörü seçildi.</w:t>
        <w:br/>
        <w:t>Gibson sadece psikoloji alanında değil, aynı zamanda etkileşime girdiği insanlar üzerinde de bir etki bıraktı. Montana Üniversitesi 'nde yardımcı provost ve emekli psikoloji profesörü olan Arlene Walker-Andrews, Gibson'ın Cornell'deki öğrencilerinden biriydi. Gibson, okul yılına bir ay kala araştırmasının bir parçası olma fırsatı verdi. Arlene, hepsi yepyeni öğrenciler olan lisansüstü araştırmacılardan oluşan bir ekibin parçasıydı, ancak Jackie onlara tam kredi vermeyi asla başaramadı. Arlene onu "yetenekli bir akıl hocası" olarak gördü ve cömertliği, esnekliği ve istekliliği hakkında konuştu. Lisansüstü öğrencilerine asla değer vermedi ve onlara her zaman bağımsız akademisyenler gibi davrandı. Gibson'ı takdir eden Arlene, iş ahlakı, kararlılığı, ham zekası ve öğrencilerin büyümesine ve gelişmesine olan bağlılığı ile olağanüstü bir model olduğunu belirtti.</w:t>
        <w:br/>
        <w:t>Yayınlanmış eserleri.</w:t>
        <w:br/>
        <w:t>Eleanor Gibson, psikolojik alanda öğrenme literatürünü genişleten iki büyük etkili kitap yayınladı. İki kitabı şunları içeriyordu: Principles of Perceptual Learning and Development (Algısal Öğrenme ve Gelişim İlkeleri) ve The Psychology of Reading (Okuma Psikolojisi).</w:t>
        <w:br/>
        <w:t>Gibson, yaşamı boyunca birkaç akademik çalışma yayınladı:</w:t>
      </w:r>
    </w:p>
    <w:p>
      <w:pPr>
        <w:pStyle w:val="Heading1"/>
      </w:pPr>
      <w:r>
        <w:t>Bayrischzell</w:t>
      </w:r>
    </w:p>
    <w:p>
      <w:r>
        <w:t>Bayrischzell, Almanya'nın Bavyera eyaletinin Miesbach ilçesinde bir belediyedir.</w:t>
      </w:r>
    </w:p>
    <w:p>
      <w:pPr>
        <w:pStyle w:val="Heading1"/>
      </w:pPr>
      <w:r>
        <w:t>Fischbachau</w:t>
      </w:r>
    </w:p>
    <w:p>
      <w:r>
        <w:t>Fischbachau, Almanya'nın Bavyera eyaletinin Miesbach ilçesinde bir belediyedir.</w:t>
      </w:r>
    </w:p>
    <w:p>
      <w:pPr>
        <w:pStyle w:val="Heading1"/>
      </w:pPr>
      <w:r>
        <w:t>Gmund am Tegernsee</w:t>
      </w:r>
    </w:p>
    <w:p>
      <w:r>
        <w:t>Gmund am Tegernsee, Almanya'nın Bavyera eyaletinin Miesbach ilçesinde bir belediyedir.</w:t>
      </w:r>
    </w:p>
    <w:p>
      <w:pPr>
        <w:pStyle w:val="Heading1"/>
      </w:pPr>
      <w:r>
        <w:t>Holzkirchen, Yukarı Bavyera</w:t>
      </w:r>
    </w:p>
    <w:p>
      <w:r>
        <w:t>Holzkirchen, Almanya'nın Bavyera eyaletinin Miesbach ilçesinde bir belediyedir.</w:t>
      </w:r>
    </w:p>
    <w:p>
      <w:pPr>
        <w:pStyle w:val="Heading1"/>
      </w:pPr>
      <w:r>
        <w:t>Ayberk Karapo</w:t>
      </w:r>
    </w:p>
    <w:p>
      <w:r>
        <w:t>Ayberk Karapo (d. 21 Temmuz 2004; Manisa), Türk profesyonel futbolcu. Stoper mevkiinde görev almaktadır. 1. Lig ekibi Manisa FK forması giymektedir.</w:t>
      </w:r>
    </w:p>
    <w:p>
      <w:pPr>
        <w:pStyle w:val="Heading1"/>
      </w:pPr>
      <w:r>
        <w:t>Irschenberg</w:t>
      </w:r>
    </w:p>
    <w:p>
      <w:r>
        <w:t>Irschenberg, Almanya'nın Bavyera eyaletinin Miesbach ilçesinde bir belediyedir.</w:t>
      </w:r>
    </w:p>
    <w:p>
      <w:pPr>
        <w:pStyle w:val="Heading1"/>
      </w:pPr>
      <w:r>
        <w:t>Kreuth</w:t>
      </w:r>
    </w:p>
    <w:p>
      <w:r>
        <w:t>Kreuth, Almanya'nın Bavyera eyaletinin Miesbach ilçesinde bir belediyedir.</w:t>
      </w:r>
    </w:p>
    <w:p>
      <w:pPr>
        <w:pStyle w:val="Heading1"/>
      </w:pPr>
      <w:r>
        <w:t>Otterfing</w:t>
      </w:r>
    </w:p>
    <w:p>
      <w:r>
        <w:t>Otterfing, Almanya'nın Bavyera eyaletinin Miesbach ilçesinde bir belediyedir.</w:t>
      </w:r>
    </w:p>
    <w:p>
      <w:pPr>
        <w:pStyle w:val="Heading1"/>
      </w:pPr>
      <w:r>
        <w:t>Rottach-Egern</w:t>
      </w:r>
    </w:p>
    <w:p>
      <w:r>
        <w:t>Rottach-Egern, Almanya'nın Bavyera eyaletinin Miesbach ilçesinde bir belediyedir.</w:t>
      </w:r>
    </w:p>
    <w:p>
      <w:pPr>
        <w:pStyle w:val="Heading1"/>
      </w:pPr>
      <w:r>
        <w:t>Schliersee</w:t>
      </w:r>
    </w:p>
    <w:p>
      <w:r>
        <w:t>Schliersee, Almanya'nın Bavyera eyaletinin Miesbach ilçesinde bir belediyedir.</w:t>
      </w:r>
    </w:p>
    <w:p>
      <w:pPr>
        <w:pStyle w:val="Heading1"/>
      </w:pPr>
      <w:r>
        <w:t>Valley, Bavyera</w:t>
      </w:r>
    </w:p>
    <w:p>
      <w:r>
        <w:t>Valley, Almanya'nın Bavyera eyaletinin Miesbach ilçesinde bir belediyedir.</w:t>
      </w:r>
    </w:p>
    <w:p>
      <w:pPr>
        <w:pStyle w:val="Heading1"/>
      </w:pPr>
      <w:r>
        <w:t>Waakirchen</w:t>
      </w:r>
    </w:p>
    <w:p>
      <w:r>
        <w:t>Waakirchen, Almanya'nın Bavyera eyaletinin Miesbach ilçesinde bir belediyedir.</w:t>
      </w:r>
    </w:p>
    <w:p>
      <w:pPr>
        <w:pStyle w:val="Heading1"/>
      </w:pPr>
      <w:r>
        <w:t>Warngau</w:t>
      </w:r>
    </w:p>
    <w:p>
      <w:r>
        <w:t>Warngau, Almanya'nın Bavyera eyaletinin Miesbach ilçesinde bir belediyedir.</w:t>
      </w:r>
    </w:p>
    <w:p>
      <w:pPr>
        <w:pStyle w:val="Heading1"/>
      </w:pPr>
      <w:r>
        <w:t>Weyarn</w:t>
      </w:r>
    </w:p>
    <w:p>
      <w:r>
        <w:t>Weyarn, Almanya'nın Bavyera eyaletinin Miesbach ilçesinde bir belediyedir.</w:t>
      </w:r>
    </w:p>
    <w:p>
      <w:pPr>
        <w:pStyle w:val="Heading1"/>
      </w:pPr>
      <w:r>
        <w:t>Adnan Fatin Özdemir</w:t>
      </w:r>
    </w:p>
    <w:p>
      <w:r>
        <w:t>Adnan Fatin Özdemir (1965, Ceyhan, Adana) Türk siyasetçidir. Milliyetçi Hareket Partisi Adana 21. dönem milletvekilidir.</w:t>
        <w:br/>
        <w:t>İlk yılları ve kariyeri.</w:t>
        <w:br/>
        <w:t>Anadolu Üniversitesi İktisat Fakültesi'nden mezun oldu.</w:t>
        <w:br/>
        <w:t>Siyasi kariyeri.</w:t>
        <w:br/>
        <w:t>1999 Türkiye genel seçimlerinde Milliyetçi Hareket Partisi'den Adana milletvekili seçilmiştir.</w:t>
      </w:r>
    </w:p>
    <w:p>
      <w:pPr>
        <w:pStyle w:val="Heading1"/>
      </w:pPr>
      <w:r>
        <w:t>Alesker Memmedov</w:t>
      </w:r>
    </w:p>
    <w:p>
      <w:r>
        <w:t>Alesker Cafer oğlu Memmedov veya Ali Asgar Cafer oğlu Memmedov (10 Ekim 1919, Bakü veya Keşle- 29 Ocak 2000, Bakü) - Azerbaycanlı oryantalist bilim adamı, pedagojik bilimler doktoru, profesör, Azerbaycan'da modern Arapça çalışmalarının kurucusu, Almanca ve Arap dili uzmanı, Nürnberg sürecinde tercüman. Alesker Memmedov, Arap dilinin öğretim metodolojisine getirdiği yeniliklerle tanınır.</w:t>
        <w:br/>
        <w:t>Çocukluk ve eğitim hayatı.</w:t>
        <w:br/>
        <w:t>Alesker Memmedov, 10 Ekim 1919'da Bakü'nün Keşle kasabasında doğdu. Anne ve babasını küçük yaşta kaybeden Memmedov, amcasının himayesinde büyümüştür.</w:t>
        <w:br/>
        <w:t>Alesker Memmedov, yedi yıllık liseden mezun olduktan sonra 1933-1937'de Neriman Nerimanov adına Bakü Endüstri Teknik Koleji'nde, 1937-1941'de Azerbaycan Devlet Pedagoji Enstitüsü'nün Almanca bölümünde okudu. Aynı zamanda yeni kurulan Bakü Yüksek Deniz Okulu'nda Almanca öğretmenliği yaptı. Temmuz 1941'de Memmedov, Azerbaycan, Gürcistan ve Ermenistan'dan temsilcilerle birlikte Doğu dillerini öğrenmek üzere Moskova'ya gönderildi ve 1944'te Moskova Şarkiyat Enstitüsü'nün askeri bölümünden onur diploması ile mezun oldu.</w:t>
        <w:br/>
        <w:t>Faaliyetleri.</w:t>
        <w:br/>
        <w:t>Nürnberg süreci.</w:t>
        <w:br/>
        <w:t>Şubat 1945'ten itibaren SSCB Dışişleri Bakanlığı'nda baş referent olarak göreve başlayan Alesker Memmedov, aynı yılın Aralık ayından Şubat 1946'ya kadar Nürnberg sürecinde Almanca dil uzmanı olarak tercüman olarak yer aldı. Anvar Memmedov ile birlikte askeri mahkemeye katılan iki Azerbaycanlıdan biriydi. Alesker Memmedov, bakanlıkta görev yaptığı 2 buçuk yıl boyunca, Alman Dışişleri Bakanlığı'nın ele geçirilen diplomatik belgelerinin büyük bir bölümünü, 30'dan fazla belgeyi Almanca'dan Rusça'ya tercüme etti. 26 yaşındaki Alesker Memmedov, Nürnberg sürecine katılmak için Almanca dil sınavına girerken, sınava giren Almanca uzmanı Grabor-Passak ondan memnun kaldı ve ve genç Alesker'e mahkemede tercüman olarak katılmasını tavsiye etti.</w:t>
        <w:br/>
        <w:t>Daha sonra Alesker Memmedov, Nürnberg Mahkemesi ile ilgili yaptığı röportajlarda şu anılardan bahsetmiştir:</w:t>
        <w:br/>
        <w:t>Bilimsel-pedagojik faaliyetleri.</w:t>
        <w:br/>
        <w:t>Şevket hanım ile aile kurduktan sonra Memmedov, Ağustos 1947'de Bakü Devlet Üniversitesi Şarkiyat Fakültesi'nde öğretim ve bilimsel faaliyetlere başladı. Üniversitede fakültenin dekanlığına seçilen bilim adamı, 1957 yılında fakültenin Arapça bölümünü kurmuş ve 29 yıl bu bölümün başkanlığını yapmıştır. 1947-1950'de üniversitede kıdemli öğretim görevlisi olarak çalıştı, 1948-1950'de Arap dilinde yüksek lisans çalışmalarına girdi ve 1953'te filoloji ilimleri adaylığı derecesini aldı. 1954 yılında doçent, 1967 yılında profesör olan Alesker Memmedov, 1992 yılında Onurlu Bilim İnsanı unvanını aldı.</w:t>
        <w:br/>
        <w:t>Arapça'nın yanı sıra Rusça, Almanca, Fransızca, Farsça ve İngilizce bilen Alesker Memmedov, 30'dan fazla Arapça ders kitabının yazarıdır. Alasgar Mammadov'un 573 sayfadan oluşan ilk "Arapça" ders kitabı 1958'de Sovyetler Birliği'nde büyük bir tirajla (5000 adet) yayınlandı ve sadece Azerbaycan'da değil, Tacikistan ve Özbekistan'da da kullanıldı. Rusça yazdığı "Арабский язык" ("Arap dili") ders kitabı sadece Azerbaycan'da değil, Dağıstan, Tataristan, Ukrayna, Orta Asya cumhuriyetleri ve diğer eski Sovyet ülkelerinin doğu araştırma merkezlerinde de kullanılmaktadır. Alesker Memmedov'un hazırladığı kitaplar, Şarkiyat Fakültesi'nin Rus ve Azerbaycan bölümleri ile ilahiyat, tarih ve filoloji fakülteleri ile Arapça ağırlıklı ortaokullardaki Arap dili öğrencilerine yönelikti. 1972 yılında siparişe göre 22 ülkeye gönderilen birinci ve ikinci sınıf Azerice bölümü için "Arap Dili" kitabını yazdı.</w:t>
        <w:br/>
        <w:t>1994 yılında Azerbaycan Cumhuriyeti Cumhurbaşkanına bağlı Yüksek Tasdik Komisyonu, doktora tezi savunmadan Alesker Memmedov'a Pedagojik Bilimler Doktoru derecesi verdi.</w:t>
        <w:br/>
        <w:t>20. yüzyılın 90'lı yıllarında Alasgar Mammadov, Bakü Devlet Üniversitesi Şarkiyat Fakültesi'nde "Kuran Bilimleri" konusunu üzerine ders veriyordu.</w:t>
        <w:br/>
        <w:t>Arapça çalışmalarına katkıları.</w:t>
        <w:br/>
        <w:t>Eylül 1958'de Alesker Memmedov'un girişimiyle Azerbaycan Radyosu bünyesinde ilk kez Arapça bir haber odası kuruldu ve o, onun ilk editörü oldu. 1969'dan beri SSCB Semitologlar Koleji'nin de üyesiydi.</w:t>
        <w:br/>
        <w:t>Vasim Mammadaliyev, Aida Imanguliyeva, Gövher Bahçeliyeva, Malik Mahmudov ve Imamverdi Hamidov gibi Azerbaycan'ın ünlü Arapça alimleri Mammadov'un öğrencisi olarak kabul edilir.</w:t>
        <w:br/>
        <w:t>Alesker Memmedov'u "Azerbaycan Arapça çalışmaları biliminin patriği" olarak nitelendiren Arap bilim adamı Nariman Gasimoğlu, şunu yazmıştır:"Arapça'yı Türkiye'de 10-15 yılda mükemmel bir şekilde öğrenmek mümkünse, Bakü'de Alesker hocanın tarzıyla mükemmel bir şekilde öğrenmek 4-5 yılı bulabilir". Alasgar Mammadov ekolünün temsilcileri başta Irak, Suriye, Sudan, Ürdün, Kuveyt, Yemen, Aden, Mısır, Libya, Tunus ve Cezayir olmak üzere Arap ülkelerinde tercüman ve diplomat olarak çalıştılar.</w:t>
        <w:br/>
        <w:t>Mart 1963'te Alesker Memmedov, Sovyet eğitim işçilerinden oluşan bir heyetin başkanı olarak Mısır'a gönderildi. 1973 yılında Azerbaycan Komünist Partisi Merkez Komitesi temsilcileriyle birlikte Bakü ve Basra şehirleri arasında kardeşlik anlaşması yapmak üzere Irak'ı ziyaret etti. Irak resmi temsilcileri, "Azerbaycan Arap" dedikleri Alesker Memmedov'u Kerbela'ya götürerek altın suyuna boyanmış "Kuran-ı Kerim" kitabını hediye ettiler. Mısır, Irak ve Ürdün'deki bir dizi gazete ve dergi, bilim adamının faaliyetleri hakkında kapsamlı materyaller yayınladı.</w:t>
        <w:br/>
        <w:t>Ölümü.</w:t>
        <w:br/>
        <w:t>Alesker Memmedov 29 Ocak 2000'de öldü. Ölümüne kadar M. A. Mirkasimov'un adını taşıyan Cumhuriyet Klinik Hastanesinde tedavi gördü.</w:t>
        <w:br/>
        <w:t>Hatırası.</w:t>
        <w:br/>
        <w:t>Azerbaycan Devlet Televizyon ve Radyo Yayın Şirketi "Aztelefilm" Yaratıcı Birliği, Alesker Memmedov'un hayatını anlatan, Rafiga Mesud'un senaryosuna dayanan "Hayatın İzleri" adlı uzun metrajlı bir film yaptı.</w:t>
      </w:r>
    </w:p>
    <w:p>
      <w:pPr>
        <w:pStyle w:val="Heading1"/>
      </w:pPr>
      <w:r>
        <w:t>Ali Gören</w:t>
      </w:r>
    </w:p>
    <w:p>
      <w:r>
        <w:t>Ali Gören (1950, Elmalı, Antalya) Türk siyasetçidir. bağımsız Adana 21. dönem milletvekilidir.</w:t>
        <w:br/>
        <w:t>İlk yılları ve kariyeri.</w:t>
        <w:br/>
        <w:t>Ankara Üniversitesi Tıp Fakültesi'nden mezun oldu.</w:t>
        <w:br/>
        <w:t>Siyasi kariyeri.</w:t>
        <w:br/>
        <w:t>1999 Türkiye genel seçimlerinde Fazilet Partisi'den Adana milletvekili seçilmiştir. 2001 yılında Saadet Partisi'nin kurucu üyelerinden olmuştur. 2002 yılında Saadet Partisi'nden istifa etmiştir ve bağımsız milletvekili olmuştur.</w:t>
      </w:r>
    </w:p>
    <w:p>
      <w:pPr>
        <w:pStyle w:val="Heading1"/>
      </w:pPr>
      <w:r>
        <w:t>2016 Yaz Olimpiyatları'nda güreş - Elemeler</w:t>
      </w:r>
    </w:p>
    <w:p>
      <w:r>
        <w:t>Bu makale "2016 Yaz Olimpiyatları'nda güreş"' için eleme aşamasını detaylandırmaktadır. Bu Oyunlardaki yarışmaya farklı uluslardan toplam 344 sporcu katıldı; her birinin en fazla 18 (etkinlik başına 1) sporcuyla katılmasına izin verildi.</w:t>
        <w:br/>
        <w:t>Ev sahibi ülke Brezilya için dört, güreşçileri davet etmek üzere Üçlü Komisyon için de dört yer ayrılmıştı. Kalan yerler, sporcuların kendi ülkeleri için kota aldıkları eleme süreci vasıtasıyla dağıtılmıştır. Ev sahibi ülkenin eleme aşamasında elde ettiği her bir yer için, ayrılmış olan bu üç yerden biri Üçlü Komisyon'a tahsis edildi.</w:t>
      </w:r>
    </w:p>
    <w:p>
      <w:pPr>
        <w:pStyle w:val="Heading1"/>
      </w:pPr>
      <w:r>
        <w:t>2023 Gürcistan protestoları</w:t>
      </w:r>
    </w:p>
    <w:p>
      <w:r>
        <w:t xml:space="preserve"> </w:t>
        <w:br/>
        <w:t>2023 Gürcistan protestoları, parlamento desteğiyle, STK'lerin yurt dışından aldıkları fonların tutarı %20'den fazlaysa "yabancı etki ajanları" olarak kayıt olmalarını gerektiren "Yabancı Nüfuzun Şeffaflığına İlişkin Yasa" önerisi sebebiyle Gürcistan genelinde gerçekleşen bir dizi sokak gösterisiydi. Polisin, özellikle başkent Tiflis'te protestoları dağıtmak için tazyikli su ve göz yaşartıcı gaz kullandığı bildirildi. Parlamento, 10 Mart 2023'teki protestolar sonucunda yasa tasarısını geri çekti.</w:t>
        <w:br/>
        <w:t>Arka plan.</w:t>
        <w:br/>
        <w:t>Ocak 2021 itibarıyla Gürcistan ve Ukrayna, 2030'larda Avrupa Birliği'ne katılmak için 2024'te AB üyeliğine resmi olarak başvurmaya hazırlanıyorlardı. Ancak, Şubat 2022'de başlayan Rusya-Ukrayna Savaşı'nın ortasında, Ukrayna, Gürcistan ve Moldova, Şubat ve Mart 2022'de AB üyeliği için ortaklaşa başvurdu.</w:t>
        <w:br/>
        <w:t>9 Haziran 2022'de Avrupa Parlamentosu, Gürcistan hükûmetini ülkedeki basın özgürlüğünü aşındırmakla suçlayan altı sayfalık bir karar yayınladı. Ayrıca, Avrupa Birliği'nin iktidardaki Gürcü Rüyası partisinin kurucusu Bidzina İvanişvili'nin "Gürcistan'daki siyasi sürecin bozulmasındaki rolü" nedeniyle yaptırım uygulaması tavsiye edildi.</w:t>
        <w:br/>
        <w:t>23 Haziran 2022'de Avrupa Konseyi, Ukrayna ve Moldova'ya Avrupa Birliği'ne katılım için aday statüsü verdi. Ancak belirli koşullar sağlanana kadar Gürcistan'a aday statüsünün verilmesi ertelendi. Avrupa Konseyi, tavsiye edilen bir dizi reformdan sonra Gürcistan'a Avrupa Birliği'ne katılım için aday statüsü vermeye hazır olduğunu ifade etti.</w:t>
        <w:br/>
        <w:t>28 Haziran 2022'de Avrupa Konseyi Parlamenter Meclisi, tutuklu eski cumhurbaşkanı Miheil Saakaşvili'nin acilen yurt dışında özel bir kurumda tedavi edilmesi gerektiğini söylediği bir bildiri yayınladı. 2013'te Gürcistan'ı terk eden ve Tiflis Şehir Mahkemesi tarafından görevi kötüye kullanma, zimmete para geçirme ve muhalefetteki bir milletvekilini öldürmeye teşebbüsle ilgisi olduğu gerekçesiyle gıyabında altı yıl hapis cezasına çarptırılan Saakaşvili, yerel seçimler arifesinde, 1 Ekim 2021 tarihinde Gürcistan'a döndüğünü duyurdu. Ardından Tiflis'te tutuklandı. Soruşturmaya göre Saakaşvili, süt ürünleri yüklü bir yarı römork kamyonda saklanarak gizlice ülkeye girdi. Gümrük kontrolünü atlayarak Gürcistan eyalet sınırını yasa dışı bir şekilde geçti. Rustavi cezaevine konuldu ve açlık grevine başladığını duyurdu. Kişisel doktoru, sağlık durumunun tutuklanmasından bu yana kötüleştiği iddiasıyla açlık grevine devam ederken yetkililerden onu hastaneye götürmelerini istedi.</w:t>
        <w:br/>
        <w:t>14 Aralık 2022'de Avrupa Parlamentosu, Gürcistan hükûmetini Saakaşvili'yi yurt dışında tedavi edilmek üzere tıbbi gerekçelerle serbest bırakmaya çağırırken, Gürcistan'daki demokratik siyasi süreci kötüleştirmekle suçlayarak Avrupa Konseyi'ni İvanişvili'ye yaptırım uygulamaya çağırdı.</w:t>
        <w:br/>
        <w:t>14 Şubat 2023'te Avrupa Parlamentosu, Gürcistan hükûmetini ve Bidzina İvanişvili'yi hapishanede Miheil Saakaşvili'ye kötü muamele etmekle suçlayan üçüncü bir bağlayıcı olmayan kararı kabul etti ve bir kez daha Saakaşvili'nin hapisten salıverilmesi ve İvanişvili'ye kişisel yaptırımlar uygulanması çağrısında bulundu. Gürcü Rüyası partisi kararları eleştirdi. Başbakan İrakli Garibaşvili kararları "sorumsuzca ve halkımıza karşı saldırgan" olarak nitelendirdi.</w:t>
        <w:br/>
        <w:t>2 Ağustos'ta Gürcü milletvekilleri Sozar Subari, Miheil Kavelashvili ve Dimitri Khundadze, iktidardaki Gürcü Rüyası'ndan ayrıldı ve Halkın Gücü hareketini kurdu. Milletvekillerine göre amaçları, "Gürcistan siyasetinin perde arkasında saklı" gerçeği dile getirmek ve ifşa etmekti. Halkın Gücü üyeleri, Amerika Birleşik Devletleri ve Avrupa Birliği'ni Gürcistan hükûmetini devirmeye çalışmakla suçlayan bir dizi açık mektup yayınladı. Hareket, özellikle ABD'nin Gürcistan'daki dış politikasını da eleştirdi. Ayrıca üyeler, Gürcistan'ın devlet kurumları ve egemenliği pahasına, yalnızca Gürcistan'daki Amerikan çıkarlarını güçlendirmeye hizmet ettiğini söyleyerek, ABD'nin Gürcistan'a sağladığı finansmanı sorguladılar. Halkın Gücü hareketi, ABD ve Avrupa Birliği'ni ülkenin içişlerine karışmak ve Gürcistan yargısını baltalamakla suçladı. Yargı reformları, Avrupa Birliği'nin Gürcistan'ın AB aday statüsü alması için yaptığı 12 talep arasında yer aldı, ancak Halkın Gücü'ne göre öneri, "Gürcistan yargısını yabancı kontrolüne boyun eğdirmeyi" amaçlıyordu. Hareket, bir dizi Gürcü siyasi partiyi (en büyük muhalefet partisi Miheil Saakaşvili liderliğindeki Birleşik Ulusal Hareket dahil) ve STK'leri "Amerikan ajanı" olmakla suçladı. Halkın Gücü hareketine göre Saakaşvili, darbe yapmak için yasa dışı bir şekilde Gürcistan'a döndü ve ABD ve Avrupa Parlamentosu üyeleri tarafından desteklendi. Gürcü Rüyası, İrakli Garibaşvili'nin ABD ve Avrupa Birliği'nin Gürcistan'ın "stratejik ortakları" olduğunu söylemesiyle, ABD'nin Gürcistan'a müdahalesine yönelik bu eleştiriyi onaylamadı. Aynı zamanda Gürcü Rüyası'ndan altı milletvekili daha harekete katılarak partiyi parlamento çoğunluğundan mahrum bıraktı. Gürcü Rüyası başkanı İrakli Kobahidze, Halkın Gücü ile kilit konularda iş birliği sözü verdi.</w:t>
        <w:br/>
        <w:t>29 Aralık'ta Halkın Gücü hareketi, ülkedeki yabancı etkisini dizginlemek için bir yabancı ajan yasası tasarlama niyetini dile getirdi. 15 Şubat 2023'te "Yabancı Nüfuzun Şeffaflığına Dair Kanun" taslağı Gürcistan Parlamentosu'na sunuldu.</w:t>
        <w:br/>
        <w:t>Zaman çizelgesi.</w:t>
        <w:br/>
        <w:t>6 Mart 2023'te, kanun tasarılarını görüşen Hukuk İşleri Komisyonu'nda iktidar koalisyonunun milletvekilleri ile muhalefet arasında kavga çıktı. Protestolar, milletvekillerini yasa tasarılarını reddetmeye çağıran parlamento binası önünde düzenlendi.</w:t>
        <w:br/>
        <w:t>7 Mart 2023'te parlamento, ilk okumada 13'e karşı 76 oyla önerilen "Yabancı Nüfuzun Şeffaflığına Dair Kanun"u kabul etti. Protestolar, daha sonra protestocuların binaya saldırmaya çalışması ve kolluk kuvvetlerine molotofkokteyli atmasıyla şiddet olaylarına dönüşen Gürcistan Parlamentosu önünde düzenlendi. Polis ekipleri protestoculara karşı göz yaşartıcı gaz ve tazyikli su kullandı.</w:t>
        <w:br/>
        <w:t>8 Mart 2023'te on binlerce insan, parlamento binasının önünde protesto düzenleyerek parlamentoyu yabancı ajanlar yasasıyla ilgili çalışmaları askıya almaya çağırdı.</w:t>
        <w:br/>
        <w:t>9 Mart 2023'te iktidar koalisyonu yasa tasarılarını geri çekeceğini açıkladı. Ardından toplumu mevzuatın önemine ikna etmek için halkla daha fazla çalışmanın gerekli olduğunu söylediler.</w:t>
        <w:br/>
        <w:t>İçişleri Bakanlığı aynı gün daha sonra 7 ve 8 Mart'ta tutuklanan tüm kişilerin serbest bırakıldığını duyurdu.</w:t>
        <w:br/>
        <w:t>10 Mart 2023'te, iki yasa tasarısından biri iktidar koalisyonu tarafından geri çekilirken diğeri Parlamento'da yapılan resmi ikinci oturum oylamasında bir lehte, 36 aleyhte ve 76 çekimser oyla mağlup oldu.</w:t>
      </w:r>
    </w:p>
    <w:p>
      <w:pPr>
        <w:pStyle w:val="Heading1"/>
      </w:pPr>
      <w:r>
        <w:t>2021 Dünya Kısa Kulvar Yüzme Şampiyonası - Kadınlar 50 metre serbest</w:t>
      </w:r>
    </w:p>
    <w:p>
      <w:r>
        <w:t>2021 Dünya Kısa Kulvar Yüzme Şampiyonası'nda kadınlar 50 metre serbest etkinliği 20 ve 21 Aralık 2021 tarihlerinde gerçekleştirildi.</w:t>
        <w:br/>
        <w:t>Rekorlar.</w:t>
        <w:br/>
        <w:t>Müsabaka öncesinde mevcut dünya ve şampiyona rekorları aşağıdaki gibiydi.</w:t>
        <w:br/>
        <w:t>Bu müsabaka sırasında aşağıdaki yeni rekorlar kırıldı:</w:t>
        <w:br/>
        <w:t>Sonuçlar.</w:t>
        <w:br/>
        <w:t>Eleme serileri.</w:t>
        <w:br/>
        <w:t>Eleme serileri 20 Aralık günü saat 10.58'de başladı.</w:t>
        <w:br/>
        <w:t>Yarı finaller.</w:t>
        <w:br/>
        <w:t>Yarı finaller 20 Aralık günü saat 18.47'de başladı.</w:t>
        <w:br/>
        <w:t>Final.</w:t>
        <w:br/>
        <w:t>Final 21 Aralık günü saat 19.37'de gerçekleştirildi.</w:t>
      </w:r>
    </w:p>
    <w:p>
      <w:pPr>
        <w:pStyle w:val="Heading1"/>
      </w:pPr>
      <w:r>
        <w:t>2016 Dünya Güreş Olimpiyat Elemeleri Turnuvası 2</w:t>
      </w:r>
    </w:p>
    <w:p>
      <w:r>
        <w:t>2016 Dünya Güreş Olimpiyat Elemeleri Turnuvası 2 6-8 Mayıs 2016 tarihlerinde Türkiye'nin İstanbul kentinde 2016 Yaz Olimpiyatları için dünya çapında düzenlenen iki eleme turnuvalarının ikincisiydi. Bu turnuvadaki yarışmacılar 2015 Dünya Güreş Şampiyonası'nda, kendi bölgesel elemelerinde veya 2016 Dünya Güreş Olimpiyat Elemeleri Turnuvası 1'de Olimpiyatlara katılmaya hak kazanamadı. Her sıklette ilk ikiye giren yarışmacılar kota almaya hak kazanmıştır.</w:t>
        <w:br/>
        <w:t>Erkekler serbest.</w:t>
        <w:br/>
        <w:t>57 kg.</w:t>
        <w:br/>
        <w:t>8 Mayıs</w:t>
        <w:br/>
        <w:t>65 kg.</w:t>
        <w:br/>
        <w:t>8 Mayıs</w:t>
        <w:br/>
        <w:t>74 kg.</w:t>
        <w:br/>
        <w:t>8 Mayıs</w:t>
        <w:br/>
        <w:t>86 kg.</w:t>
        <w:br/>
        <w:t>8 Mayıs</w:t>
        <w:br/>
        <w:t>97 kg.</w:t>
        <w:br/>
        <w:t>8 Mayıs</w:t>
        <w:br/>
        <w:t>125 kg.</w:t>
        <w:br/>
        <w:t>8 Mayıs</w:t>
        <w:br/>
        <w:t>Erkekler grekoromen.</w:t>
        <w:br/>
        <w:t>59 kg.</w:t>
        <w:br/>
        <w:t>6 Mayıs</w:t>
        <w:br/>
        <w:t>66 kg.</w:t>
        <w:br/>
        <w:t>6 Mayıs</w:t>
        <w:br/>
        <w:t>75 kg.</w:t>
        <w:br/>
        <w:t>6 Mayıs</w:t>
        <w:br/>
        <w:t>85 kg.</w:t>
        <w:br/>
        <w:t>6 Mayıs</w:t>
        <w:br/>
        <w:t>98 kg.</w:t>
        <w:br/>
        <w:t>6 Mayıs</w:t>
        <w:br/>
        <w:t>130 kg.</w:t>
        <w:br/>
        <w:t>6 Mayıs</w:t>
        <w:br/>
        <w:t>Kadınlar serbest.</w:t>
        <w:br/>
        <w:t>48 kg.</w:t>
        <w:br/>
        <w:t>7 Mayıs</w:t>
        <w:br/>
        <w:t>53 kg.</w:t>
        <w:br/>
        <w:t>7 Mayıs</w:t>
        <w:br/>
        <w:t>58 kg.</w:t>
        <w:br/>
        <w:t>7 Mayıs</w:t>
        <w:br/>
        <w:t>63 kg.</w:t>
        <w:br/>
        <w:t>7 Mayıs</w:t>
        <w:br/>
        <w:t>69 kg.</w:t>
        <w:br/>
        <w:t>7 Mayıs</w:t>
        <w:br/>
        <w:t>75 kg.</w:t>
        <w:br/>
        <w:t>7 Mayıs</w:t>
      </w:r>
    </w:p>
    <w:p>
      <w:pPr>
        <w:pStyle w:val="Heading1"/>
      </w:pPr>
      <w:r>
        <w:t>Gori Askerî Hastanesi</w:t>
      </w:r>
    </w:p>
    <w:p>
      <w:r>
        <w:t>Gürcistan Savunma Bakanlığı Giorgi Abramishvili Askerî Hastanesi (Gürcüce: გიორგი აბრამიშვილის სახელობის საქართველოს თავდაცვის სამინისტროს სამხედრო ჰოსპიტალი, latinize: "giorgi abramishvilis sakhelobis sakartvelos tavdatsvis saminist'ros samkhedro hosp'it'ali") veya sadece Gori Askerî Hastanesi (Gürcüce: გორის სამხედრო ჰოსპიტალი, "goris samkhedro hospitali"), Gürcistan Savunma Bakanlığı tarafından işletilen ve Gori şehrinde bulunan bir askerî hastanedir. Mevcut haliyle hastane, Gürcistan'ın başkenti Tiflis'te bulunan Sovyet dönemi askerî hastanesinin yerini alarak 15 Ağustos 2006'da kuruldu.</w:t>
        <w:br/>
        <w:t>176 yatak kapasiteye sahip hastane, genel tıbbi ve cerrahi bakımın yanı sıra askerî personel ve siviller için 24 saat acil servis hizmeti vermektedir. Herhangi bir zamanda hastanede tedavi gören hastaların yaklaşık %25'i sivildir. Aynı zamanda Tiflis Devlet Tıp Üniversitesi için de bir eğitim hastanesi olarak da işlev görmektedir.</w:t>
        <w:br/>
        <w:t>Tarihçe.</w:t>
        <w:br/>
        <w:t>Hastanenin toplu yaralanma olaylarına yanıt verme yeteneği, Rusya ile 2008 Güney Osetya Savaşısırasında test edildi. Gürcü askerî personelinin ötesinde, Gori'de veya çevresinde yaralanan sivillerin çoğu, başlangıçta tedavi için Gori hastanesine götürüldü. 13 Ağustos 2008'de, yerel saatle 02.00 civarında, bir Rus askerî helikopterinden atılan bir roket hastane bahçesindeki bir grup sağlık personelini vurdu ve yarlılar üzerinde çalışan acil servis doktoru Giorgi Abramishvili'yi öldürdü. İnsan Hakları İzleme Örgütü, "açıkça kırmızı haçla işaretlenmiş" hastaneye yapılan saldırının "uluslararası insancıl hukukun ciddi bir ihlali" olduğu sonucuna vardı. Hastaneye Ağustos 2013'te Abramishvili'nin adı verildi.</w:t>
      </w:r>
    </w:p>
    <w:p>
      <w:pPr>
        <w:pStyle w:val="Heading1"/>
      </w:pPr>
      <w:r>
        <w:t>Nagai Nagayoshi</w:t>
      </w:r>
    </w:p>
    <w:p>
      <w:r>
        <w:t>Nagayoshi Nagai (長井 長義, "Nagai Nagayoshi", 8 Ağustos 1844 – 10 Şubat 1929), Japon eczacı, efedrin üzerine yaptığı çalışmalarıyla tanınmaktadır. Metamfetamini bulmuştur.</w:t>
        <w:br/>
        <w:t>İlk yılları.</w:t>
        <w:br/>
        <w:t>Nagai bir doktor çocuğu olarak Tokushima şehrinin Myōdō semtinde dünyaya gelmiştir. 1864'te Nagasaki'de bulunan Hollanda tıp üniversitesinde rangaku tıbbı okumaya başlamıştır. Nagasaki'deyken Ōkubo Toshimichi, Itō Hirobumi gibi gelecekte Meiji hükûmetinin başına geçecek kişilerle tanışmıştır.</w:t>
        <w:br/>
        <w:t>Kariyeri.</w:t>
        <w:br/>
        <w:t>Nagai çalışmalarına Tokyo Üniversitesinde devam etmiştir ve Japonyadaki ilk eczacı doktor olmuştur. 1871'de çalışmalarına devam etmek üzere devletin desteğiyle Prusya'da bulunan Berlin Üniversitesi'ne gönderilmiştir.</w:t>
      </w:r>
    </w:p>
    <w:p>
      <w:pPr>
        <w:pStyle w:val="Heading1"/>
      </w:pPr>
      <w:r>
        <w:t>Hex editörü</w:t>
      </w:r>
    </w:p>
    <w:p>
      <w:r>
        <w:t>Bir hex düzenleyici [hex editör] (veya "ikili dosya düzenleyici" veya "bayt düzenleyici"), bir bilgisayar dosyası oluşturan temel ikili verilerinin değiştirilmesine izin veren bir bilgisayar programıdır. 'Hex' adı, ikili verileri temsil etmek için standart bir sayısal format olan 'hexadecimal'dan gelir. Tipik bir bilgisayar dosyası, içeriği dosyayı oluşturmak için birleştirilen depolama ortamında birden fazla alan kaplar. Floppy veya sabit disklerin fiziksel bölümlerindeki disk sektörü verilerini ayrıştırmak ve düzenlemek için tasarlanmış hex düzenleyiciler, bazen "sektör düzenleyicileri" veya "disk düzenleyicileri" olarak da adlandırılır.</w:t>
        <w:br/>
        <w:t>Ayrıntılar.</w:t>
        <w:br/>
        <w:t>Bir hex düzenleyici ile kullanıcı, diğer üst düzey uygulama yazılımının dosya biçimi ile ilişkilendirebileceği aynı içeriğin yorumlanmasının aksine, bir dosyanın ham ve tam içeriğini görebilir veya düzenleyebilir. Örneğin, görüntü düzenleme yazılımının aynı dosyayı yorumlama ve gösterme şeklinin aksine, bu ham görüntü verileri olabilir.</w:t>
        <w:br/>
        <w:t>Hex düzenleyiciler, düzeltmeleri yapmak için özel bir program yazmanın faydalı olmayabileceği sistem veya uygulama programı sorunları nedeniyle veri bozulmasını düzeltmek için kullanılabilir. Hatalı verilerin düzeltilmesini engelleyebilecek uygulama düzenleme kontrollerini atlamak için kullanışlıdırlar. Yeniden derlemeye alternatif olarak birkaç talimatı değiştirmek veya eklemek için yürütülebilir programları "yamamak (patchlemek)" için kullanılmışlardır. IBM mainframe sistemleri için program düzeltmeleri bazen etkilenen programın tam bir kopyasını dağıtmak yerine yama olarak dağıtılır.</w:t>
        <w:br/>
        <w:t>Çoğu hex düzenleyici uygulamasında, bilgisayar dosyasının verisi 4 baytlık 4 grup (veya 8 baytlık iki grup) halinde gruplandırılmış onaltılık değerler ve ardından her bir onaltılık değer çiftine (her bir bayt) karşılık gelen 16 yazdırılabilir ASCII karakterden oluşan bir grup olarak gösterilir. Yazdırılamayan ASCII karakterleri (örneğin, Bell) ve birden fazla karakter alanı kaplayan karakterler (örneğin, TAB) genellikle aşağıdaki ASCII alanında bir nokta (".") ile temsil edilir.</w:t>
        <w:br/>
        <w:t>Geleneksel metin editörlerinin aksine, Hex editörleri belirsiz boyutlardaki dosyaları verimli bir şekilde işleyebilir, çünkü dosyaya göz atarken dosyanın tamamı yerine yalnızca bir kısmı yüklenir ve kaydedilirken değiştirilir.</w:t>
        <w:br/>
        <w:t>Erken tarihçesi.</w:t>
        <w:br/>
        <w:t>Bilgisayarların icadından ve farklı kullanımlarından bu yana, çeşitli dosya formatları oluşturulmuştur. Bazı özel durumlarda, verilere bir dizi ham rakam olarak erişebilmek uygun olmuştur. SUPERZAP (AMASPZAP) adlı bir program IBM OS/360 sistemleri için ham disk kayıtlarını düzenleyebilen ve çalıştırılabilir dosyaların biçimini de anlayabilen bir programdı. hexadecimal rakam çiftleri (her çift bir baytı temsil edebilir) mevcut standarttır, çünkü günümüzde kullanılan makinelerin ve dosya formatlarının büyük çoğunluğu verileri 8 bitlik bayt birimleri veya grupları halinde işler. Onaltılı (Heksadesimal) ve ayrıca sekizli (oktal) yaygındır çünkü bu rakamlar bir bayttaki hangi bitlerin ayarlandığını görmeyi sağlar. Günümüzde, onaltılık yerine ondalık gösterim, daha tanıdık sayı tabanı ve şablon sistemleri ve veri denetçileri gibi onaltılık sayısal formatın faydalarını azaltan ek yardımcı araçlar nedeniyle popüler bir ikinci seçenek haline gelmektedir.</w:t>
        <w:br/>
        <w:t>Şablon sistemleri.</w:t>
        <w:br/>
        <w:t>Bazı hex editörleri, bir ikili dosya'nın bayt dizisini yapılandırılmış bir şekilde sunabilen ve istenen dosya biçiminin bir kısmını veya tamamını kapsayan bir şablon sistemi sunar. Genellikle bir şablon için GUI ana hex düzenleyicinin yanında ayrı bir araç penceresidir. Bazı Cheat Engine sistemleri sadece böyle bir şablon GUI'sinden oluşur.</w:t>
        <w:br/>
        <w:t>Genellikle bir şablon, etiketli metin kutularının bir listesi olarak temsil edilir, böylece bir dosyanın tek tek değerleri uygun biçimde (örneğin, dize, renk veya ondalık sayı olarak) kolayca düzenlenebilir. Şablon desteği olmadan, değiştirilecek değerin depolandığı bir dosyada doğru ofseti bulmak gerekir. Ayrıca, ham onaltılık düzenleme, onaltılıktan ondalık sayıya dönüştürme, bayt sırası için değiştirme veya diğer veri türü dönüştürme özelliklerini gerektirebilir.</w:t>
        <w:br/>
        <w:t>Şablonlar dosya olarak saklanabilir, böylece kullanıcılar tarafından değiştirilebilir ve genellikle üreticinin web sitesi üzerinden herkese açık olarak paylaşılır. Tüm hex editörleri olmasa da çoğu kendi şablon dosya formatını tanımlar; bir standardı destekleme eğilimi veya hatta doğadaki çeşitli formatlar arasında uyumluluk yoktur.</w:t>
        <w:br/>
        <w:t>Betik sistemleri.</w:t>
        <w:br/>
        <w:t>Gelişmiş hex editörleri, kullanıcının ortak görevleri otomatikleştirmek için bir dizi kullanıcı arayüzü komutu olarak makro benzeri işlevsellik oluşturmasına olanak tanıyan komut dosyası sistemlerine sahiptir. Bu, dosyaları otomatik olarak yamalayan komut dosyaları sağlamak (örneğin, oyun hilesi, modlama veya topluluk tarafından sağlanan ürün düzeltmeleri) veya daha karmaşık / akıllı şablonlar yazmak için kullanılabilir.</w:t>
        <w:br/>
        <w:t>Betik dilleri, genellikle MS-DOS toplu iş dosyalarına benzeyen ürüne özel dillerden Lua veya Python gibi tam teşekküllü betik dillerini destekleyen sistemlere kadar geniş bir yelpazede değişiklik gösterir.</w:t>
        <w:br/>
        <w:t>Eklenti sistemleri.</w:t>
        <w:br/>
        <w:t>Birkaç seçkin editör, GUI'yi genişletmeye ve genellikle C uyumlu bir dilde yazılmış dinamik bağlantı kitaplıklarını yükleyerek yeni işlevler eklemeye olanak tanıyan bir plugin sistemine sahiptir.</w:t>
      </w:r>
    </w:p>
    <w:p>
      <w:pPr>
        <w:pStyle w:val="Heading1"/>
      </w:pPr>
      <w:r>
        <w:t>DarkComet</w:t>
      </w:r>
    </w:p>
    <w:p>
      <w:r>
        <w:t>DarkComet, Fransa'dan bağımsız bir programcı ve bilgisayar güvenlik kodlayıcısı olan Jean-Pierre Lesueur (DarkCoderSc olarak bilinir) tarafından geliştirilen bir uzaktan erişim truva atıdır. RAT 2008'de geliştirilmiş olmasına rağmen, 2012'nin başında yaygınlaşmaya başladı. Program, kısmen Suriye iç savaşında aktivistleri izlemek için kullanılması ve yazarının tutuklanma korkusu gibi sebeplerden ötürü durduruldu. Ağustos 2018 itibarıyla, programın geliştirilmesi "süresiz olarak durduruldu" ve artık resmi web sitesinde indirmeler sunulmuyor.</w:t>
        <w:br/>
        <w:t>DarkComet, bir kullanıcının sistemi grafiksel bir kullanıcı arayüzü ile kontrol etmesini sağlar. Bir kullanıcının onu yönetici uzaktan yardım aracı olarak kullanmasına izin veren birçok özelliği vardır; ancak DarkComet, kötü amaçlarla kullanılabilecek birçok özelliğe sahiptir. DarkComet genellikle ekran görüntüleri alarak, anahtar günlüğüne girerek veya parola çalarak kurbanları gözetlemek için kullanılır.</w:t>
        <w:br/>
        <w:t>Mimari ve Özellikler.</w:t>
        <w:br/>
        <w:t>Mimari.</w:t>
        <w:br/>
        <w:t>DarkComet, diğer birçok RAT gibi, bir ters soket mimarisi kullanır. Darkcomet aracını çalıştıran ana bilgisayara istemci, virüs tarafından hasar gören bilgisayara ise sunucu denir.</w:t>
        <w:br/>
        <w:t>DarkComet çalıştırıldığında, sunucu istemciye bağlanır ve istemcinin sunucuyu kontrol etmesine ve izlemesine izin verir. Bu noktada bilgisayar korsanı DarkComet'in izin verdiği özellikleri hedef üzerinde kullanabilir. İstemci tarafından gönderilen virüs açıldığında sunucuda bir soket açılır ve denetleyiciden paket almayı bekler. Alındığında pakete karşılık gelen komutlar sunucu üzerinde yürütülür.</w:t>
        <w:br/>
        <w:t>Özellikler.</w:t>
        <w:br/>
        <w:t>Aşağıdaki özellikler listesinde DarkComet'i tehlikeli bir araç haline getiren özellikleri görmektesiniz. Bu özelliklerin çoğu, bir sistemi tamamen devralmak için kullanılabilir ve izin verildiğinde istemciye tam erişim sağlar.</w:t>
        <w:br/>
        <w:t>DarkComet ayrıca bazı "Eğlenceli Özellikler" de içerir.</w:t>
        <w:br/>
        <w:t>Tespit etme.</w:t>
        <w:br/>
        <w:t>DarkComet yaygın olarak bilinen bir kötü amaçlı yazılımdır. Mağdur kullanıcı anti-virüs yazılımı veya bir darkcomet temizleyici yüklerse, bilgisayarına bulaşan virüsü hızla kaldırabilir. Ayrıca DarkComet internet bağlantısına ihtiyaç duyar eğer o an devre dışı bırakılması gerekiyorsa internet erişimi kesilebilir. Hedef makineler genellikle Windows XP'den Windows 10'a kadar tüm sürümleri kapsar.</w:t>
        <w:br/>
        <w:t>DarkComet uygulaması için yaygın olarak kullanılan anti-virüs etiketleri aşağıdaki gibidir:</w:t>
        <w:br/>
        <w:t>Bir bilgisayara virüs bulaştığında, denetleyici bilgisayarına soket aracılığıyla bir bağlantı oluşturulur. Bağlantı kurulduktan sonra, virüslü bilgisayar denetleyiciden gelen komutları dinler, denetleyici bir komut gönderirse, virüslü bilgisayar onu alır ve gönderilen işlev ne olursa olsun çalıştırır.</w:t>
      </w:r>
    </w:p>
    <w:p>
      <w:pPr>
        <w:pStyle w:val="Heading1"/>
      </w:pPr>
      <w:r>
        <w:t>Sibirya (kıta)</w:t>
      </w:r>
    </w:p>
    <w:p>
      <w:r>
        <w:t>Sibirya (Angaraland veya kısaca Angara ve Angarida olarak da bilinir), Sibirya'nın merkezindeki eski bir kratondur. Günümüzde Orta Sibirya Platosu'nu oluşturan bu bölge, Geç Karbonifer-Permiyen'de Pangea ile kaynaşmadan önce tek başına bir kara kütlesiydi. Pasif bir kıta kenarı olan Verkhoyansk Denizi, bugün Doğu Sibirya Ovası olarak bilinen yerde, Sibirya Kratonu'nun doğusunu çevreliyordu.</w:t>
        <w:br/>
        <w:t>Angaraland ismi, Paleozoyik sırasında Kuzey Yarımküre'de yanlış bir şekilde iki büyük kıta olduğuna inanan Avusturyalı jeolog Eduard Suess 1880'lerde seçildi. Bunlar sırasıyla Kuzey Amerika ve Avrupa'nın bir yarımadayla bağlı olduğu (=Grönland ve İzlanda) "Atlantis" ve adını Sibirya'daki Angara Nehri'nden alan "Angara-land", yani Doğu Asya'ydı.</w:t>
        <w:br/>
        <w:t>Paleozoyik tarih.</w:t>
        <w:br/>
        <w:t>Sibirya, Karbonifer Dönemi boyunca küçük bir kıta olan Kazakistanya ile çarpışana kadar, Erken Paleozoyik sırasında tek başına bir kıtaydı. Kazakistanya ile çarpışmasını takiben Geç Karbonifer - Permiyen sırasında Avroamerika/Lavrusya ile çarpışarak Pangea'yı meydana getirdi.</w:t>
      </w:r>
    </w:p>
    <w:p>
      <w:pPr>
        <w:pStyle w:val="Heading1"/>
      </w:pPr>
      <w:r>
        <w:t>Stratum granülozum</w:t>
      </w:r>
    </w:p>
    <w:p>
      <w:r>
        <w:t>Stratum granülozum (stratum granulosum veya tanecikli katman olarak da bilinir) epidermisin stratum spinozum katmanının üzerinde ve stratum korneum (ayak tabanlarında ve avuçlarda stratum lüsidum) katmanının altında yer alan ince bir hücre katmanıdır. Alttaki stratum spinozumdan yukarı çıkan keratinositler, stratum granülozumda granüler (tanecikli) hücreler olarak bilinir. Granüler hücrelerde keratin filamentlerini birbirlerine bağladığı düşünülen histidin ve sistein miktarınca zengin proteinleri içeren keratohyalin granülleri bulunur; bu nedenle keratohyalin granüllerinin temel işlevi, ara keratin filamentlerini birbirlerine bağlamaktır.</w:t>
        <w:br/>
        <w:t>Stratum granülozum ile stratum korneum arasındaki değişim alanında hücreler ekstrasellüler boşluğa (lipit ve protein içeren) lamellar (yapraksı) cisimcikler salgılar. Bu durum, derinin madde geçişini engelleyici işlevini yerine getirmesini sağlayan hidrofobik lipit zarfın oluşmasını sağlar. Hücreler, bir süre sonra çekirdeklerini ve organellerini kaybeder.</w:t>
      </w:r>
    </w:p>
    <w:p>
      <w:pPr>
        <w:pStyle w:val="Heading1"/>
      </w:pPr>
      <w:r>
        <w:t>Senkronize buz pateni</w:t>
      </w:r>
    </w:p>
    <w:p>
      <w:r>
        <w:t>Senkronize buz pateni, buz pateni sporunun bir branşı olarak kategorisine göre değişme gösterecek şekilde 8 – 16 sporcunun bir araya gelerek buz üzerinde branşa özgü belirlenmiş aynı hareketleri, belirlenmiş formasyonlarda aynı anda yapabilmeleri gerekir. Yani (senkronize) bir biçimde kayarak hareket etmelerine dayalı bir spor branşıdır.</w:t>
      </w:r>
    </w:p>
    <w:p>
      <w:pPr>
        <w:pStyle w:val="Heading1"/>
      </w:pPr>
      <w:r>
        <w:t>Hippomenis</w:t>
      </w:r>
    </w:p>
    <w:p>
      <w:r>
        <w:t xml:space="preserve"> "Hippomenes adı, Leimone'nin babasına da atıfta bulunabilir."</w:t>
        <w:br/>
        <w:t>Yunan mitolojisinde Hippomenes (Grekçe: Ἱππομένης), Melanion (Μελανίων veya Μειλανίων) olarak da bilinir, Arkadyalı Amphidamas'ın veya Onchestus Kralı Megareus'un oğlu ve Atalanta'nın kocasıdır. Chiron'un müritlerinden biri olduğu ve zorlu meydan okumalara girişme hevesiyle diğerlerini geride bıraktığı biliniyordu. Yazıtlar ondan Kalidon avcılarından biri olarak bahseder.</w:t>
        <w:br/>
        <w:t>Mitoloji.</w:t>
        <w:br/>
        <w:t>Pseudo-Apollodorus, Ovidius, Servius, ve Hyginus tarafından anlatılan Hippomenes'in Atalanta ile geçen ana efsanesi şu şekildeydi:</w:t>
        <w:br/>
        <w:t>Hippomenes, evlenme fikrinden hiç hoşlanmayan bakire avcı Atalanta'ya aşık oldu. Bir kahinden evlenme konusunda bir uyarı aldıktan sonra onunla evlenmek isteyenlerin onu bir koşu yarışında yenmesi gerektiğini (kendisi hızlı bir koşucu olmasıyla ünlüdür) ve deneyip kaybedenlerin ise anında ölümle cezalandırılacağını işitti. Başka bir versiyonda (ardından Hyginus'un geldiği), babasının Atalanta ile evlenmek istediği ama onun istemediğiydi. Asla kaybetmeyeceğini düşündüğü için taliplerine karşı yarışmayı kabul etti.</w:t>
        <w:br/>
        <w:t>Atalanta tüm talipleriyle yarıştı ve onu hızla değil kurnazlıkla yenen Hippomenes dışında hepsini yendi. Hippomenes, Atalanta ile adil bir yarışı kazanamayacağını biliyordu bu yüzden yardım için Aphrodite'ye dua etti (bu arada tanrıça Atalanta'nın sevgiyi ihmal etmesinden hoşlanmamıştı).</w:t>
        <w:br/>
        <w:t>Aphrodite ona - Ovidius'a göre Kıbrıs'ın Tamasus kentindeki kutsal elma ağacından veya Servius'a göre Hesperides bahçesinden gelen üç altın elma verdi ve dikkatini dağıtmak için her seferinde bir tane atmasını söyledi. İlk iki elmanın her birinin ardından Atalanta liderliği geri kazanmayı başardı ancak üçüncü için durduğunda yarışı Hippomenes kazandı. Üç elmayı aldı ancak Hippomenes sonunda başarılı oldu, yarışı ve Atalanta'yı kazandı.</w:t>
        <w:br/>
        <w:t>Bazı rivayetlere göre Hippomenes (Melanion) Parthenopaeus'un babasıydı. Bazı rivayetler ise Atalanta'nın Hippomenes ile evlenmeden önce oğlunu Ares veya Meleager'dan aldığını söyler.</w:t>
      </w:r>
    </w:p>
    <w:p>
      <w:pPr>
        <w:pStyle w:val="Heading1"/>
      </w:pPr>
      <w:r>
        <w:t>Sebaseoma</w:t>
      </w:r>
    </w:p>
    <w:p>
      <w:r>
        <w:t>Sebaseoma (sebase epitelyoma olarak da bilinir), sarı veya turuncu renkli papül şeklinde görülen bir kutanöz durumdur.</w:t>
      </w:r>
    </w:p>
    <w:p>
      <w:pPr>
        <w:pStyle w:val="Heading1"/>
      </w:pPr>
      <w:r>
        <w:t>Nur-i-Elam Sıddıkui</w:t>
      </w:r>
    </w:p>
    <w:p>
      <w:r>
        <w:t>Nur-i-Elam Sıddıkui (26 Mayıs 1940 – 29 Mart 2023), Bangladeşli siyasetçi.</w:t>
        <w:br/>
        <w:t>Yaşamı ve kariyeri.</w:t>
        <w:br/>
        <w:t xml:space="preserve">Sıddıkui, 26 Mayıs 1940'ta Jhenaidah Bölgesi, Khulna, Bangladeş'te doğdu. Dakka Üniversitesi'nden mezun oldu. Bangladeş Avami Birliği'nden siyasete girerek Jessore-2 seçim bölgesini temsilen 1973 ile 1976 yılları arasında Bangladeş Parlamentosu'nda delege olarak yer almıştır. Ayrıca Tüm Partiler Öğrenci Eylem Komitesi'nin lideri, Doreen Grubu yönetim kurulu başkanı ve Eski Chatra Ligi Üyeleri Vakfı'nın kurucu başkanıydı. </w:t>
        <w:br/>
        <w:t>Ölümü.</w:t>
        <w:br/>
        <w:t>Sıddıkui, 29 Mart 2023'te Dakka, Bangladeş'te tedavi gördüğü bir hastanede 82 yaşında ölmüştür.</w:t>
      </w:r>
    </w:p>
    <w:p>
      <w:pPr>
        <w:pStyle w:val="Heading1"/>
      </w:pPr>
      <w:r>
        <w:t>Keraca Visulčeva</w:t>
      </w:r>
    </w:p>
    <w:p>
      <w:r>
        <w:t>Keraca Visulčeva ("Keratza" olarak da çevrilir; Kiril alfabesiyle: Кераца Висулчева), (7 Nisan 1911 - 13 Ocak 2004), Osmanlı İmparatorluğu'nun Manastır Vilayeti'ndeki Nestram'da dünyaya gelen Makedon ve Bulgar kökenli bir sanatçıdır. Ailesi, aynı dönemde birçok Makedon göçmeninin yaptığı gibi, Balkan savaşları sırasında Bulgaristan'ın Pomorie kentine göç etmiştir.</w:t>
        <w:br/>
        <w:t>Eğitim ve kariyeri.</w:t>
        <w:br/>
        <w:t>Stefan Ivanov (çizim) ve Nikola Ganushev ve Boris Mitov (resim) gibi isimlerden ders aldıktan sonra sonra Sofya Güzel Sanatlar Akademisi'nden başarıyla mezun olmuştur.</w:t>
        <w:br/>
        <w:t>1935 yılında açtığı ilk sergisinde, büyük Bulgar ressam İvan Mrkvicka'nın yeteneğini fark etmesiyle tanınarak, Bulgar Sanatçılar Birliği'ne üye olmuştur.</w:t>
        <w:br/>
        <w:t>Makedonya'nın Bulgar işgali altında olduğu 1941-1944 yılları arasında Üsküp'teki Kraliçe Giovanna Kız Lisesi'nde öğretmenlik yapmıştır. Bu dönemin ardından, 1996 yılına kadar yaşayacağı Bulgaristan'a geri dönmüştür.</w:t>
        <w:br/>
        <w:t>1955'te Plovdiv'de bulunan devlet sanat galerisinde gerçekleştirilen Bulgar Çağdaş Sanatı sergisine katılmıştır. Ancak 1958 yılında ülkede meydana gelen siyasi değişimin ardından Bulgar Sanatçılar Birliği'nden ihraç edilmiştir. Bu olayın ardından yapmış olduğu resimlerini Latin alfabesiyle yazılmış olan adı "Keratza" şeklinde imzalamaya başlamıştır. 1965'te Fransa'ya giderek bazı Fransız sergilerine katılmıştır.</w:t>
        <w:br/>
        <w:t>1989 yılında SSCB'nin dağılması ve Komünizmin çöküşü sonrası, eski bir üye olarak Bulgar Sanatçılar Birliği'ne yeniden kabul edilmiştir.</w:t>
        <w:br/>
        <w:t>1996 yılında, çok sayıda entelektüel, akademisyen, büyükelçi ve sanat tarihçisinin yardımıyla, yeni kurulan Makedonya Cumhuriyeti'ne 400 civarında çizim, yağlıboya ve heykel bağışlaması karşılığında tekrar Üsküp'e taşınmıştır.</w:t>
        <w:br/>
        <w:t>2002 yılında Makedonya Müzesi'de ilk kişisel sergisini açmıştır. Bu koleksiyonda yaklaşık 500 resminden 36'sı yer almıştır. Serginin açılışını Makedon sanatçı Gligor Cemerski tarafından yapılmıştır.</w:t>
        <w:br/>
        <w:t>Stili.</w:t>
        <w:br/>
        <w:t>En sevdiği türler manzara ve portreler olup, çalışmalarının en etkileyici bölümleri ise genellikle gerçekçilik veya izlenimci üslupla şekillenmiştir.</w:t>
      </w:r>
    </w:p>
    <w:p>
      <w:pPr>
        <w:pStyle w:val="Heading1"/>
      </w:pPr>
      <w:r>
        <w:t>NjRAT</w:t>
      </w:r>
    </w:p>
    <w:p>
      <w:r>
        <w:t>njRAT, aynı zamanda Bladabindi olarak da bilinir, program bilgisayar korsanının diğer hedeflerin bilgisayarını izinsiz kontrol etmesini sağlayan, kullanıcı arabirimi veya trojan içeren bir uzaktan erişim aracıdır. Haziran 2013'te bir grup bilgisayar korsanı tarafından geliştirildi. M38dHhM adlı bir gruba mensup farklı ülkelerden bir araya gelen bilgisayar korsanları tarafından yapıldı ve genellikle Orta Doğu'daki hedeflere karşı kullanıldı. Çoğu zaman zararsız gibi görünen dosyalar aracılığıyla kurbanlara gönderilir bu yüzden Truva atı olarak bilinir. Bugüne kadar, virüsün en ünlü varyantı njRAT Gold Edition olmuştur. Açık kaynak kodlu olduğundan herkes tarafından değiştirilip geliştirilebilir.</w:t>
        <w:br/>
        <w:t>Özellikler.</w:t>
        <w:br/>
        <w:t>Aşağıdaki özellikler listesi kapsamlı değildir, ancak NjRat'ın yeteneklerini anlamak için kritik öneme sahiptir.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